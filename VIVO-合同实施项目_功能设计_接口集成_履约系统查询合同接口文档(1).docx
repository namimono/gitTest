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82DF49" w14:textId="77777777" w:rsidR="00135176" w:rsidRDefault="00135176"/>
    <w:p w14:paraId="04BCBE3A" w14:textId="77777777" w:rsidR="00135176" w:rsidRDefault="000C2A0C">
      <w:r>
        <w:rPr>
          <w:noProof/>
        </w:rPr>
        <w:drawing>
          <wp:anchor distT="0" distB="0" distL="114300" distR="114300" simplePos="0" relativeHeight="251660288" behindDoc="0" locked="0" layoutInCell="1" allowOverlap="1" wp14:anchorId="1D301CD4" wp14:editId="59CEB7AC">
            <wp:simplePos x="0" y="0"/>
            <wp:positionH relativeFrom="margin">
              <wp:posOffset>4131945</wp:posOffset>
            </wp:positionH>
            <wp:positionV relativeFrom="margin">
              <wp:posOffset>213995</wp:posOffset>
            </wp:positionV>
            <wp:extent cx="1798955" cy="504825"/>
            <wp:effectExtent l="0" t="0" r="0" b="9525"/>
            <wp:wrapSquare wrapText="bothSides"/>
            <wp:docPr id="6" name="图片 10" descr="HAND logo new-2007"/>
            <wp:cNvGraphicFramePr/>
            <a:graphic xmlns:a="http://schemas.openxmlformats.org/drawingml/2006/main">
              <a:graphicData uri="http://schemas.openxmlformats.org/drawingml/2006/picture">
                <pic:pic xmlns:pic="http://schemas.openxmlformats.org/drawingml/2006/picture">
                  <pic:nvPicPr>
                    <pic:cNvPr id="6" name="图片 10" descr="HAND logo new-2007"/>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798955" cy="504825"/>
                    </a:xfrm>
                    <a:prstGeom prst="rect">
                      <a:avLst/>
                    </a:prstGeom>
                    <a:noFill/>
                    <a:ln>
                      <a:noFill/>
                    </a:ln>
                  </pic:spPr>
                </pic:pic>
              </a:graphicData>
            </a:graphic>
          </wp:anchor>
        </w:drawing>
      </w:r>
      <w:r>
        <w:rPr>
          <w:noProof/>
        </w:rPr>
        <w:drawing>
          <wp:inline distT="0" distB="0" distL="114300" distR="114300" wp14:anchorId="6A692656" wp14:editId="5EF09DD0">
            <wp:extent cx="1403350" cy="550545"/>
            <wp:effectExtent l="0" t="0" r="19050" b="825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9"/>
                    <a:stretch>
                      <a:fillRect/>
                    </a:stretch>
                  </pic:blipFill>
                  <pic:spPr>
                    <a:xfrm>
                      <a:off x="0" y="0"/>
                      <a:ext cx="1403350" cy="550545"/>
                    </a:xfrm>
                    <a:prstGeom prst="rect">
                      <a:avLst/>
                    </a:prstGeom>
                    <a:noFill/>
                    <a:ln w="9525">
                      <a:noFill/>
                    </a:ln>
                  </pic:spPr>
                </pic:pic>
              </a:graphicData>
            </a:graphic>
          </wp:inline>
        </w:drawing>
      </w:r>
    </w:p>
    <w:p w14:paraId="57DA6E37" w14:textId="77777777" w:rsidR="00135176" w:rsidRDefault="000C2A0C">
      <w:r>
        <w:tab/>
      </w:r>
      <w:r>
        <w:tab/>
      </w:r>
      <w:r>
        <w:tab/>
      </w:r>
      <w:r>
        <w:tab/>
      </w:r>
      <w:r>
        <w:tab/>
      </w:r>
      <w:r>
        <w:tab/>
      </w:r>
      <w:r>
        <w:tab/>
      </w:r>
      <w:r>
        <w:tab/>
      </w:r>
    </w:p>
    <w:p w14:paraId="71C32831" w14:textId="77777777" w:rsidR="00135176" w:rsidRDefault="00135176">
      <w:pPr>
        <w:spacing w:line="360" w:lineRule="auto"/>
        <w:rPr>
          <w:b/>
          <w:bCs/>
          <w:sz w:val="44"/>
          <w:szCs w:val="28"/>
        </w:rPr>
      </w:pPr>
    </w:p>
    <w:p w14:paraId="66E9D570" w14:textId="77777777" w:rsidR="00135176" w:rsidRDefault="000C2A0C">
      <w:pPr>
        <w:adjustRightInd w:val="0"/>
        <w:jc w:val="center"/>
        <w:rPr>
          <w:b/>
          <w:bCs/>
          <w:color w:val="002060"/>
          <w:sz w:val="64"/>
          <w:szCs w:val="64"/>
        </w:rPr>
      </w:pPr>
      <w:r>
        <w:rPr>
          <w:b/>
          <w:bCs/>
          <w:color w:val="002060"/>
          <w:sz w:val="64"/>
          <w:szCs w:val="64"/>
        </w:rPr>
        <w:t>VIVO</w:t>
      </w:r>
    </w:p>
    <w:p w14:paraId="33AE0A6C" w14:textId="77777777" w:rsidR="00135176" w:rsidRDefault="000C2A0C">
      <w:pPr>
        <w:adjustRightInd w:val="0"/>
        <w:jc w:val="center"/>
        <w:rPr>
          <w:b/>
          <w:bCs/>
          <w:color w:val="002060"/>
          <w:sz w:val="64"/>
          <w:szCs w:val="64"/>
        </w:rPr>
      </w:pPr>
      <w:r>
        <w:rPr>
          <w:b/>
          <w:bCs/>
          <w:color w:val="002060"/>
          <w:sz w:val="64"/>
          <w:szCs w:val="64"/>
        </w:rPr>
        <w:t>合同实施项目</w:t>
      </w:r>
    </w:p>
    <w:p w14:paraId="36D297D1" w14:textId="77777777" w:rsidR="00135176" w:rsidRDefault="00135176">
      <w:pPr>
        <w:adjustRightInd w:val="0"/>
        <w:jc w:val="center"/>
        <w:rPr>
          <w:b/>
          <w:bCs/>
          <w:color w:val="002060"/>
          <w:sz w:val="64"/>
          <w:szCs w:val="64"/>
        </w:rPr>
      </w:pPr>
    </w:p>
    <w:p w14:paraId="48170AD0" w14:textId="7E9161DC" w:rsidR="00135176" w:rsidRDefault="006526D9">
      <w:pPr>
        <w:jc w:val="center"/>
        <w:rPr>
          <w:b/>
          <w:sz w:val="48"/>
          <w:szCs w:val="48"/>
        </w:rPr>
      </w:pPr>
      <w:r>
        <w:rPr>
          <w:rFonts w:hint="eastAsia"/>
          <w:b/>
          <w:color w:val="002060"/>
          <w:sz w:val="48"/>
          <w:szCs w:val="48"/>
        </w:rPr>
        <w:t>履约系统</w:t>
      </w:r>
      <w:r w:rsidR="000C2A0C">
        <w:rPr>
          <w:rFonts w:hint="eastAsia"/>
          <w:b/>
          <w:color w:val="002060"/>
          <w:sz w:val="48"/>
          <w:szCs w:val="48"/>
        </w:rPr>
        <w:t>—</w:t>
      </w:r>
      <w:r w:rsidR="000C2A0C">
        <w:rPr>
          <w:b/>
          <w:color w:val="002060"/>
          <w:sz w:val="48"/>
          <w:szCs w:val="48"/>
        </w:rPr>
        <w:t>合同系统</w:t>
      </w:r>
    </w:p>
    <w:p w14:paraId="370697E4" w14:textId="1252D5FA" w:rsidR="00135176" w:rsidRDefault="006526D9">
      <w:pPr>
        <w:jc w:val="center"/>
        <w:rPr>
          <w:b/>
          <w:color w:val="002060"/>
          <w:sz w:val="48"/>
          <w:szCs w:val="48"/>
        </w:rPr>
      </w:pPr>
      <w:r>
        <w:rPr>
          <w:rFonts w:hint="eastAsia"/>
          <w:b/>
          <w:color w:val="002060"/>
          <w:sz w:val="48"/>
          <w:szCs w:val="48"/>
        </w:rPr>
        <w:t>查询</w:t>
      </w:r>
      <w:r w:rsidR="00635486">
        <w:rPr>
          <w:rFonts w:hint="eastAsia"/>
          <w:b/>
          <w:color w:val="002060"/>
          <w:sz w:val="48"/>
          <w:szCs w:val="48"/>
        </w:rPr>
        <w:t>合同</w:t>
      </w:r>
      <w:r w:rsidR="000C2A0C">
        <w:rPr>
          <w:rFonts w:hint="eastAsia"/>
          <w:b/>
          <w:color w:val="002060"/>
          <w:sz w:val="48"/>
          <w:szCs w:val="48"/>
        </w:rPr>
        <w:t>接口文档</w:t>
      </w:r>
    </w:p>
    <w:p w14:paraId="12FDE6DD" w14:textId="77777777" w:rsidR="00135176" w:rsidRDefault="00135176">
      <w:pPr>
        <w:spacing w:line="360" w:lineRule="auto"/>
      </w:pPr>
    </w:p>
    <w:p w14:paraId="318E6861" w14:textId="77777777" w:rsidR="00135176" w:rsidRDefault="00135176">
      <w:pPr>
        <w:spacing w:line="360" w:lineRule="auto"/>
      </w:pPr>
    </w:p>
    <w:tbl>
      <w:tblPr>
        <w:tblW w:w="0" w:type="auto"/>
        <w:tblInd w:w="244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1843"/>
        <w:gridCol w:w="1551"/>
      </w:tblGrid>
      <w:tr w:rsidR="00135176" w14:paraId="15C679BB" w14:textId="77777777">
        <w:tc>
          <w:tcPr>
            <w:tcW w:w="1843" w:type="dxa"/>
            <w:shd w:val="clear" w:color="auto" w:fill="auto"/>
            <w:vAlign w:val="center"/>
          </w:tcPr>
          <w:p w14:paraId="3F471EA4" w14:textId="77777777" w:rsidR="00135176" w:rsidRDefault="000C2A0C">
            <w:pPr>
              <w:jc w:val="right"/>
              <w:rPr>
                <w:bCs/>
              </w:rPr>
            </w:pPr>
            <w:r>
              <w:rPr>
                <w:rFonts w:hint="eastAsia"/>
                <w:bCs/>
              </w:rPr>
              <w:t>作者：</w:t>
            </w:r>
          </w:p>
        </w:tc>
        <w:tc>
          <w:tcPr>
            <w:tcW w:w="1551" w:type="dxa"/>
            <w:shd w:val="clear" w:color="auto" w:fill="auto"/>
            <w:vAlign w:val="center"/>
          </w:tcPr>
          <w:p w14:paraId="266F4568" w14:textId="77777777" w:rsidR="00135176" w:rsidRDefault="000C2A0C">
            <w:pPr>
              <w:rPr>
                <w:bCs/>
              </w:rPr>
            </w:pPr>
            <w:r>
              <w:rPr>
                <w:rFonts w:hint="eastAsia"/>
                <w:bCs/>
              </w:rPr>
              <w:t>HAND顾问</w:t>
            </w:r>
          </w:p>
        </w:tc>
      </w:tr>
      <w:tr w:rsidR="00135176" w14:paraId="1F2A2421" w14:textId="77777777">
        <w:tc>
          <w:tcPr>
            <w:tcW w:w="1843" w:type="dxa"/>
            <w:shd w:val="clear" w:color="auto" w:fill="auto"/>
            <w:vAlign w:val="center"/>
          </w:tcPr>
          <w:p w14:paraId="7A38B154" w14:textId="77777777" w:rsidR="00135176" w:rsidRDefault="000C2A0C">
            <w:pPr>
              <w:jc w:val="right"/>
              <w:rPr>
                <w:bCs/>
              </w:rPr>
            </w:pPr>
            <w:r>
              <w:rPr>
                <w:rFonts w:hint="eastAsia"/>
                <w:bCs/>
              </w:rPr>
              <w:t>创建日期：</w:t>
            </w:r>
          </w:p>
        </w:tc>
        <w:tc>
          <w:tcPr>
            <w:tcW w:w="1551" w:type="dxa"/>
            <w:shd w:val="clear" w:color="auto" w:fill="auto"/>
            <w:vAlign w:val="center"/>
          </w:tcPr>
          <w:p w14:paraId="6BF7DEC5" w14:textId="7A5F2F78" w:rsidR="00135176" w:rsidRDefault="000C2A0C">
            <w:pPr>
              <w:rPr>
                <w:bCs/>
              </w:rPr>
            </w:pPr>
            <w:r>
              <w:rPr>
                <w:rFonts w:hint="eastAsia"/>
                <w:bCs/>
              </w:rPr>
              <w:t>2020-</w:t>
            </w:r>
            <w:r w:rsidR="006526D9">
              <w:rPr>
                <w:bCs/>
              </w:rPr>
              <w:t>11</w:t>
            </w:r>
            <w:r>
              <w:rPr>
                <w:rFonts w:hint="eastAsia"/>
                <w:bCs/>
              </w:rPr>
              <w:t>-</w:t>
            </w:r>
            <w:r w:rsidR="006526D9">
              <w:rPr>
                <w:bCs/>
              </w:rPr>
              <w:t>26</w:t>
            </w:r>
          </w:p>
        </w:tc>
      </w:tr>
      <w:tr w:rsidR="00135176" w14:paraId="516F73A8" w14:textId="77777777">
        <w:tc>
          <w:tcPr>
            <w:tcW w:w="1843" w:type="dxa"/>
            <w:shd w:val="clear" w:color="auto" w:fill="auto"/>
            <w:vAlign w:val="center"/>
          </w:tcPr>
          <w:p w14:paraId="2EB8C381" w14:textId="77777777" w:rsidR="00135176" w:rsidRDefault="000C2A0C">
            <w:pPr>
              <w:jc w:val="right"/>
              <w:rPr>
                <w:bCs/>
              </w:rPr>
            </w:pPr>
            <w:r>
              <w:rPr>
                <w:rFonts w:hint="eastAsia"/>
                <w:bCs/>
              </w:rPr>
              <w:t>最后更新：</w:t>
            </w:r>
          </w:p>
        </w:tc>
        <w:tc>
          <w:tcPr>
            <w:tcW w:w="1551" w:type="dxa"/>
            <w:shd w:val="clear" w:color="auto" w:fill="auto"/>
            <w:vAlign w:val="center"/>
          </w:tcPr>
          <w:p w14:paraId="01310A94" w14:textId="4E233A42" w:rsidR="00135176" w:rsidRDefault="000C2A0C">
            <w:pPr>
              <w:rPr>
                <w:bCs/>
              </w:rPr>
            </w:pPr>
            <w:r>
              <w:rPr>
                <w:rFonts w:hint="eastAsia"/>
                <w:bCs/>
              </w:rPr>
              <w:t>2020-</w:t>
            </w:r>
            <w:r w:rsidR="006526D9">
              <w:rPr>
                <w:bCs/>
              </w:rPr>
              <w:t>11</w:t>
            </w:r>
            <w:r>
              <w:rPr>
                <w:rFonts w:hint="eastAsia"/>
                <w:bCs/>
              </w:rPr>
              <w:t>-</w:t>
            </w:r>
            <w:r w:rsidR="006526D9">
              <w:rPr>
                <w:bCs/>
              </w:rPr>
              <w:t>26</w:t>
            </w:r>
          </w:p>
        </w:tc>
      </w:tr>
      <w:tr w:rsidR="00135176" w14:paraId="73B3DDD9" w14:textId="77777777">
        <w:tc>
          <w:tcPr>
            <w:tcW w:w="1843" w:type="dxa"/>
            <w:shd w:val="clear" w:color="auto" w:fill="auto"/>
            <w:vAlign w:val="center"/>
          </w:tcPr>
          <w:p w14:paraId="3BB4CE19" w14:textId="77777777" w:rsidR="00135176" w:rsidRDefault="000C2A0C">
            <w:pPr>
              <w:jc w:val="right"/>
              <w:rPr>
                <w:bCs/>
              </w:rPr>
            </w:pPr>
            <w:r>
              <w:rPr>
                <w:rFonts w:hint="eastAsia"/>
                <w:bCs/>
              </w:rPr>
              <w:t>版本编号：</w:t>
            </w:r>
          </w:p>
        </w:tc>
        <w:tc>
          <w:tcPr>
            <w:tcW w:w="1551" w:type="dxa"/>
            <w:shd w:val="clear" w:color="auto" w:fill="auto"/>
            <w:vAlign w:val="center"/>
          </w:tcPr>
          <w:p w14:paraId="225360C3" w14:textId="72F7821B" w:rsidR="00135176" w:rsidRDefault="006526D9">
            <w:pPr>
              <w:rPr>
                <w:bCs/>
              </w:rPr>
            </w:pPr>
            <w:r>
              <w:rPr>
                <w:bCs/>
              </w:rPr>
              <w:t>1</w:t>
            </w:r>
            <w:r w:rsidR="000C2A0C">
              <w:rPr>
                <w:bCs/>
              </w:rPr>
              <w:t>.0</w:t>
            </w:r>
          </w:p>
        </w:tc>
      </w:tr>
    </w:tbl>
    <w:p w14:paraId="5652B2D6" w14:textId="77777777" w:rsidR="00135176" w:rsidRDefault="00135176">
      <w:pPr>
        <w:rPr>
          <w:sz w:val="24"/>
          <w:szCs w:val="24"/>
        </w:rPr>
      </w:pPr>
    </w:p>
    <w:p w14:paraId="3DA38FE3" w14:textId="77777777" w:rsidR="00135176" w:rsidRDefault="00135176">
      <w:pPr>
        <w:rPr>
          <w:sz w:val="24"/>
          <w:szCs w:val="24"/>
        </w:rPr>
      </w:pPr>
    </w:p>
    <w:p w14:paraId="46D3D0A1" w14:textId="77777777" w:rsidR="00135176" w:rsidRDefault="00135176">
      <w:pPr>
        <w:rPr>
          <w:sz w:val="24"/>
          <w:szCs w:val="24"/>
        </w:rPr>
      </w:pPr>
    </w:p>
    <w:p w14:paraId="46F7902C" w14:textId="77777777" w:rsidR="00135176" w:rsidRDefault="000C2A0C">
      <w:pPr>
        <w:tabs>
          <w:tab w:val="left" w:pos="1985"/>
        </w:tabs>
        <w:rPr>
          <w:sz w:val="24"/>
          <w:szCs w:val="24"/>
        </w:rPr>
      </w:pPr>
      <w:r>
        <w:rPr>
          <w:b/>
          <w:bCs/>
          <w:sz w:val="24"/>
          <w:szCs w:val="24"/>
        </w:rPr>
        <w:tab/>
      </w:r>
      <w:r>
        <w:rPr>
          <w:rFonts w:hint="eastAsia"/>
          <w:b/>
          <w:bCs/>
          <w:sz w:val="24"/>
          <w:szCs w:val="24"/>
        </w:rPr>
        <w:t>审批签字</w:t>
      </w:r>
      <w:r>
        <w:rPr>
          <w:rFonts w:hint="eastAsia"/>
          <w:sz w:val="24"/>
          <w:szCs w:val="24"/>
        </w:rPr>
        <w:t>：</w:t>
      </w:r>
    </w:p>
    <w:p w14:paraId="2262C01A" w14:textId="77777777" w:rsidR="00135176" w:rsidRDefault="00135176">
      <w:pPr>
        <w:ind w:leftChars="1205" w:left="2410"/>
        <w:rPr>
          <w:sz w:val="24"/>
          <w:szCs w:val="24"/>
        </w:rPr>
      </w:pPr>
    </w:p>
    <w:tbl>
      <w:tblPr>
        <w:tblW w:w="0" w:type="auto"/>
        <w:tblInd w:w="19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4"/>
        <w:gridCol w:w="2126"/>
      </w:tblGrid>
      <w:tr w:rsidR="00135176" w14:paraId="0295A810" w14:textId="77777777">
        <w:trPr>
          <w:trHeight w:val="453"/>
        </w:trPr>
        <w:tc>
          <w:tcPr>
            <w:tcW w:w="2294" w:type="dxa"/>
            <w:tcBorders>
              <w:top w:val="outset" w:sz="6" w:space="0" w:color="F0F0F0"/>
              <w:left w:val="outset" w:sz="6" w:space="0" w:color="F0F0F0"/>
              <w:bottom w:val="outset" w:sz="6" w:space="0" w:color="F0F0F0"/>
              <w:right w:val="outset" w:sz="6" w:space="0" w:color="F0F0F0"/>
            </w:tcBorders>
            <w:shd w:val="clear" w:color="auto" w:fill="auto"/>
            <w:vAlign w:val="bottom"/>
          </w:tcPr>
          <w:p w14:paraId="4170704D" w14:textId="77777777" w:rsidR="00135176" w:rsidRDefault="000C2A0C">
            <w:pPr>
              <w:rPr>
                <w:rFonts w:cs="宋体"/>
                <w:sz w:val="24"/>
                <w:szCs w:val="24"/>
              </w:rPr>
            </w:pPr>
            <w:r>
              <w:rPr>
                <w:sz w:val="24"/>
                <w:szCs w:val="24"/>
              </w:rPr>
              <w:t xml:space="preserve">VIVO   </w:t>
            </w:r>
            <w:r>
              <w:rPr>
                <w:rFonts w:hint="eastAsia"/>
                <w:sz w:val="24"/>
                <w:szCs w:val="24"/>
              </w:rPr>
              <w:t>项目经理</w:t>
            </w:r>
          </w:p>
        </w:tc>
        <w:tc>
          <w:tcPr>
            <w:tcW w:w="2126" w:type="dxa"/>
            <w:tcBorders>
              <w:top w:val="outset" w:sz="6" w:space="0" w:color="F0F0F0"/>
              <w:left w:val="outset" w:sz="6" w:space="0" w:color="F0F0F0"/>
              <w:bottom w:val="single" w:sz="4" w:space="0" w:color="auto"/>
              <w:right w:val="outset" w:sz="6" w:space="0" w:color="F0F0F0"/>
            </w:tcBorders>
            <w:shd w:val="clear" w:color="auto" w:fill="auto"/>
          </w:tcPr>
          <w:p w14:paraId="1190FF0F" w14:textId="77777777" w:rsidR="00135176" w:rsidRDefault="00135176">
            <w:pPr>
              <w:jc w:val="center"/>
              <w:rPr>
                <w:rFonts w:cs="宋体"/>
                <w:sz w:val="24"/>
                <w:szCs w:val="24"/>
              </w:rPr>
            </w:pPr>
          </w:p>
        </w:tc>
      </w:tr>
      <w:tr w:rsidR="00135176" w14:paraId="0CB5394E" w14:textId="77777777">
        <w:trPr>
          <w:trHeight w:val="502"/>
        </w:trPr>
        <w:tc>
          <w:tcPr>
            <w:tcW w:w="2294" w:type="dxa"/>
            <w:tcBorders>
              <w:top w:val="outset" w:sz="6" w:space="0" w:color="F0F0F0"/>
              <w:left w:val="outset" w:sz="6" w:space="0" w:color="F0F0F0"/>
              <w:bottom w:val="outset" w:sz="6" w:space="0" w:color="F0F0F0"/>
              <w:right w:val="outset" w:sz="6" w:space="0" w:color="F0F0F0"/>
            </w:tcBorders>
            <w:shd w:val="clear" w:color="auto" w:fill="auto"/>
            <w:vAlign w:val="bottom"/>
          </w:tcPr>
          <w:p w14:paraId="425D1779" w14:textId="77777777" w:rsidR="00135176" w:rsidRDefault="000C2A0C">
            <w:pPr>
              <w:rPr>
                <w:rFonts w:cs="宋体"/>
                <w:sz w:val="24"/>
                <w:szCs w:val="24"/>
              </w:rPr>
            </w:pPr>
            <w:r>
              <w:rPr>
                <w:sz w:val="24"/>
                <w:szCs w:val="24"/>
              </w:rPr>
              <w:lastRenderedPageBreak/>
              <w:t>HAND</w:t>
            </w:r>
            <w:r>
              <w:rPr>
                <w:rFonts w:hint="eastAsia"/>
                <w:sz w:val="24"/>
                <w:szCs w:val="24"/>
              </w:rPr>
              <w:t>项目经理</w:t>
            </w:r>
          </w:p>
        </w:tc>
        <w:tc>
          <w:tcPr>
            <w:tcW w:w="2126" w:type="dxa"/>
            <w:tcBorders>
              <w:top w:val="single" w:sz="4" w:space="0" w:color="auto"/>
              <w:left w:val="outset" w:sz="6" w:space="0" w:color="F0F0F0"/>
              <w:bottom w:val="single" w:sz="4" w:space="0" w:color="auto"/>
              <w:right w:val="outset" w:sz="6" w:space="0" w:color="F0F0F0"/>
            </w:tcBorders>
            <w:shd w:val="clear" w:color="auto" w:fill="auto"/>
          </w:tcPr>
          <w:p w14:paraId="085A5681" w14:textId="77777777" w:rsidR="00135176" w:rsidRDefault="00135176">
            <w:pPr>
              <w:jc w:val="center"/>
              <w:rPr>
                <w:rFonts w:cs="宋体"/>
                <w:sz w:val="24"/>
                <w:szCs w:val="24"/>
              </w:rPr>
            </w:pPr>
          </w:p>
        </w:tc>
      </w:tr>
    </w:tbl>
    <w:p w14:paraId="1F641FC8" w14:textId="77777777" w:rsidR="00135176" w:rsidRDefault="00135176">
      <w:pPr>
        <w:tabs>
          <w:tab w:val="left" w:pos="2775"/>
        </w:tabs>
        <w:rPr>
          <w:b/>
        </w:rPr>
        <w:sectPr w:rsidR="00135176">
          <w:headerReference w:type="default" r:id="rId10"/>
          <w:footerReference w:type="first" r:id="rId11"/>
          <w:pgSz w:w="12240" w:h="15840"/>
          <w:pgMar w:top="1440" w:right="1440" w:bottom="634" w:left="1440" w:header="720" w:footer="720" w:gutter="0"/>
          <w:pgBorders w:offsetFrom="page">
            <w:top w:val="single" w:sz="4" w:space="24" w:color="FFFFFF"/>
            <w:left w:val="single" w:sz="4" w:space="24" w:color="FFFFFF"/>
            <w:bottom w:val="single" w:sz="4" w:space="24" w:color="FFFFFF"/>
            <w:right w:val="single" w:sz="4" w:space="24" w:color="FFFFFF"/>
          </w:pgBorders>
          <w:cols w:space="720"/>
          <w:titlePg/>
          <w:docGrid w:linePitch="272"/>
        </w:sectPr>
      </w:pPr>
    </w:p>
    <w:p w14:paraId="5F240935" w14:textId="77777777" w:rsidR="00135176" w:rsidRDefault="000C2A0C">
      <w:pPr>
        <w:pStyle w:val="1"/>
        <w:numPr>
          <w:ilvl w:val="0"/>
          <w:numId w:val="0"/>
        </w:numPr>
        <w:jc w:val="both"/>
      </w:pPr>
      <w:bookmarkStart w:id="0" w:name="_Toc2699274"/>
      <w:bookmarkStart w:id="1" w:name="_Toc436827674"/>
      <w:bookmarkStart w:id="2" w:name="_Toc436817652"/>
      <w:bookmarkStart w:id="3" w:name="_Toc436827705"/>
      <w:bookmarkStart w:id="4" w:name="_Toc436827904"/>
      <w:bookmarkStart w:id="5" w:name="_Toc57367896"/>
      <w:r>
        <w:rPr>
          <w:rFonts w:hint="eastAsia"/>
        </w:rPr>
        <w:lastRenderedPageBreak/>
        <w:t>文档控制</w:t>
      </w:r>
      <w:bookmarkEnd w:id="0"/>
      <w:bookmarkEnd w:id="5"/>
    </w:p>
    <w:p w14:paraId="04821006" w14:textId="77777777" w:rsidR="00135176" w:rsidRDefault="00135176">
      <w:pPr>
        <w:tabs>
          <w:tab w:val="left" w:pos="-737"/>
          <w:tab w:val="left" w:pos="-528"/>
          <w:tab w:val="left" w:pos="0"/>
          <w:tab w:val="left" w:pos="595"/>
          <w:tab w:val="left" w:pos="1190"/>
          <w:tab w:val="left" w:pos="1785"/>
          <w:tab w:val="left" w:pos="2380"/>
          <w:tab w:val="left" w:pos="2976"/>
          <w:tab w:val="left" w:pos="3571"/>
          <w:tab w:val="left" w:pos="4166"/>
          <w:tab w:val="left" w:pos="4761"/>
          <w:tab w:val="left" w:pos="5356"/>
          <w:tab w:val="left" w:pos="5952"/>
          <w:tab w:val="left" w:pos="6547"/>
          <w:tab w:val="left" w:pos="7142"/>
          <w:tab w:val="left" w:pos="7737"/>
          <w:tab w:val="left" w:pos="8334"/>
        </w:tabs>
        <w:rPr>
          <w:b/>
        </w:rPr>
      </w:pPr>
    </w:p>
    <w:p w14:paraId="0CAD5A86" w14:textId="77777777" w:rsidR="00135176" w:rsidRDefault="00135176">
      <w:pPr>
        <w:tabs>
          <w:tab w:val="left" w:pos="-737"/>
          <w:tab w:val="left" w:pos="-528"/>
          <w:tab w:val="left" w:pos="0"/>
          <w:tab w:val="left" w:pos="595"/>
          <w:tab w:val="left" w:pos="1190"/>
          <w:tab w:val="left" w:pos="1785"/>
          <w:tab w:val="left" w:pos="2380"/>
          <w:tab w:val="left" w:pos="2976"/>
          <w:tab w:val="left" w:pos="3571"/>
          <w:tab w:val="left" w:pos="4166"/>
          <w:tab w:val="left" w:pos="4761"/>
          <w:tab w:val="left" w:pos="5356"/>
          <w:tab w:val="left" w:pos="5952"/>
          <w:tab w:val="left" w:pos="6547"/>
          <w:tab w:val="left" w:pos="7142"/>
          <w:tab w:val="left" w:pos="7737"/>
          <w:tab w:val="left" w:pos="8334"/>
        </w:tabs>
        <w:rPr>
          <w:b/>
        </w:rPr>
      </w:pPr>
    </w:p>
    <w:p w14:paraId="71767DD3" w14:textId="77777777" w:rsidR="00135176" w:rsidRDefault="000C2A0C">
      <w:pPr>
        <w:tabs>
          <w:tab w:val="left" w:pos="-737"/>
          <w:tab w:val="left" w:pos="-528"/>
          <w:tab w:val="left" w:pos="0"/>
          <w:tab w:val="left" w:pos="595"/>
          <w:tab w:val="left" w:pos="1190"/>
          <w:tab w:val="left" w:pos="1785"/>
          <w:tab w:val="left" w:pos="2380"/>
          <w:tab w:val="left" w:pos="2976"/>
          <w:tab w:val="left" w:pos="3571"/>
          <w:tab w:val="left" w:pos="4166"/>
          <w:tab w:val="left" w:pos="4761"/>
          <w:tab w:val="left" w:pos="5356"/>
          <w:tab w:val="left" w:pos="5952"/>
          <w:tab w:val="left" w:pos="6547"/>
          <w:tab w:val="left" w:pos="7142"/>
          <w:tab w:val="left" w:pos="7737"/>
          <w:tab w:val="left" w:pos="8334"/>
        </w:tabs>
        <w:rPr>
          <w:color w:val="002060"/>
        </w:rPr>
      </w:pPr>
      <w:r>
        <w:rPr>
          <w:rFonts w:hint="eastAsia"/>
          <w:b/>
          <w:color w:val="002060"/>
        </w:rPr>
        <w:t>更改历史</w:t>
      </w:r>
    </w:p>
    <w:p w14:paraId="69C5FBDD" w14:textId="77777777" w:rsidR="00135176" w:rsidRDefault="00135176">
      <w:pPr>
        <w:tabs>
          <w:tab w:val="left" w:pos="-737"/>
          <w:tab w:val="left" w:pos="-528"/>
          <w:tab w:val="left" w:pos="0"/>
          <w:tab w:val="left" w:pos="595"/>
          <w:tab w:val="left" w:pos="1190"/>
          <w:tab w:val="left" w:pos="1785"/>
          <w:tab w:val="left" w:pos="2380"/>
          <w:tab w:val="left" w:pos="2976"/>
          <w:tab w:val="left" w:pos="3571"/>
          <w:tab w:val="left" w:pos="4166"/>
          <w:tab w:val="left" w:pos="4761"/>
          <w:tab w:val="left" w:pos="5356"/>
          <w:tab w:val="left" w:pos="5952"/>
          <w:tab w:val="left" w:pos="6547"/>
          <w:tab w:val="left" w:pos="7142"/>
          <w:tab w:val="left" w:pos="7737"/>
          <w:tab w:val="left" w:pos="8334"/>
        </w:tabs>
      </w:pPr>
    </w:p>
    <w:tbl>
      <w:tblPr>
        <w:tblStyle w:val="afff1"/>
        <w:tblW w:w="5003" w:type="pct"/>
        <w:tblInd w:w="-3" w:type="dxa"/>
        <w:tblLook w:val="04A0" w:firstRow="1" w:lastRow="0" w:firstColumn="1" w:lastColumn="0" w:noHBand="0" w:noVBand="1"/>
      </w:tblPr>
      <w:tblGrid>
        <w:gridCol w:w="2337"/>
        <w:gridCol w:w="2337"/>
        <w:gridCol w:w="2338"/>
        <w:gridCol w:w="2338"/>
      </w:tblGrid>
      <w:tr w:rsidR="00135176" w14:paraId="4C93E8DF" w14:textId="77777777" w:rsidTr="006526D9">
        <w:trPr>
          <w:cnfStyle w:val="100000000000" w:firstRow="1" w:lastRow="0" w:firstColumn="0" w:lastColumn="0" w:oddVBand="0" w:evenVBand="0" w:oddHBand="0" w:evenHBand="0" w:firstRowFirstColumn="0" w:firstRowLastColumn="0" w:lastRowFirstColumn="0" w:lastRowLastColumn="0"/>
        </w:trPr>
        <w:tc>
          <w:tcPr>
            <w:tcW w:w="1250" w:type="pct"/>
            <w:vAlign w:val="top"/>
          </w:tcPr>
          <w:p w14:paraId="6B5C42FF" w14:textId="77777777" w:rsidR="00135176" w:rsidRDefault="000C2A0C">
            <w:pPr>
              <w:tabs>
                <w:tab w:val="left" w:pos="-737"/>
                <w:tab w:val="left" w:pos="-528"/>
                <w:tab w:val="left" w:pos="0"/>
                <w:tab w:val="left" w:pos="595"/>
                <w:tab w:val="left" w:pos="1190"/>
                <w:tab w:val="left" w:pos="1785"/>
                <w:tab w:val="left" w:pos="2380"/>
                <w:tab w:val="left" w:pos="2976"/>
                <w:tab w:val="left" w:pos="3571"/>
                <w:tab w:val="left" w:pos="4166"/>
                <w:tab w:val="left" w:pos="4761"/>
                <w:tab w:val="left" w:pos="5356"/>
                <w:tab w:val="left" w:pos="5952"/>
                <w:tab w:val="left" w:pos="6547"/>
                <w:tab w:val="left" w:pos="7142"/>
                <w:tab w:val="left" w:pos="7737"/>
                <w:tab w:val="left" w:pos="8334"/>
              </w:tabs>
              <w:rPr>
                <w:rFonts w:eastAsia="等线 Light"/>
                <w:b w:val="0"/>
                <w:color w:val="FFFFFF" w:themeColor="background1"/>
              </w:rPr>
            </w:pPr>
            <w:r>
              <w:rPr>
                <w:rFonts w:eastAsia="等线 Light" w:hint="eastAsia"/>
                <w:color w:val="FFFFFF" w:themeColor="background1"/>
              </w:rPr>
              <w:t>版本</w:t>
            </w:r>
          </w:p>
        </w:tc>
        <w:tc>
          <w:tcPr>
            <w:tcW w:w="1250" w:type="pct"/>
            <w:vAlign w:val="top"/>
          </w:tcPr>
          <w:p w14:paraId="4D831830" w14:textId="77777777" w:rsidR="00135176" w:rsidRDefault="000C2A0C">
            <w:pPr>
              <w:tabs>
                <w:tab w:val="left" w:pos="-737"/>
                <w:tab w:val="left" w:pos="-528"/>
                <w:tab w:val="left" w:pos="0"/>
                <w:tab w:val="left" w:pos="595"/>
                <w:tab w:val="left" w:pos="1190"/>
                <w:tab w:val="left" w:pos="1785"/>
                <w:tab w:val="left" w:pos="2380"/>
                <w:tab w:val="left" w:pos="2976"/>
                <w:tab w:val="left" w:pos="3571"/>
                <w:tab w:val="left" w:pos="4166"/>
                <w:tab w:val="left" w:pos="4761"/>
                <w:tab w:val="left" w:pos="5356"/>
                <w:tab w:val="left" w:pos="5952"/>
                <w:tab w:val="left" w:pos="6547"/>
                <w:tab w:val="left" w:pos="7142"/>
                <w:tab w:val="left" w:pos="7737"/>
                <w:tab w:val="left" w:pos="8334"/>
              </w:tabs>
              <w:rPr>
                <w:rFonts w:eastAsia="等线 Light"/>
                <w:b w:val="0"/>
                <w:color w:val="FFFFFF" w:themeColor="background1"/>
              </w:rPr>
            </w:pPr>
            <w:r>
              <w:rPr>
                <w:rFonts w:eastAsia="等线 Light" w:hint="eastAsia"/>
                <w:color w:val="FFFFFF" w:themeColor="background1"/>
              </w:rPr>
              <w:t>日期</w:t>
            </w:r>
          </w:p>
        </w:tc>
        <w:tc>
          <w:tcPr>
            <w:tcW w:w="1250" w:type="pct"/>
            <w:vAlign w:val="top"/>
          </w:tcPr>
          <w:p w14:paraId="3943C47A" w14:textId="77777777" w:rsidR="00135176" w:rsidRDefault="000C2A0C">
            <w:pPr>
              <w:tabs>
                <w:tab w:val="left" w:pos="-737"/>
                <w:tab w:val="left" w:pos="-528"/>
                <w:tab w:val="left" w:pos="0"/>
                <w:tab w:val="left" w:pos="595"/>
                <w:tab w:val="left" w:pos="1190"/>
                <w:tab w:val="left" w:pos="1785"/>
                <w:tab w:val="left" w:pos="2380"/>
                <w:tab w:val="left" w:pos="2976"/>
                <w:tab w:val="left" w:pos="3571"/>
                <w:tab w:val="left" w:pos="4166"/>
                <w:tab w:val="left" w:pos="4761"/>
                <w:tab w:val="left" w:pos="5356"/>
                <w:tab w:val="left" w:pos="5952"/>
                <w:tab w:val="left" w:pos="6547"/>
                <w:tab w:val="left" w:pos="7142"/>
                <w:tab w:val="left" w:pos="7737"/>
                <w:tab w:val="left" w:pos="8334"/>
              </w:tabs>
              <w:rPr>
                <w:rFonts w:eastAsia="等线 Light"/>
                <w:b w:val="0"/>
                <w:color w:val="FFFFFF" w:themeColor="background1"/>
              </w:rPr>
            </w:pPr>
            <w:r>
              <w:rPr>
                <w:rFonts w:eastAsia="等线 Light" w:hint="eastAsia"/>
                <w:color w:val="FFFFFF" w:themeColor="background1"/>
              </w:rPr>
              <w:t>作者</w:t>
            </w:r>
          </w:p>
        </w:tc>
        <w:tc>
          <w:tcPr>
            <w:tcW w:w="1250" w:type="pct"/>
            <w:vAlign w:val="top"/>
          </w:tcPr>
          <w:p w14:paraId="77D54A64" w14:textId="77777777" w:rsidR="00135176" w:rsidRDefault="000C2A0C">
            <w:pPr>
              <w:tabs>
                <w:tab w:val="left" w:pos="-737"/>
                <w:tab w:val="left" w:pos="-528"/>
                <w:tab w:val="left" w:pos="0"/>
                <w:tab w:val="left" w:pos="595"/>
                <w:tab w:val="left" w:pos="1190"/>
                <w:tab w:val="left" w:pos="1785"/>
                <w:tab w:val="left" w:pos="2380"/>
                <w:tab w:val="left" w:pos="2976"/>
                <w:tab w:val="left" w:pos="3571"/>
                <w:tab w:val="left" w:pos="4166"/>
                <w:tab w:val="left" w:pos="4761"/>
                <w:tab w:val="left" w:pos="5356"/>
                <w:tab w:val="left" w:pos="5952"/>
                <w:tab w:val="left" w:pos="6547"/>
                <w:tab w:val="left" w:pos="7142"/>
                <w:tab w:val="left" w:pos="7737"/>
                <w:tab w:val="left" w:pos="8334"/>
              </w:tabs>
              <w:rPr>
                <w:rFonts w:eastAsia="等线 Light"/>
                <w:b w:val="0"/>
                <w:color w:val="FFFFFF" w:themeColor="background1"/>
              </w:rPr>
            </w:pPr>
            <w:r>
              <w:rPr>
                <w:rFonts w:eastAsia="等线 Light" w:hint="eastAsia"/>
                <w:color w:val="FFFFFF" w:themeColor="background1"/>
              </w:rPr>
              <w:t>备注</w:t>
            </w:r>
          </w:p>
        </w:tc>
      </w:tr>
      <w:tr w:rsidR="00135176" w14:paraId="2FDDC15F" w14:textId="77777777" w:rsidTr="006526D9">
        <w:tc>
          <w:tcPr>
            <w:tcW w:w="1250" w:type="pct"/>
            <w:vAlign w:val="top"/>
          </w:tcPr>
          <w:p w14:paraId="6159874E" w14:textId="77777777" w:rsidR="00135176" w:rsidRDefault="000C2A0C">
            <w:pPr>
              <w:tabs>
                <w:tab w:val="left" w:pos="-737"/>
                <w:tab w:val="left" w:pos="-528"/>
                <w:tab w:val="left" w:pos="0"/>
                <w:tab w:val="left" w:pos="595"/>
                <w:tab w:val="left" w:pos="1190"/>
                <w:tab w:val="left" w:pos="1785"/>
                <w:tab w:val="left" w:pos="2380"/>
                <w:tab w:val="left" w:pos="2976"/>
                <w:tab w:val="left" w:pos="3571"/>
                <w:tab w:val="left" w:pos="4166"/>
                <w:tab w:val="left" w:pos="4761"/>
                <w:tab w:val="left" w:pos="5356"/>
                <w:tab w:val="left" w:pos="5952"/>
                <w:tab w:val="left" w:pos="6547"/>
                <w:tab w:val="left" w:pos="7142"/>
                <w:tab w:val="left" w:pos="7737"/>
                <w:tab w:val="left" w:pos="8334"/>
              </w:tabs>
            </w:pPr>
            <w:r>
              <w:t>1.0</w:t>
            </w:r>
          </w:p>
        </w:tc>
        <w:tc>
          <w:tcPr>
            <w:tcW w:w="1250" w:type="pct"/>
            <w:vAlign w:val="top"/>
          </w:tcPr>
          <w:p w14:paraId="42A8A270" w14:textId="4B341063" w:rsidR="00135176" w:rsidRDefault="000C2A0C">
            <w:pPr>
              <w:tabs>
                <w:tab w:val="left" w:pos="-737"/>
                <w:tab w:val="left" w:pos="-528"/>
                <w:tab w:val="left" w:pos="0"/>
                <w:tab w:val="left" w:pos="595"/>
                <w:tab w:val="left" w:pos="1190"/>
                <w:tab w:val="left" w:pos="1785"/>
                <w:tab w:val="left" w:pos="2380"/>
                <w:tab w:val="left" w:pos="2976"/>
                <w:tab w:val="left" w:pos="3571"/>
                <w:tab w:val="left" w:pos="4166"/>
                <w:tab w:val="left" w:pos="4761"/>
                <w:tab w:val="left" w:pos="5356"/>
                <w:tab w:val="left" w:pos="5952"/>
                <w:tab w:val="left" w:pos="6547"/>
                <w:tab w:val="left" w:pos="7142"/>
                <w:tab w:val="left" w:pos="7737"/>
                <w:tab w:val="left" w:pos="8334"/>
              </w:tabs>
            </w:pPr>
            <w:r>
              <w:rPr>
                <w:rFonts w:hint="eastAsia"/>
              </w:rPr>
              <w:t>2020-</w:t>
            </w:r>
            <w:r w:rsidR="006526D9">
              <w:t>11</w:t>
            </w:r>
            <w:r>
              <w:rPr>
                <w:rFonts w:hint="eastAsia"/>
              </w:rPr>
              <w:t>-</w:t>
            </w:r>
            <w:r w:rsidR="006526D9">
              <w:t>26</w:t>
            </w:r>
          </w:p>
        </w:tc>
        <w:tc>
          <w:tcPr>
            <w:tcW w:w="1250" w:type="pct"/>
            <w:vAlign w:val="top"/>
          </w:tcPr>
          <w:p w14:paraId="5A6C7A21" w14:textId="18B45767" w:rsidR="00135176" w:rsidRDefault="006526D9">
            <w:pPr>
              <w:tabs>
                <w:tab w:val="left" w:pos="-737"/>
                <w:tab w:val="left" w:pos="-528"/>
                <w:tab w:val="left" w:pos="0"/>
                <w:tab w:val="left" w:pos="595"/>
                <w:tab w:val="left" w:pos="1190"/>
                <w:tab w:val="left" w:pos="1785"/>
                <w:tab w:val="left" w:pos="2380"/>
                <w:tab w:val="left" w:pos="2976"/>
                <w:tab w:val="left" w:pos="3571"/>
                <w:tab w:val="left" w:pos="4166"/>
                <w:tab w:val="left" w:pos="4761"/>
                <w:tab w:val="left" w:pos="5356"/>
                <w:tab w:val="left" w:pos="5952"/>
                <w:tab w:val="left" w:pos="6547"/>
                <w:tab w:val="left" w:pos="7142"/>
                <w:tab w:val="left" w:pos="7737"/>
                <w:tab w:val="left" w:pos="8334"/>
              </w:tabs>
            </w:pPr>
            <w:r>
              <w:rPr>
                <w:rFonts w:hint="eastAsia"/>
              </w:rPr>
              <w:t>H</w:t>
            </w:r>
            <w:r>
              <w:t>AND</w:t>
            </w:r>
          </w:p>
        </w:tc>
        <w:tc>
          <w:tcPr>
            <w:tcW w:w="1250" w:type="pct"/>
            <w:vAlign w:val="top"/>
          </w:tcPr>
          <w:p w14:paraId="0E961CDB" w14:textId="77777777" w:rsidR="00135176" w:rsidRDefault="000C2A0C">
            <w:pPr>
              <w:tabs>
                <w:tab w:val="left" w:pos="-737"/>
                <w:tab w:val="left" w:pos="-528"/>
                <w:tab w:val="left" w:pos="0"/>
                <w:tab w:val="left" w:pos="595"/>
                <w:tab w:val="left" w:pos="1190"/>
                <w:tab w:val="left" w:pos="1785"/>
                <w:tab w:val="left" w:pos="2380"/>
                <w:tab w:val="left" w:pos="2976"/>
                <w:tab w:val="left" w:pos="3571"/>
                <w:tab w:val="left" w:pos="4166"/>
                <w:tab w:val="left" w:pos="4761"/>
                <w:tab w:val="left" w:pos="5356"/>
                <w:tab w:val="left" w:pos="5952"/>
                <w:tab w:val="left" w:pos="6547"/>
                <w:tab w:val="left" w:pos="7142"/>
                <w:tab w:val="left" w:pos="7737"/>
                <w:tab w:val="left" w:pos="8334"/>
              </w:tabs>
            </w:pPr>
            <w:r>
              <w:rPr>
                <w:rFonts w:hint="eastAsia"/>
              </w:rPr>
              <w:t>初始版本</w:t>
            </w:r>
          </w:p>
        </w:tc>
      </w:tr>
      <w:tr w:rsidR="00135176" w14:paraId="529C9D53" w14:textId="77777777" w:rsidTr="006526D9">
        <w:tc>
          <w:tcPr>
            <w:tcW w:w="1250" w:type="pct"/>
            <w:vAlign w:val="top"/>
          </w:tcPr>
          <w:p w14:paraId="4D26A3F6" w14:textId="77777777" w:rsidR="00135176" w:rsidRDefault="00135176">
            <w:pPr>
              <w:tabs>
                <w:tab w:val="left" w:pos="-737"/>
                <w:tab w:val="left" w:pos="-528"/>
                <w:tab w:val="left" w:pos="0"/>
                <w:tab w:val="left" w:pos="595"/>
                <w:tab w:val="left" w:pos="1190"/>
                <w:tab w:val="left" w:pos="1785"/>
                <w:tab w:val="left" w:pos="2380"/>
                <w:tab w:val="left" w:pos="2976"/>
                <w:tab w:val="left" w:pos="3571"/>
                <w:tab w:val="left" w:pos="4166"/>
                <w:tab w:val="left" w:pos="4761"/>
                <w:tab w:val="left" w:pos="5356"/>
                <w:tab w:val="left" w:pos="5952"/>
                <w:tab w:val="left" w:pos="6547"/>
                <w:tab w:val="left" w:pos="7142"/>
                <w:tab w:val="left" w:pos="7737"/>
                <w:tab w:val="left" w:pos="8334"/>
              </w:tabs>
            </w:pPr>
          </w:p>
        </w:tc>
        <w:tc>
          <w:tcPr>
            <w:tcW w:w="1250" w:type="pct"/>
            <w:vAlign w:val="top"/>
          </w:tcPr>
          <w:p w14:paraId="5E6D00F0" w14:textId="77777777" w:rsidR="00135176" w:rsidRDefault="00135176">
            <w:pPr>
              <w:tabs>
                <w:tab w:val="left" w:pos="-737"/>
                <w:tab w:val="left" w:pos="-528"/>
                <w:tab w:val="left" w:pos="0"/>
                <w:tab w:val="left" w:pos="595"/>
                <w:tab w:val="left" w:pos="1190"/>
                <w:tab w:val="left" w:pos="1785"/>
                <w:tab w:val="left" w:pos="2380"/>
                <w:tab w:val="left" w:pos="2976"/>
                <w:tab w:val="left" w:pos="3571"/>
                <w:tab w:val="left" w:pos="4166"/>
                <w:tab w:val="left" w:pos="4761"/>
                <w:tab w:val="left" w:pos="5356"/>
                <w:tab w:val="left" w:pos="5952"/>
                <w:tab w:val="left" w:pos="6547"/>
                <w:tab w:val="left" w:pos="7142"/>
                <w:tab w:val="left" w:pos="7737"/>
                <w:tab w:val="left" w:pos="8334"/>
              </w:tabs>
              <w:rPr>
                <w:rFonts w:cs="Angsana New"/>
              </w:rPr>
            </w:pPr>
          </w:p>
        </w:tc>
        <w:tc>
          <w:tcPr>
            <w:tcW w:w="1250" w:type="pct"/>
            <w:vAlign w:val="top"/>
          </w:tcPr>
          <w:p w14:paraId="16C9D899" w14:textId="77777777" w:rsidR="00135176" w:rsidRDefault="00135176">
            <w:pPr>
              <w:tabs>
                <w:tab w:val="left" w:pos="-737"/>
                <w:tab w:val="left" w:pos="-528"/>
                <w:tab w:val="left" w:pos="0"/>
                <w:tab w:val="left" w:pos="595"/>
                <w:tab w:val="left" w:pos="1190"/>
                <w:tab w:val="left" w:pos="1785"/>
                <w:tab w:val="left" w:pos="2380"/>
                <w:tab w:val="left" w:pos="2976"/>
                <w:tab w:val="left" w:pos="3571"/>
                <w:tab w:val="left" w:pos="4166"/>
                <w:tab w:val="left" w:pos="4761"/>
                <w:tab w:val="left" w:pos="5356"/>
                <w:tab w:val="left" w:pos="5952"/>
                <w:tab w:val="left" w:pos="6547"/>
                <w:tab w:val="left" w:pos="7142"/>
                <w:tab w:val="left" w:pos="7737"/>
                <w:tab w:val="left" w:pos="8334"/>
              </w:tabs>
              <w:rPr>
                <w:rFonts w:cs="Angsana New"/>
              </w:rPr>
            </w:pPr>
          </w:p>
        </w:tc>
        <w:tc>
          <w:tcPr>
            <w:tcW w:w="1250" w:type="pct"/>
            <w:vAlign w:val="top"/>
          </w:tcPr>
          <w:p w14:paraId="58871E27" w14:textId="77777777" w:rsidR="00135176" w:rsidRDefault="00135176">
            <w:pPr>
              <w:tabs>
                <w:tab w:val="left" w:pos="-737"/>
                <w:tab w:val="left" w:pos="-528"/>
                <w:tab w:val="left" w:pos="0"/>
                <w:tab w:val="left" w:pos="595"/>
                <w:tab w:val="left" w:pos="1190"/>
                <w:tab w:val="left" w:pos="1785"/>
                <w:tab w:val="left" w:pos="2380"/>
                <w:tab w:val="left" w:pos="2976"/>
                <w:tab w:val="left" w:pos="3571"/>
                <w:tab w:val="left" w:pos="4166"/>
                <w:tab w:val="left" w:pos="4761"/>
                <w:tab w:val="left" w:pos="5356"/>
                <w:tab w:val="left" w:pos="5952"/>
                <w:tab w:val="left" w:pos="6547"/>
                <w:tab w:val="left" w:pos="7142"/>
                <w:tab w:val="left" w:pos="7737"/>
                <w:tab w:val="left" w:pos="8334"/>
              </w:tabs>
            </w:pPr>
          </w:p>
        </w:tc>
      </w:tr>
      <w:tr w:rsidR="006526D9" w14:paraId="1B28104B" w14:textId="77777777" w:rsidTr="006526D9">
        <w:tc>
          <w:tcPr>
            <w:tcW w:w="1250" w:type="pct"/>
            <w:vAlign w:val="top"/>
          </w:tcPr>
          <w:p w14:paraId="727315B9" w14:textId="77777777" w:rsidR="006526D9" w:rsidRDefault="006526D9">
            <w:pPr>
              <w:tabs>
                <w:tab w:val="left" w:pos="-737"/>
                <w:tab w:val="left" w:pos="-528"/>
                <w:tab w:val="left" w:pos="0"/>
                <w:tab w:val="left" w:pos="595"/>
                <w:tab w:val="left" w:pos="1190"/>
                <w:tab w:val="left" w:pos="1785"/>
                <w:tab w:val="left" w:pos="2380"/>
                <w:tab w:val="left" w:pos="2976"/>
                <w:tab w:val="left" w:pos="3571"/>
                <w:tab w:val="left" w:pos="4166"/>
                <w:tab w:val="left" w:pos="4761"/>
                <w:tab w:val="left" w:pos="5356"/>
                <w:tab w:val="left" w:pos="5952"/>
                <w:tab w:val="left" w:pos="6547"/>
                <w:tab w:val="left" w:pos="7142"/>
                <w:tab w:val="left" w:pos="7737"/>
                <w:tab w:val="left" w:pos="8334"/>
              </w:tabs>
            </w:pPr>
          </w:p>
        </w:tc>
        <w:tc>
          <w:tcPr>
            <w:tcW w:w="1250" w:type="pct"/>
            <w:vAlign w:val="top"/>
          </w:tcPr>
          <w:p w14:paraId="44154E1F" w14:textId="77777777" w:rsidR="006526D9" w:rsidRDefault="006526D9">
            <w:pPr>
              <w:tabs>
                <w:tab w:val="left" w:pos="-737"/>
                <w:tab w:val="left" w:pos="-528"/>
                <w:tab w:val="left" w:pos="0"/>
                <w:tab w:val="left" w:pos="595"/>
                <w:tab w:val="left" w:pos="1190"/>
                <w:tab w:val="left" w:pos="1785"/>
                <w:tab w:val="left" w:pos="2380"/>
                <w:tab w:val="left" w:pos="2976"/>
                <w:tab w:val="left" w:pos="3571"/>
                <w:tab w:val="left" w:pos="4166"/>
                <w:tab w:val="left" w:pos="4761"/>
                <w:tab w:val="left" w:pos="5356"/>
                <w:tab w:val="left" w:pos="5952"/>
                <w:tab w:val="left" w:pos="6547"/>
                <w:tab w:val="left" w:pos="7142"/>
                <w:tab w:val="left" w:pos="7737"/>
                <w:tab w:val="left" w:pos="8334"/>
              </w:tabs>
              <w:rPr>
                <w:rFonts w:cs="Angsana New"/>
              </w:rPr>
            </w:pPr>
          </w:p>
        </w:tc>
        <w:tc>
          <w:tcPr>
            <w:tcW w:w="1250" w:type="pct"/>
            <w:vAlign w:val="top"/>
          </w:tcPr>
          <w:p w14:paraId="0062D51B" w14:textId="77777777" w:rsidR="006526D9" w:rsidRDefault="006526D9">
            <w:pPr>
              <w:tabs>
                <w:tab w:val="left" w:pos="-737"/>
                <w:tab w:val="left" w:pos="-528"/>
                <w:tab w:val="left" w:pos="0"/>
                <w:tab w:val="left" w:pos="595"/>
                <w:tab w:val="left" w:pos="1190"/>
                <w:tab w:val="left" w:pos="1785"/>
                <w:tab w:val="left" w:pos="2380"/>
                <w:tab w:val="left" w:pos="2976"/>
                <w:tab w:val="left" w:pos="3571"/>
                <w:tab w:val="left" w:pos="4166"/>
                <w:tab w:val="left" w:pos="4761"/>
                <w:tab w:val="left" w:pos="5356"/>
                <w:tab w:val="left" w:pos="5952"/>
                <w:tab w:val="left" w:pos="6547"/>
                <w:tab w:val="left" w:pos="7142"/>
                <w:tab w:val="left" w:pos="7737"/>
                <w:tab w:val="left" w:pos="8334"/>
              </w:tabs>
              <w:rPr>
                <w:rFonts w:cs="Angsana New"/>
              </w:rPr>
            </w:pPr>
          </w:p>
        </w:tc>
        <w:tc>
          <w:tcPr>
            <w:tcW w:w="1250" w:type="pct"/>
            <w:vAlign w:val="top"/>
          </w:tcPr>
          <w:p w14:paraId="6A96181D" w14:textId="77777777" w:rsidR="006526D9" w:rsidRDefault="006526D9">
            <w:pPr>
              <w:tabs>
                <w:tab w:val="left" w:pos="-737"/>
                <w:tab w:val="left" w:pos="-528"/>
                <w:tab w:val="left" w:pos="0"/>
                <w:tab w:val="left" w:pos="595"/>
                <w:tab w:val="left" w:pos="1190"/>
                <w:tab w:val="left" w:pos="1785"/>
                <w:tab w:val="left" w:pos="2380"/>
                <w:tab w:val="left" w:pos="2976"/>
                <w:tab w:val="left" w:pos="3571"/>
                <w:tab w:val="left" w:pos="4166"/>
                <w:tab w:val="left" w:pos="4761"/>
                <w:tab w:val="left" w:pos="5356"/>
                <w:tab w:val="left" w:pos="5952"/>
                <w:tab w:val="left" w:pos="6547"/>
                <w:tab w:val="left" w:pos="7142"/>
                <w:tab w:val="left" w:pos="7737"/>
                <w:tab w:val="left" w:pos="8334"/>
              </w:tabs>
            </w:pPr>
          </w:p>
        </w:tc>
      </w:tr>
      <w:tr w:rsidR="006526D9" w14:paraId="68E689F7" w14:textId="77777777" w:rsidTr="006526D9">
        <w:tc>
          <w:tcPr>
            <w:tcW w:w="1250" w:type="pct"/>
            <w:vAlign w:val="top"/>
          </w:tcPr>
          <w:p w14:paraId="7FB69F6C" w14:textId="77777777" w:rsidR="006526D9" w:rsidRDefault="006526D9">
            <w:pPr>
              <w:tabs>
                <w:tab w:val="left" w:pos="-737"/>
                <w:tab w:val="left" w:pos="-528"/>
                <w:tab w:val="left" w:pos="0"/>
                <w:tab w:val="left" w:pos="595"/>
                <w:tab w:val="left" w:pos="1190"/>
                <w:tab w:val="left" w:pos="1785"/>
                <w:tab w:val="left" w:pos="2380"/>
                <w:tab w:val="left" w:pos="2976"/>
                <w:tab w:val="left" w:pos="3571"/>
                <w:tab w:val="left" w:pos="4166"/>
                <w:tab w:val="left" w:pos="4761"/>
                <w:tab w:val="left" w:pos="5356"/>
                <w:tab w:val="left" w:pos="5952"/>
                <w:tab w:val="left" w:pos="6547"/>
                <w:tab w:val="left" w:pos="7142"/>
                <w:tab w:val="left" w:pos="7737"/>
                <w:tab w:val="left" w:pos="8334"/>
              </w:tabs>
            </w:pPr>
          </w:p>
        </w:tc>
        <w:tc>
          <w:tcPr>
            <w:tcW w:w="1250" w:type="pct"/>
            <w:vAlign w:val="top"/>
          </w:tcPr>
          <w:p w14:paraId="1C0EF7C2" w14:textId="77777777" w:rsidR="006526D9" w:rsidRDefault="006526D9">
            <w:pPr>
              <w:tabs>
                <w:tab w:val="left" w:pos="-737"/>
                <w:tab w:val="left" w:pos="-528"/>
                <w:tab w:val="left" w:pos="0"/>
                <w:tab w:val="left" w:pos="595"/>
                <w:tab w:val="left" w:pos="1190"/>
                <w:tab w:val="left" w:pos="1785"/>
                <w:tab w:val="left" w:pos="2380"/>
                <w:tab w:val="left" w:pos="2976"/>
                <w:tab w:val="left" w:pos="3571"/>
                <w:tab w:val="left" w:pos="4166"/>
                <w:tab w:val="left" w:pos="4761"/>
                <w:tab w:val="left" w:pos="5356"/>
                <w:tab w:val="left" w:pos="5952"/>
                <w:tab w:val="left" w:pos="6547"/>
                <w:tab w:val="left" w:pos="7142"/>
                <w:tab w:val="left" w:pos="7737"/>
                <w:tab w:val="left" w:pos="8334"/>
              </w:tabs>
              <w:rPr>
                <w:rFonts w:cs="Angsana New"/>
              </w:rPr>
            </w:pPr>
          </w:p>
        </w:tc>
        <w:tc>
          <w:tcPr>
            <w:tcW w:w="1250" w:type="pct"/>
            <w:vAlign w:val="top"/>
          </w:tcPr>
          <w:p w14:paraId="05439B55" w14:textId="77777777" w:rsidR="006526D9" w:rsidRDefault="006526D9">
            <w:pPr>
              <w:tabs>
                <w:tab w:val="left" w:pos="-737"/>
                <w:tab w:val="left" w:pos="-528"/>
                <w:tab w:val="left" w:pos="0"/>
                <w:tab w:val="left" w:pos="595"/>
                <w:tab w:val="left" w:pos="1190"/>
                <w:tab w:val="left" w:pos="1785"/>
                <w:tab w:val="left" w:pos="2380"/>
                <w:tab w:val="left" w:pos="2976"/>
                <w:tab w:val="left" w:pos="3571"/>
                <w:tab w:val="left" w:pos="4166"/>
                <w:tab w:val="left" w:pos="4761"/>
                <w:tab w:val="left" w:pos="5356"/>
                <w:tab w:val="left" w:pos="5952"/>
                <w:tab w:val="left" w:pos="6547"/>
                <w:tab w:val="left" w:pos="7142"/>
                <w:tab w:val="left" w:pos="7737"/>
                <w:tab w:val="left" w:pos="8334"/>
              </w:tabs>
              <w:rPr>
                <w:rFonts w:cs="Angsana New"/>
              </w:rPr>
            </w:pPr>
          </w:p>
        </w:tc>
        <w:tc>
          <w:tcPr>
            <w:tcW w:w="1250" w:type="pct"/>
            <w:vAlign w:val="top"/>
          </w:tcPr>
          <w:p w14:paraId="0DAAB4CB" w14:textId="77777777" w:rsidR="006526D9" w:rsidRDefault="006526D9">
            <w:pPr>
              <w:tabs>
                <w:tab w:val="left" w:pos="-737"/>
                <w:tab w:val="left" w:pos="-528"/>
                <w:tab w:val="left" w:pos="0"/>
                <w:tab w:val="left" w:pos="595"/>
                <w:tab w:val="left" w:pos="1190"/>
                <w:tab w:val="left" w:pos="1785"/>
                <w:tab w:val="left" w:pos="2380"/>
                <w:tab w:val="left" w:pos="2976"/>
                <w:tab w:val="left" w:pos="3571"/>
                <w:tab w:val="left" w:pos="4166"/>
                <w:tab w:val="left" w:pos="4761"/>
                <w:tab w:val="left" w:pos="5356"/>
                <w:tab w:val="left" w:pos="5952"/>
                <w:tab w:val="left" w:pos="6547"/>
                <w:tab w:val="left" w:pos="7142"/>
                <w:tab w:val="left" w:pos="7737"/>
                <w:tab w:val="left" w:pos="8334"/>
              </w:tabs>
            </w:pPr>
          </w:p>
        </w:tc>
      </w:tr>
    </w:tbl>
    <w:p w14:paraId="5D4C6D37" w14:textId="77777777" w:rsidR="00135176" w:rsidRDefault="00135176">
      <w:pPr>
        <w:tabs>
          <w:tab w:val="left" w:pos="-737"/>
          <w:tab w:val="left" w:pos="-528"/>
          <w:tab w:val="left" w:pos="0"/>
          <w:tab w:val="left" w:pos="595"/>
          <w:tab w:val="left" w:pos="1190"/>
          <w:tab w:val="left" w:pos="1785"/>
          <w:tab w:val="left" w:pos="2380"/>
          <w:tab w:val="left" w:pos="2976"/>
          <w:tab w:val="left" w:pos="3571"/>
          <w:tab w:val="left" w:pos="4166"/>
          <w:tab w:val="left" w:pos="4761"/>
          <w:tab w:val="left" w:pos="5356"/>
          <w:tab w:val="left" w:pos="5952"/>
          <w:tab w:val="left" w:pos="6547"/>
          <w:tab w:val="left" w:pos="7142"/>
          <w:tab w:val="left" w:pos="7737"/>
          <w:tab w:val="left" w:pos="8334"/>
        </w:tabs>
      </w:pPr>
    </w:p>
    <w:p w14:paraId="5806BEAE" w14:textId="77777777" w:rsidR="00135176" w:rsidRDefault="00135176">
      <w:pPr>
        <w:tabs>
          <w:tab w:val="left" w:pos="-737"/>
          <w:tab w:val="left" w:pos="-528"/>
          <w:tab w:val="left" w:pos="0"/>
          <w:tab w:val="left" w:pos="595"/>
          <w:tab w:val="left" w:pos="1190"/>
          <w:tab w:val="left" w:pos="1785"/>
          <w:tab w:val="left" w:pos="2380"/>
          <w:tab w:val="left" w:pos="2976"/>
          <w:tab w:val="left" w:pos="3571"/>
          <w:tab w:val="left" w:pos="4166"/>
          <w:tab w:val="left" w:pos="4761"/>
          <w:tab w:val="left" w:pos="5356"/>
          <w:tab w:val="left" w:pos="5952"/>
          <w:tab w:val="left" w:pos="6547"/>
          <w:tab w:val="left" w:pos="7142"/>
          <w:tab w:val="left" w:pos="7737"/>
          <w:tab w:val="left" w:pos="8334"/>
        </w:tabs>
        <w:rPr>
          <w:rFonts w:cs="Angsana New"/>
        </w:rPr>
      </w:pPr>
    </w:p>
    <w:p w14:paraId="15CE020A" w14:textId="77777777" w:rsidR="00135176" w:rsidRDefault="00135176">
      <w:pPr>
        <w:tabs>
          <w:tab w:val="left" w:pos="-737"/>
          <w:tab w:val="left" w:pos="-528"/>
          <w:tab w:val="left" w:pos="0"/>
          <w:tab w:val="left" w:pos="595"/>
          <w:tab w:val="left" w:pos="1190"/>
          <w:tab w:val="left" w:pos="1785"/>
          <w:tab w:val="left" w:pos="2380"/>
          <w:tab w:val="left" w:pos="2976"/>
          <w:tab w:val="left" w:pos="3571"/>
          <w:tab w:val="left" w:pos="4166"/>
          <w:tab w:val="left" w:pos="4761"/>
          <w:tab w:val="left" w:pos="5356"/>
          <w:tab w:val="left" w:pos="5952"/>
          <w:tab w:val="left" w:pos="6547"/>
          <w:tab w:val="left" w:pos="7142"/>
          <w:tab w:val="left" w:pos="7737"/>
          <w:tab w:val="left" w:pos="8334"/>
        </w:tabs>
      </w:pPr>
    </w:p>
    <w:p w14:paraId="1B30F188" w14:textId="77777777" w:rsidR="00135176" w:rsidRDefault="00135176">
      <w:pPr>
        <w:tabs>
          <w:tab w:val="left" w:pos="-737"/>
          <w:tab w:val="left" w:pos="-528"/>
          <w:tab w:val="left" w:pos="0"/>
          <w:tab w:val="left" w:pos="595"/>
          <w:tab w:val="left" w:pos="1190"/>
          <w:tab w:val="left" w:pos="1785"/>
          <w:tab w:val="left" w:pos="2380"/>
          <w:tab w:val="left" w:pos="2976"/>
          <w:tab w:val="left" w:pos="3571"/>
          <w:tab w:val="left" w:pos="4166"/>
          <w:tab w:val="left" w:pos="4761"/>
          <w:tab w:val="left" w:pos="5356"/>
          <w:tab w:val="left" w:pos="5952"/>
          <w:tab w:val="left" w:pos="6547"/>
          <w:tab w:val="left" w:pos="7142"/>
          <w:tab w:val="left" w:pos="7737"/>
          <w:tab w:val="left" w:pos="8334"/>
        </w:tabs>
        <w:rPr>
          <w:color w:val="538135" w:themeColor="accent6" w:themeShade="BF"/>
        </w:rPr>
      </w:pPr>
    </w:p>
    <w:p w14:paraId="3FAEB537" w14:textId="77777777" w:rsidR="00135176" w:rsidRDefault="000C2A0C">
      <w:pPr>
        <w:tabs>
          <w:tab w:val="left" w:pos="-737"/>
          <w:tab w:val="left" w:pos="-528"/>
          <w:tab w:val="left" w:pos="0"/>
          <w:tab w:val="left" w:pos="595"/>
          <w:tab w:val="left" w:pos="1190"/>
          <w:tab w:val="left" w:pos="1785"/>
          <w:tab w:val="left" w:pos="2380"/>
          <w:tab w:val="left" w:pos="2976"/>
          <w:tab w:val="left" w:pos="3571"/>
          <w:tab w:val="left" w:pos="4166"/>
          <w:tab w:val="left" w:pos="4761"/>
          <w:tab w:val="left" w:pos="5356"/>
          <w:tab w:val="left" w:pos="5952"/>
          <w:tab w:val="left" w:pos="6547"/>
          <w:tab w:val="left" w:pos="7142"/>
          <w:tab w:val="left" w:pos="7737"/>
          <w:tab w:val="left" w:pos="8334"/>
        </w:tabs>
        <w:rPr>
          <w:b/>
          <w:color w:val="002060"/>
        </w:rPr>
      </w:pPr>
      <w:r>
        <w:rPr>
          <w:rFonts w:hint="eastAsia"/>
          <w:b/>
          <w:color w:val="002060"/>
        </w:rPr>
        <w:t>审核历史</w:t>
      </w:r>
    </w:p>
    <w:tbl>
      <w:tblPr>
        <w:tblStyle w:val="afff1"/>
        <w:tblW w:w="5000" w:type="pct"/>
        <w:tblLook w:val="04A0" w:firstRow="1" w:lastRow="0" w:firstColumn="1" w:lastColumn="0" w:noHBand="0" w:noVBand="1"/>
      </w:tblPr>
      <w:tblGrid>
        <w:gridCol w:w="2336"/>
        <w:gridCol w:w="2336"/>
        <w:gridCol w:w="2336"/>
        <w:gridCol w:w="2336"/>
      </w:tblGrid>
      <w:tr w:rsidR="00135176" w14:paraId="71953917" w14:textId="77777777" w:rsidTr="00135176">
        <w:trPr>
          <w:cnfStyle w:val="100000000000" w:firstRow="1" w:lastRow="0" w:firstColumn="0" w:lastColumn="0" w:oddVBand="0" w:evenVBand="0" w:oddHBand="0" w:evenHBand="0" w:firstRowFirstColumn="0" w:firstRowLastColumn="0" w:lastRowFirstColumn="0" w:lastRowLastColumn="0"/>
        </w:trPr>
        <w:tc>
          <w:tcPr>
            <w:tcW w:w="1250" w:type="pct"/>
          </w:tcPr>
          <w:p w14:paraId="2C6ACB69" w14:textId="77777777" w:rsidR="00135176" w:rsidRDefault="000C2A0C">
            <w:pPr>
              <w:tabs>
                <w:tab w:val="left" w:pos="-737"/>
                <w:tab w:val="left" w:pos="-528"/>
                <w:tab w:val="left" w:pos="0"/>
                <w:tab w:val="left" w:pos="595"/>
                <w:tab w:val="left" w:pos="1190"/>
                <w:tab w:val="left" w:pos="1785"/>
                <w:tab w:val="left" w:pos="2380"/>
                <w:tab w:val="left" w:pos="2976"/>
                <w:tab w:val="left" w:pos="3571"/>
                <w:tab w:val="left" w:pos="4166"/>
                <w:tab w:val="left" w:pos="4761"/>
                <w:tab w:val="left" w:pos="5356"/>
                <w:tab w:val="left" w:pos="5952"/>
                <w:tab w:val="left" w:pos="6547"/>
                <w:tab w:val="left" w:pos="7142"/>
                <w:tab w:val="left" w:pos="7737"/>
                <w:tab w:val="left" w:pos="8334"/>
              </w:tabs>
              <w:rPr>
                <w:rFonts w:eastAsia="等线 Light"/>
                <w:b w:val="0"/>
                <w:color w:val="FFFFFF" w:themeColor="background1"/>
              </w:rPr>
            </w:pPr>
            <w:r>
              <w:rPr>
                <w:rFonts w:eastAsia="等线 Light" w:hint="eastAsia"/>
                <w:color w:val="FFFFFF" w:themeColor="background1"/>
              </w:rPr>
              <w:t>版本</w:t>
            </w:r>
          </w:p>
        </w:tc>
        <w:tc>
          <w:tcPr>
            <w:tcW w:w="1250" w:type="pct"/>
          </w:tcPr>
          <w:p w14:paraId="180A391D" w14:textId="77777777" w:rsidR="00135176" w:rsidRDefault="000C2A0C">
            <w:pPr>
              <w:tabs>
                <w:tab w:val="left" w:pos="-737"/>
                <w:tab w:val="left" w:pos="-528"/>
                <w:tab w:val="left" w:pos="0"/>
                <w:tab w:val="left" w:pos="595"/>
                <w:tab w:val="left" w:pos="1190"/>
                <w:tab w:val="left" w:pos="1785"/>
                <w:tab w:val="left" w:pos="2380"/>
                <w:tab w:val="left" w:pos="2976"/>
                <w:tab w:val="left" w:pos="3571"/>
                <w:tab w:val="left" w:pos="4166"/>
                <w:tab w:val="left" w:pos="4761"/>
                <w:tab w:val="left" w:pos="5356"/>
                <w:tab w:val="left" w:pos="5952"/>
                <w:tab w:val="left" w:pos="6547"/>
                <w:tab w:val="left" w:pos="7142"/>
                <w:tab w:val="left" w:pos="7737"/>
                <w:tab w:val="left" w:pos="8334"/>
              </w:tabs>
              <w:rPr>
                <w:rFonts w:eastAsia="等线 Light"/>
                <w:b w:val="0"/>
                <w:color w:val="FFFFFF" w:themeColor="background1"/>
              </w:rPr>
            </w:pPr>
            <w:r>
              <w:rPr>
                <w:rFonts w:eastAsia="等线 Light" w:hint="eastAsia"/>
                <w:color w:val="FFFFFF" w:themeColor="background1"/>
              </w:rPr>
              <w:t>日期</w:t>
            </w:r>
          </w:p>
        </w:tc>
        <w:tc>
          <w:tcPr>
            <w:tcW w:w="1250" w:type="pct"/>
          </w:tcPr>
          <w:p w14:paraId="5B3DC954" w14:textId="77777777" w:rsidR="00135176" w:rsidRDefault="000C2A0C">
            <w:pPr>
              <w:tabs>
                <w:tab w:val="left" w:pos="-737"/>
                <w:tab w:val="left" w:pos="-528"/>
                <w:tab w:val="left" w:pos="0"/>
                <w:tab w:val="left" w:pos="595"/>
                <w:tab w:val="left" w:pos="1190"/>
                <w:tab w:val="left" w:pos="1785"/>
                <w:tab w:val="left" w:pos="2380"/>
                <w:tab w:val="left" w:pos="2976"/>
                <w:tab w:val="left" w:pos="3571"/>
                <w:tab w:val="left" w:pos="4166"/>
                <w:tab w:val="left" w:pos="4761"/>
                <w:tab w:val="left" w:pos="5356"/>
                <w:tab w:val="left" w:pos="5952"/>
                <w:tab w:val="left" w:pos="6547"/>
                <w:tab w:val="left" w:pos="7142"/>
                <w:tab w:val="left" w:pos="7737"/>
                <w:tab w:val="left" w:pos="8334"/>
              </w:tabs>
              <w:rPr>
                <w:rFonts w:eastAsia="等线 Light"/>
                <w:b w:val="0"/>
                <w:color w:val="FFFFFF" w:themeColor="background1"/>
              </w:rPr>
            </w:pPr>
            <w:r>
              <w:rPr>
                <w:rFonts w:eastAsia="等线 Light" w:hint="eastAsia"/>
                <w:color w:val="FFFFFF" w:themeColor="background1"/>
              </w:rPr>
              <w:t>审核人</w:t>
            </w:r>
          </w:p>
        </w:tc>
        <w:tc>
          <w:tcPr>
            <w:tcW w:w="1250" w:type="pct"/>
          </w:tcPr>
          <w:p w14:paraId="6C617367" w14:textId="77777777" w:rsidR="00135176" w:rsidRDefault="000C2A0C">
            <w:pPr>
              <w:tabs>
                <w:tab w:val="left" w:pos="-737"/>
                <w:tab w:val="left" w:pos="-528"/>
                <w:tab w:val="left" w:pos="0"/>
                <w:tab w:val="left" w:pos="595"/>
                <w:tab w:val="left" w:pos="1190"/>
                <w:tab w:val="left" w:pos="1785"/>
                <w:tab w:val="left" w:pos="2380"/>
                <w:tab w:val="left" w:pos="2976"/>
                <w:tab w:val="left" w:pos="3571"/>
                <w:tab w:val="left" w:pos="4166"/>
                <w:tab w:val="left" w:pos="4761"/>
                <w:tab w:val="left" w:pos="5356"/>
                <w:tab w:val="left" w:pos="5952"/>
                <w:tab w:val="left" w:pos="6547"/>
                <w:tab w:val="left" w:pos="7142"/>
                <w:tab w:val="left" w:pos="7737"/>
                <w:tab w:val="left" w:pos="8334"/>
              </w:tabs>
              <w:rPr>
                <w:rFonts w:eastAsia="等线 Light"/>
                <w:b w:val="0"/>
                <w:color w:val="FFFFFF" w:themeColor="background1"/>
              </w:rPr>
            </w:pPr>
            <w:r>
              <w:rPr>
                <w:rFonts w:eastAsia="等线 Light" w:hint="eastAsia"/>
                <w:color w:val="FFFFFF" w:themeColor="background1"/>
              </w:rPr>
              <w:t>职位</w:t>
            </w:r>
          </w:p>
        </w:tc>
      </w:tr>
      <w:tr w:rsidR="00135176" w14:paraId="70293A51" w14:textId="77777777" w:rsidTr="00135176">
        <w:tc>
          <w:tcPr>
            <w:tcW w:w="1250" w:type="pct"/>
            <w:vAlign w:val="top"/>
          </w:tcPr>
          <w:p w14:paraId="04BC1F2B" w14:textId="77777777" w:rsidR="00135176" w:rsidRDefault="00135176">
            <w:pPr>
              <w:tabs>
                <w:tab w:val="left" w:pos="-737"/>
                <w:tab w:val="left" w:pos="-528"/>
                <w:tab w:val="left" w:pos="0"/>
                <w:tab w:val="left" w:pos="595"/>
                <w:tab w:val="left" w:pos="1190"/>
                <w:tab w:val="left" w:pos="1785"/>
                <w:tab w:val="left" w:pos="2380"/>
                <w:tab w:val="left" w:pos="2976"/>
                <w:tab w:val="left" w:pos="3571"/>
                <w:tab w:val="left" w:pos="4166"/>
                <w:tab w:val="left" w:pos="4761"/>
                <w:tab w:val="left" w:pos="5356"/>
                <w:tab w:val="left" w:pos="5952"/>
                <w:tab w:val="left" w:pos="6547"/>
                <w:tab w:val="left" w:pos="7142"/>
                <w:tab w:val="left" w:pos="7737"/>
                <w:tab w:val="left" w:pos="8334"/>
              </w:tabs>
            </w:pPr>
          </w:p>
        </w:tc>
        <w:tc>
          <w:tcPr>
            <w:tcW w:w="1250" w:type="pct"/>
            <w:vAlign w:val="top"/>
          </w:tcPr>
          <w:p w14:paraId="4004792E" w14:textId="77777777" w:rsidR="00135176" w:rsidRDefault="00135176">
            <w:pPr>
              <w:tabs>
                <w:tab w:val="left" w:pos="-737"/>
                <w:tab w:val="left" w:pos="-528"/>
                <w:tab w:val="left" w:pos="0"/>
                <w:tab w:val="left" w:pos="595"/>
                <w:tab w:val="left" w:pos="1190"/>
                <w:tab w:val="left" w:pos="1785"/>
                <w:tab w:val="left" w:pos="2380"/>
                <w:tab w:val="left" w:pos="2976"/>
                <w:tab w:val="left" w:pos="3571"/>
                <w:tab w:val="left" w:pos="4166"/>
                <w:tab w:val="left" w:pos="4761"/>
                <w:tab w:val="left" w:pos="5356"/>
                <w:tab w:val="left" w:pos="5952"/>
                <w:tab w:val="left" w:pos="6547"/>
                <w:tab w:val="left" w:pos="7142"/>
                <w:tab w:val="left" w:pos="7737"/>
                <w:tab w:val="left" w:pos="8334"/>
              </w:tabs>
            </w:pPr>
          </w:p>
        </w:tc>
        <w:tc>
          <w:tcPr>
            <w:tcW w:w="1250" w:type="pct"/>
            <w:vAlign w:val="top"/>
          </w:tcPr>
          <w:p w14:paraId="06A9BB45" w14:textId="77777777" w:rsidR="00135176" w:rsidRDefault="00135176">
            <w:pPr>
              <w:tabs>
                <w:tab w:val="left" w:pos="-737"/>
                <w:tab w:val="left" w:pos="-528"/>
                <w:tab w:val="left" w:pos="0"/>
                <w:tab w:val="left" w:pos="595"/>
                <w:tab w:val="left" w:pos="1190"/>
                <w:tab w:val="left" w:pos="1785"/>
                <w:tab w:val="left" w:pos="2380"/>
                <w:tab w:val="left" w:pos="2976"/>
                <w:tab w:val="left" w:pos="3571"/>
                <w:tab w:val="left" w:pos="4166"/>
                <w:tab w:val="left" w:pos="4761"/>
                <w:tab w:val="left" w:pos="5356"/>
                <w:tab w:val="left" w:pos="5952"/>
                <w:tab w:val="left" w:pos="6547"/>
                <w:tab w:val="left" w:pos="7142"/>
                <w:tab w:val="left" w:pos="7737"/>
                <w:tab w:val="left" w:pos="8334"/>
              </w:tabs>
            </w:pPr>
          </w:p>
        </w:tc>
        <w:tc>
          <w:tcPr>
            <w:tcW w:w="1250" w:type="pct"/>
            <w:vAlign w:val="top"/>
          </w:tcPr>
          <w:p w14:paraId="38820C93" w14:textId="77777777" w:rsidR="00135176" w:rsidRDefault="00135176">
            <w:pPr>
              <w:tabs>
                <w:tab w:val="left" w:pos="-737"/>
                <w:tab w:val="left" w:pos="-528"/>
                <w:tab w:val="left" w:pos="0"/>
                <w:tab w:val="left" w:pos="595"/>
                <w:tab w:val="left" w:pos="1190"/>
                <w:tab w:val="left" w:pos="1785"/>
                <w:tab w:val="left" w:pos="2380"/>
                <w:tab w:val="left" w:pos="2976"/>
                <w:tab w:val="left" w:pos="3571"/>
                <w:tab w:val="left" w:pos="4166"/>
                <w:tab w:val="left" w:pos="4761"/>
                <w:tab w:val="left" w:pos="5356"/>
                <w:tab w:val="left" w:pos="5952"/>
                <w:tab w:val="left" w:pos="6547"/>
                <w:tab w:val="left" w:pos="7142"/>
                <w:tab w:val="left" w:pos="7737"/>
                <w:tab w:val="left" w:pos="8334"/>
              </w:tabs>
            </w:pPr>
          </w:p>
        </w:tc>
      </w:tr>
      <w:tr w:rsidR="00135176" w14:paraId="44A89804" w14:textId="77777777" w:rsidTr="00135176">
        <w:tc>
          <w:tcPr>
            <w:tcW w:w="1250" w:type="pct"/>
            <w:vAlign w:val="top"/>
          </w:tcPr>
          <w:p w14:paraId="78AF2A3C" w14:textId="77777777" w:rsidR="00135176" w:rsidRDefault="00135176">
            <w:pPr>
              <w:tabs>
                <w:tab w:val="left" w:pos="-737"/>
                <w:tab w:val="left" w:pos="-528"/>
                <w:tab w:val="left" w:pos="0"/>
                <w:tab w:val="left" w:pos="595"/>
                <w:tab w:val="left" w:pos="1190"/>
                <w:tab w:val="left" w:pos="1785"/>
                <w:tab w:val="left" w:pos="2380"/>
                <w:tab w:val="left" w:pos="2976"/>
                <w:tab w:val="left" w:pos="3571"/>
                <w:tab w:val="left" w:pos="4166"/>
                <w:tab w:val="left" w:pos="4761"/>
                <w:tab w:val="left" w:pos="5356"/>
                <w:tab w:val="left" w:pos="5952"/>
                <w:tab w:val="left" w:pos="6547"/>
                <w:tab w:val="left" w:pos="7142"/>
                <w:tab w:val="left" w:pos="7737"/>
                <w:tab w:val="left" w:pos="8334"/>
              </w:tabs>
            </w:pPr>
          </w:p>
        </w:tc>
        <w:tc>
          <w:tcPr>
            <w:tcW w:w="1250" w:type="pct"/>
            <w:vAlign w:val="top"/>
          </w:tcPr>
          <w:p w14:paraId="72F446E4" w14:textId="77777777" w:rsidR="00135176" w:rsidRDefault="00135176">
            <w:pPr>
              <w:tabs>
                <w:tab w:val="left" w:pos="-737"/>
                <w:tab w:val="left" w:pos="-528"/>
                <w:tab w:val="left" w:pos="0"/>
                <w:tab w:val="left" w:pos="595"/>
                <w:tab w:val="left" w:pos="1190"/>
                <w:tab w:val="left" w:pos="1785"/>
                <w:tab w:val="left" w:pos="2380"/>
                <w:tab w:val="left" w:pos="2976"/>
                <w:tab w:val="left" w:pos="3571"/>
                <w:tab w:val="left" w:pos="4166"/>
                <w:tab w:val="left" w:pos="4761"/>
                <w:tab w:val="left" w:pos="5356"/>
                <w:tab w:val="left" w:pos="5952"/>
                <w:tab w:val="left" w:pos="6547"/>
                <w:tab w:val="left" w:pos="7142"/>
                <w:tab w:val="left" w:pos="7737"/>
                <w:tab w:val="left" w:pos="8334"/>
              </w:tabs>
              <w:rPr>
                <w:rFonts w:cs="Angsana New"/>
              </w:rPr>
            </w:pPr>
          </w:p>
        </w:tc>
        <w:tc>
          <w:tcPr>
            <w:tcW w:w="1250" w:type="pct"/>
            <w:vAlign w:val="top"/>
          </w:tcPr>
          <w:p w14:paraId="205085DA" w14:textId="77777777" w:rsidR="00135176" w:rsidRDefault="00135176">
            <w:pPr>
              <w:tabs>
                <w:tab w:val="left" w:pos="-737"/>
                <w:tab w:val="left" w:pos="-528"/>
                <w:tab w:val="left" w:pos="0"/>
                <w:tab w:val="left" w:pos="595"/>
                <w:tab w:val="left" w:pos="1190"/>
                <w:tab w:val="left" w:pos="1785"/>
                <w:tab w:val="left" w:pos="2380"/>
                <w:tab w:val="left" w:pos="2976"/>
                <w:tab w:val="left" w:pos="3571"/>
                <w:tab w:val="left" w:pos="4166"/>
                <w:tab w:val="left" w:pos="4761"/>
                <w:tab w:val="left" w:pos="5356"/>
                <w:tab w:val="left" w:pos="5952"/>
                <w:tab w:val="left" w:pos="6547"/>
                <w:tab w:val="left" w:pos="7142"/>
                <w:tab w:val="left" w:pos="7737"/>
                <w:tab w:val="left" w:pos="8334"/>
              </w:tabs>
              <w:rPr>
                <w:rFonts w:cs="Angsana New"/>
              </w:rPr>
            </w:pPr>
          </w:p>
        </w:tc>
        <w:tc>
          <w:tcPr>
            <w:tcW w:w="1250" w:type="pct"/>
            <w:vAlign w:val="top"/>
          </w:tcPr>
          <w:p w14:paraId="4C2BBAC3" w14:textId="77777777" w:rsidR="00135176" w:rsidRDefault="00135176">
            <w:pPr>
              <w:tabs>
                <w:tab w:val="left" w:pos="-737"/>
                <w:tab w:val="left" w:pos="-528"/>
                <w:tab w:val="left" w:pos="0"/>
                <w:tab w:val="left" w:pos="595"/>
                <w:tab w:val="left" w:pos="1190"/>
                <w:tab w:val="left" w:pos="1785"/>
                <w:tab w:val="left" w:pos="2380"/>
                <w:tab w:val="left" w:pos="2976"/>
                <w:tab w:val="left" w:pos="3571"/>
                <w:tab w:val="left" w:pos="4166"/>
                <w:tab w:val="left" w:pos="4761"/>
                <w:tab w:val="left" w:pos="5356"/>
                <w:tab w:val="left" w:pos="5952"/>
                <w:tab w:val="left" w:pos="6547"/>
                <w:tab w:val="left" w:pos="7142"/>
                <w:tab w:val="left" w:pos="7737"/>
                <w:tab w:val="left" w:pos="8334"/>
              </w:tabs>
            </w:pPr>
          </w:p>
        </w:tc>
      </w:tr>
      <w:tr w:rsidR="00135176" w14:paraId="172E06E8" w14:textId="77777777" w:rsidTr="00135176">
        <w:tc>
          <w:tcPr>
            <w:tcW w:w="1250" w:type="pct"/>
            <w:vAlign w:val="top"/>
          </w:tcPr>
          <w:p w14:paraId="12DCAEBE" w14:textId="77777777" w:rsidR="00135176" w:rsidRDefault="00135176">
            <w:pPr>
              <w:tabs>
                <w:tab w:val="left" w:pos="-737"/>
                <w:tab w:val="left" w:pos="-528"/>
                <w:tab w:val="left" w:pos="0"/>
                <w:tab w:val="left" w:pos="595"/>
                <w:tab w:val="left" w:pos="1190"/>
                <w:tab w:val="left" w:pos="1785"/>
                <w:tab w:val="left" w:pos="2380"/>
                <w:tab w:val="left" w:pos="2976"/>
                <w:tab w:val="left" w:pos="3571"/>
                <w:tab w:val="left" w:pos="4166"/>
                <w:tab w:val="left" w:pos="4761"/>
                <w:tab w:val="left" w:pos="5356"/>
                <w:tab w:val="left" w:pos="5952"/>
                <w:tab w:val="left" w:pos="6547"/>
                <w:tab w:val="left" w:pos="7142"/>
                <w:tab w:val="left" w:pos="7737"/>
                <w:tab w:val="left" w:pos="8334"/>
              </w:tabs>
            </w:pPr>
          </w:p>
        </w:tc>
        <w:tc>
          <w:tcPr>
            <w:tcW w:w="1250" w:type="pct"/>
            <w:vAlign w:val="top"/>
          </w:tcPr>
          <w:p w14:paraId="372867F8" w14:textId="77777777" w:rsidR="00135176" w:rsidRDefault="00135176">
            <w:pPr>
              <w:tabs>
                <w:tab w:val="left" w:pos="-737"/>
                <w:tab w:val="left" w:pos="-528"/>
                <w:tab w:val="left" w:pos="0"/>
                <w:tab w:val="left" w:pos="595"/>
                <w:tab w:val="left" w:pos="1190"/>
                <w:tab w:val="left" w:pos="1785"/>
                <w:tab w:val="left" w:pos="2380"/>
                <w:tab w:val="left" w:pos="2976"/>
                <w:tab w:val="left" w:pos="3571"/>
                <w:tab w:val="left" w:pos="4166"/>
                <w:tab w:val="left" w:pos="4761"/>
                <w:tab w:val="left" w:pos="5356"/>
                <w:tab w:val="left" w:pos="5952"/>
                <w:tab w:val="left" w:pos="6547"/>
                <w:tab w:val="left" w:pos="7142"/>
                <w:tab w:val="left" w:pos="7737"/>
                <w:tab w:val="left" w:pos="8334"/>
              </w:tabs>
              <w:rPr>
                <w:rFonts w:cs="Angsana New"/>
              </w:rPr>
            </w:pPr>
          </w:p>
        </w:tc>
        <w:tc>
          <w:tcPr>
            <w:tcW w:w="1250" w:type="pct"/>
            <w:vAlign w:val="top"/>
          </w:tcPr>
          <w:p w14:paraId="242970BC" w14:textId="77777777" w:rsidR="00135176" w:rsidRDefault="00135176">
            <w:pPr>
              <w:tabs>
                <w:tab w:val="left" w:pos="-737"/>
                <w:tab w:val="left" w:pos="-528"/>
                <w:tab w:val="left" w:pos="0"/>
                <w:tab w:val="left" w:pos="595"/>
                <w:tab w:val="left" w:pos="1190"/>
                <w:tab w:val="left" w:pos="1785"/>
                <w:tab w:val="left" w:pos="2380"/>
                <w:tab w:val="left" w:pos="2976"/>
                <w:tab w:val="left" w:pos="3571"/>
                <w:tab w:val="left" w:pos="4166"/>
                <w:tab w:val="left" w:pos="4761"/>
                <w:tab w:val="left" w:pos="5356"/>
                <w:tab w:val="left" w:pos="5952"/>
                <w:tab w:val="left" w:pos="6547"/>
                <w:tab w:val="left" w:pos="7142"/>
                <w:tab w:val="left" w:pos="7737"/>
                <w:tab w:val="left" w:pos="8334"/>
              </w:tabs>
              <w:rPr>
                <w:rFonts w:cs="Angsana New"/>
              </w:rPr>
            </w:pPr>
          </w:p>
        </w:tc>
        <w:tc>
          <w:tcPr>
            <w:tcW w:w="1250" w:type="pct"/>
            <w:vAlign w:val="top"/>
          </w:tcPr>
          <w:p w14:paraId="64D69564" w14:textId="77777777" w:rsidR="00135176" w:rsidRDefault="00135176">
            <w:pPr>
              <w:tabs>
                <w:tab w:val="left" w:pos="-737"/>
                <w:tab w:val="left" w:pos="-528"/>
                <w:tab w:val="left" w:pos="0"/>
                <w:tab w:val="left" w:pos="595"/>
                <w:tab w:val="left" w:pos="1190"/>
                <w:tab w:val="left" w:pos="1785"/>
                <w:tab w:val="left" w:pos="2380"/>
                <w:tab w:val="left" w:pos="2976"/>
                <w:tab w:val="left" w:pos="3571"/>
                <w:tab w:val="left" w:pos="4166"/>
                <w:tab w:val="left" w:pos="4761"/>
                <w:tab w:val="left" w:pos="5356"/>
                <w:tab w:val="left" w:pos="5952"/>
                <w:tab w:val="left" w:pos="6547"/>
                <w:tab w:val="left" w:pos="7142"/>
                <w:tab w:val="left" w:pos="7737"/>
                <w:tab w:val="left" w:pos="8334"/>
              </w:tabs>
            </w:pPr>
          </w:p>
        </w:tc>
      </w:tr>
      <w:tr w:rsidR="00135176" w14:paraId="628A3E2A" w14:textId="77777777" w:rsidTr="00135176">
        <w:tc>
          <w:tcPr>
            <w:tcW w:w="1250" w:type="pct"/>
            <w:vAlign w:val="top"/>
          </w:tcPr>
          <w:p w14:paraId="5BCBA322" w14:textId="77777777" w:rsidR="00135176" w:rsidRDefault="00135176">
            <w:pPr>
              <w:tabs>
                <w:tab w:val="left" w:pos="-737"/>
                <w:tab w:val="left" w:pos="-528"/>
                <w:tab w:val="left" w:pos="0"/>
                <w:tab w:val="left" w:pos="595"/>
                <w:tab w:val="left" w:pos="1190"/>
                <w:tab w:val="left" w:pos="1785"/>
                <w:tab w:val="left" w:pos="2380"/>
                <w:tab w:val="left" w:pos="2976"/>
                <w:tab w:val="left" w:pos="3571"/>
                <w:tab w:val="left" w:pos="4166"/>
                <w:tab w:val="left" w:pos="4761"/>
                <w:tab w:val="left" w:pos="5356"/>
                <w:tab w:val="left" w:pos="5952"/>
                <w:tab w:val="left" w:pos="6547"/>
                <w:tab w:val="left" w:pos="7142"/>
                <w:tab w:val="left" w:pos="7737"/>
                <w:tab w:val="left" w:pos="8334"/>
              </w:tabs>
            </w:pPr>
          </w:p>
        </w:tc>
        <w:tc>
          <w:tcPr>
            <w:tcW w:w="1250" w:type="pct"/>
            <w:vAlign w:val="top"/>
          </w:tcPr>
          <w:p w14:paraId="2E3E39AD" w14:textId="77777777" w:rsidR="00135176" w:rsidRDefault="00135176">
            <w:pPr>
              <w:tabs>
                <w:tab w:val="left" w:pos="-737"/>
                <w:tab w:val="left" w:pos="-528"/>
                <w:tab w:val="left" w:pos="0"/>
                <w:tab w:val="left" w:pos="595"/>
                <w:tab w:val="left" w:pos="1190"/>
                <w:tab w:val="left" w:pos="1785"/>
                <w:tab w:val="left" w:pos="2380"/>
                <w:tab w:val="left" w:pos="2976"/>
                <w:tab w:val="left" w:pos="3571"/>
                <w:tab w:val="left" w:pos="4166"/>
                <w:tab w:val="left" w:pos="4761"/>
                <w:tab w:val="left" w:pos="5356"/>
                <w:tab w:val="left" w:pos="5952"/>
                <w:tab w:val="left" w:pos="6547"/>
                <w:tab w:val="left" w:pos="7142"/>
                <w:tab w:val="left" w:pos="7737"/>
                <w:tab w:val="left" w:pos="8334"/>
              </w:tabs>
              <w:rPr>
                <w:rFonts w:cs="Angsana New"/>
              </w:rPr>
            </w:pPr>
          </w:p>
        </w:tc>
        <w:tc>
          <w:tcPr>
            <w:tcW w:w="1250" w:type="pct"/>
            <w:vAlign w:val="top"/>
          </w:tcPr>
          <w:p w14:paraId="24377206" w14:textId="77777777" w:rsidR="00135176" w:rsidRDefault="00135176">
            <w:pPr>
              <w:tabs>
                <w:tab w:val="left" w:pos="-737"/>
                <w:tab w:val="left" w:pos="-528"/>
                <w:tab w:val="left" w:pos="0"/>
                <w:tab w:val="left" w:pos="595"/>
                <w:tab w:val="left" w:pos="1190"/>
                <w:tab w:val="left" w:pos="1785"/>
                <w:tab w:val="left" w:pos="2380"/>
                <w:tab w:val="left" w:pos="2976"/>
                <w:tab w:val="left" w:pos="3571"/>
                <w:tab w:val="left" w:pos="4166"/>
                <w:tab w:val="left" w:pos="4761"/>
                <w:tab w:val="left" w:pos="5356"/>
                <w:tab w:val="left" w:pos="5952"/>
                <w:tab w:val="left" w:pos="6547"/>
                <w:tab w:val="left" w:pos="7142"/>
                <w:tab w:val="left" w:pos="7737"/>
                <w:tab w:val="left" w:pos="8334"/>
              </w:tabs>
              <w:rPr>
                <w:rFonts w:cs="Angsana New"/>
              </w:rPr>
            </w:pPr>
          </w:p>
        </w:tc>
        <w:tc>
          <w:tcPr>
            <w:tcW w:w="1250" w:type="pct"/>
            <w:vAlign w:val="top"/>
          </w:tcPr>
          <w:p w14:paraId="7E1E114A" w14:textId="77777777" w:rsidR="00135176" w:rsidRDefault="00135176">
            <w:pPr>
              <w:tabs>
                <w:tab w:val="left" w:pos="-737"/>
                <w:tab w:val="left" w:pos="-528"/>
                <w:tab w:val="left" w:pos="0"/>
                <w:tab w:val="left" w:pos="595"/>
                <w:tab w:val="left" w:pos="1190"/>
                <w:tab w:val="left" w:pos="1785"/>
                <w:tab w:val="left" w:pos="2380"/>
                <w:tab w:val="left" w:pos="2976"/>
                <w:tab w:val="left" w:pos="3571"/>
                <w:tab w:val="left" w:pos="4166"/>
                <w:tab w:val="left" w:pos="4761"/>
                <w:tab w:val="left" w:pos="5356"/>
                <w:tab w:val="left" w:pos="5952"/>
                <w:tab w:val="left" w:pos="6547"/>
                <w:tab w:val="left" w:pos="7142"/>
                <w:tab w:val="left" w:pos="7737"/>
                <w:tab w:val="left" w:pos="8334"/>
              </w:tabs>
            </w:pPr>
          </w:p>
        </w:tc>
      </w:tr>
    </w:tbl>
    <w:p w14:paraId="6C7FBBE1" w14:textId="77777777" w:rsidR="00135176" w:rsidRDefault="00135176">
      <w:pPr>
        <w:tabs>
          <w:tab w:val="left" w:pos="-737"/>
          <w:tab w:val="left" w:pos="-528"/>
          <w:tab w:val="left" w:pos="0"/>
          <w:tab w:val="left" w:pos="595"/>
          <w:tab w:val="left" w:pos="1190"/>
          <w:tab w:val="left" w:pos="1785"/>
          <w:tab w:val="left" w:pos="2380"/>
          <w:tab w:val="left" w:pos="2976"/>
          <w:tab w:val="left" w:pos="3571"/>
          <w:tab w:val="left" w:pos="4166"/>
          <w:tab w:val="left" w:pos="4761"/>
          <w:tab w:val="left" w:pos="5356"/>
          <w:tab w:val="left" w:pos="5952"/>
          <w:tab w:val="left" w:pos="6547"/>
          <w:tab w:val="left" w:pos="7142"/>
          <w:tab w:val="left" w:pos="7737"/>
          <w:tab w:val="left" w:pos="8334"/>
        </w:tabs>
        <w:rPr>
          <w:color w:val="002060"/>
        </w:rPr>
      </w:pPr>
    </w:p>
    <w:p w14:paraId="7B5792C8" w14:textId="77777777" w:rsidR="00135176" w:rsidRDefault="00135176">
      <w:pPr>
        <w:tabs>
          <w:tab w:val="left" w:pos="-737"/>
          <w:tab w:val="left" w:pos="-528"/>
          <w:tab w:val="left" w:pos="0"/>
          <w:tab w:val="left" w:pos="595"/>
          <w:tab w:val="left" w:pos="1190"/>
          <w:tab w:val="left" w:pos="1785"/>
          <w:tab w:val="left" w:pos="2380"/>
          <w:tab w:val="left" w:pos="2976"/>
          <w:tab w:val="left" w:pos="3571"/>
          <w:tab w:val="left" w:pos="4166"/>
          <w:tab w:val="left" w:pos="4761"/>
          <w:tab w:val="left" w:pos="5356"/>
          <w:tab w:val="left" w:pos="5952"/>
          <w:tab w:val="left" w:pos="6547"/>
          <w:tab w:val="left" w:pos="7142"/>
          <w:tab w:val="left" w:pos="7737"/>
          <w:tab w:val="left" w:pos="8334"/>
        </w:tabs>
      </w:pPr>
    </w:p>
    <w:p w14:paraId="69A70029" w14:textId="77777777" w:rsidR="00135176" w:rsidRDefault="00135176">
      <w:pPr>
        <w:tabs>
          <w:tab w:val="left" w:pos="-737"/>
          <w:tab w:val="left" w:pos="-528"/>
          <w:tab w:val="left" w:pos="0"/>
          <w:tab w:val="left" w:pos="595"/>
          <w:tab w:val="left" w:pos="1190"/>
          <w:tab w:val="left" w:pos="1785"/>
          <w:tab w:val="left" w:pos="2380"/>
          <w:tab w:val="left" w:pos="2976"/>
          <w:tab w:val="left" w:pos="3571"/>
          <w:tab w:val="left" w:pos="4166"/>
          <w:tab w:val="left" w:pos="4761"/>
          <w:tab w:val="left" w:pos="5356"/>
          <w:tab w:val="left" w:pos="5952"/>
          <w:tab w:val="left" w:pos="6547"/>
          <w:tab w:val="left" w:pos="7142"/>
          <w:tab w:val="left" w:pos="7737"/>
          <w:tab w:val="left" w:pos="8334"/>
        </w:tabs>
      </w:pPr>
    </w:p>
    <w:p w14:paraId="46BE0853" w14:textId="77777777" w:rsidR="00135176" w:rsidRDefault="00135176">
      <w:pPr>
        <w:tabs>
          <w:tab w:val="left" w:pos="-737"/>
          <w:tab w:val="left" w:pos="-528"/>
          <w:tab w:val="left" w:pos="0"/>
          <w:tab w:val="left" w:pos="595"/>
          <w:tab w:val="left" w:pos="1190"/>
          <w:tab w:val="left" w:pos="1785"/>
          <w:tab w:val="left" w:pos="2380"/>
          <w:tab w:val="left" w:pos="2976"/>
          <w:tab w:val="left" w:pos="3571"/>
          <w:tab w:val="left" w:pos="4166"/>
          <w:tab w:val="left" w:pos="4761"/>
          <w:tab w:val="left" w:pos="5356"/>
          <w:tab w:val="left" w:pos="5952"/>
          <w:tab w:val="left" w:pos="6547"/>
          <w:tab w:val="left" w:pos="7142"/>
          <w:tab w:val="left" w:pos="7737"/>
          <w:tab w:val="left" w:pos="8334"/>
        </w:tabs>
        <w:rPr>
          <w:rFonts w:cs="Angsana New"/>
        </w:rPr>
      </w:pPr>
    </w:p>
    <w:p w14:paraId="0352336B" w14:textId="77777777" w:rsidR="00135176" w:rsidRDefault="00135176">
      <w:pPr>
        <w:tabs>
          <w:tab w:val="left" w:pos="-737"/>
          <w:tab w:val="left" w:pos="-528"/>
          <w:tab w:val="left" w:pos="0"/>
          <w:tab w:val="left" w:pos="595"/>
          <w:tab w:val="left" w:pos="1190"/>
          <w:tab w:val="left" w:pos="1785"/>
          <w:tab w:val="left" w:pos="2380"/>
          <w:tab w:val="left" w:pos="2976"/>
          <w:tab w:val="left" w:pos="3571"/>
          <w:tab w:val="left" w:pos="4166"/>
          <w:tab w:val="left" w:pos="4761"/>
          <w:tab w:val="left" w:pos="5356"/>
          <w:tab w:val="left" w:pos="5952"/>
          <w:tab w:val="left" w:pos="6547"/>
          <w:tab w:val="left" w:pos="7142"/>
          <w:tab w:val="left" w:pos="7737"/>
          <w:tab w:val="left" w:pos="8334"/>
        </w:tabs>
        <w:rPr>
          <w:rFonts w:cs="Angsana New"/>
        </w:rPr>
      </w:pPr>
    </w:p>
    <w:p w14:paraId="038B4C7E" w14:textId="77777777" w:rsidR="00135176" w:rsidRDefault="00135176">
      <w:pPr>
        <w:tabs>
          <w:tab w:val="left" w:pos="-737"/>
          <w:tab w:val="left" w:pos="-528"/>
          <w:tab w:val="left" w:pos="0"/>
          <w:tab w:val="left" w:pos="595"/>
          <w:tab w:val="left" w:pos="1190"/>
          <w:tab w:val="left" w:pos="1785"/>
          <w:tab w:val="left" w:pos="2380"/>
          <w:tab w:val="left" w:pos="2976"/>
          <w:tab w:val="left" w:pos="3571"/>
          <w:tab w:val="left" w:pos="4166"/>
          <w:tab w:val="left" w:pos="4761"/>
          <w:tab w:val="left" w:pos="5356"/>
          <w:tab w:val="left" w:pos="5952"/>
          <w:tab w:val="left" w:pos="6547"/>
          <w:tab w:val="left" w:pos="7142"/>
          <w:tab w:val="left" w:pos="7737"/>
          <w:tab w:val="left" w:pos="8334"/>
        </w:tabs>
        <w:rPr>
          <w:rFonts w:cs="Angsana New"/>
          <w:color w:val="538135" w:themeColor="accent6" w:themeShade="BF"/>
        </w:rPr>
      </w:pPr>
    </w:p>
    <w:p w14:paraId="12022F3B" w14:textId="77777777" w:rsidR="00135176" w:rsidRDefault="000C2A0C">
      <w:pPr>
        <w:tabs>
          <w:tab w:val="left" w:pos="-737"/>
          <w:tab w:val="left" w:pos="-528"/>
          <w:tab w:val="left" w:pos="0"/>
          <w:tab w:val="left" w:pos="595"/>
          <w:tab w:val="left" w:pos="1190"/>
          <w:tab w:val="left" w:pos="1785"/>
          <w:tab w:val="left" w:pos="2380"/>
          <w:tab w:val="left" w:pos="2976"/>
          <w:tab w:val="left" w:pos="3571"/>
          <w:tab w:val="left" w:pos="4166"/>
          <w:tab w:val="left" w:pos="4761"/>
          <w:tab w:val="left" w:pos="5356"/>
          <w:tab w:val="left" w:pos="5952"/>
          <w:tab w:val="left" w:pos="6547"/>
          <w:tab w:val="left" w:pos="7142"/>
          <w:tab w:val="left" w:pos="7737"/>
          <w:tab w:val="left" w:pos="8334"/>
        </w:tabs>
        <w:rPr>
          <w:b/>
          <w:color w:val="002060"/>
        </w:rPr>
      </w:pPr>
      <w:r>
        <w:rPr>
          <w:rFonts w:hint="eastAsia"/>
          <w:b/>
          <w:color w:val="002060"/>
        </w:rPr>
        <w:t>分发清单</w:t>
      </w:r>
    </w:p>
    <w:tbl>
      <w:tblPr>
        <w:tblStyle w:val="afff1"/>
        <w:tblW w:w="5000" w:type="pct"/>
        <w:tblLook w:val="04A0" w:firstRow="1" w:lastRow="0" w:firstColumn="1" w:lastColumn="0" w:noHBand="0" w:noVBand="1"/>
      </w:tblPr>
      <w:tblGrid>
        <w:gridCol w:w="3116"/>
        <w:gridCol w:w="3113"/>
        <w:gridCol w:w="3115"/>
      </w:tblGrid>
      <w:tr w:rsidR="00135176" w14:paraId="7CDD6E74" w14:textId="77777777" w:rsidTr="00135176">
        <w:trPr>
          <w:cnfStyle w:val="100000000000" w:firstRow="1" w:lastRow="0" w:firstColumn="0" w:lastColumn="0" w:oddVBand="0" w:evenVBand="0" w:oddHBand="0" w:evenHBand="0" w:firstRowFirstColumn="0" w:firstRowLastColumn="0" w:lastRowFirstColumn="0" w:lastRowLastColumn="0"/>
        </w:trPr>
        <w:tc>
          <w:tcPr>
            <w:tcW w:w="1667" w:type="pct"/>
            <w:vAlign w:val="top"/>
          </w:tcPr>
          <w:p w14:paraId="78DAB067" w14:textId="77777777" w:rsidR="00135176" w:rsidRDefault="000C2A0C">
            <w:pPr>
              <w:tabs>
                <w:tab w:val="left" w:pos="-737"/>
                <w:tab w:val="left" w:pos="-528"/>
                <w:tab w:val="left" w:pos="0"/>
                <w:tab w:val="left" w:pos="595"/>
                <w:tab w:val="left" w:pos="1190"/>
                <w:tab w:val="left" w:pos="1785"/>
                <w:tab w:val="left" w:pos="2380"/>
                <w:tab w:val="left" w:pos="2976"/>
                <w:tab w:val="left" w:pos="3571"/>
                <w:tab w:val="left" w:pos="4166"/>
                <w:tab w:val="left" w:pos="4761"/>
                <w:tab w:val="left" w:pos="5356"/>
                <w:tab w:val="left" w:pos="5952"/>
                <w:tab w:val="left" w:pos="6547"/>
                <w:tab w:val="left" w:pos="7142"/>
                <w:tab w:val="left" w:pos="7737"/>
                <w:tab w:val="left" w:pos="8334"/>
              </w:tabs>
              <w:rPr>
                <w:rFonts w:eastAsia="等线 Light"/>
                <w:b w:val="0"/>
              </w:rPr>
            </w:pPr>
            <w:r>
              <w:rPr>
                <w:rFonts w:eastAsia="等线 Light" w:hint="eastAsia"/>
              </w:rPr>
              <w:t>姓名</w:t>
            </w:r>
          </w:p>
        </w:tc>
        <w:tc>
          <w:tcPr>
            <w:tcW w:w="1666" w:type="pct"/>
            <w:vAlign w:val="top"/>
          </w:tcPr>
          <w:p w14:paraId="78AE6965" w14:textId="77777777" w:rsidR="00135176" w:rsidRDefault="000C2A0C">
            <w:pPr>
              <w:tabs>
                <w:tab w:val="left" w:pos="-737"/>
                <w:tab w:val="left" w:pos="-528"/>
                <w:tab w:val="left" w:pos="0"/>
                <w:tab w:val="left" w:pos="595"/>
                <w:tab w:val="left" w:pos="1190"/>
                <w:tab w:val="left" w:pos="1785"/>
                <w:tab w:val="left" w:pos="2380"/>
                <w:tab w:val="left" w:pos="2976"/>
                <w:tab w:val="left" w:pos="3571"/>
                <w:tab w:val="left" w:pos="4166"/>
                <w:tab w:val="left" w:pos="4761"/>
                <w:tab w:val="left" w:pos="5356"/>
                <w:tab w:val="left" w:pos="5952"/>
                <w:tab w:val="left" w:pos="6547"/>
                <w:tab w:val="left" w:pos="7142"/>
                <w:tab w:val="left" w:pos="7737"/>
                <w:tab w:val="left" w:pos="8334"/>
              </w:tabs>
              <w:rPr>
                <w:rFonts w:eastAsia="等线 Light"/>
                <w:b w:val="0"/>
              </w:rPr>
            </w:pPr>
            <w:r>
              <w:rPr>
                <w:rFonts w:eastAsia="等线 Light" w:hint="eastAsia"/>
              </w:rPr>
              <w:t>日期</w:t>
            </w:r>
          </w:p>
        </w:tc>
        <w:tc>
          <w:tcPr>
            <w:tcW w:w="1667" w:type="pct"/>
            <w:vAlign w:val="top"/>
          </w:tcPr>
          <w:p w14:paraId="560E4798" w14:textId="77777777" w:rsidR="00135176" w:rsidRDefault="000C2A0C">
            <w:pPr>
              <w:tabs>
                <w:tab w:val="left" w:pos="-737"/>
                <w:tab w:val="left" w:pos="-528"/>
                <w:tab w:val="left" w:pos="0"/>
                <w:tab w:val="left" w:pos="595"/>
                <w:tab w:val="left" w:pos="1190"/>
                <w:tab w:val="left" w:pos="1785"/>
                <w:tab w:val="left" w:pos="2380"/>
                <w:tab w:val="left" w:pos="2976"/>
                <w:tab w:val="left" w:pos="3571"/>
                <w:tab w:val="left" w:pos="4166"/>
                <w:tab w:val="left" w:pos="4761"/>
                <w:tab w:val="left" w:pos="5356"/>
                <w:tab w:val="left" w:pos="5952"/>
                <w:tab w:val="left" w:pos="6547"/>
                <w:tab w:val="left" w:pos="7142"/>
                <w:tab w:val="left" w:pos="7737"/>
                <w:tab w:val="left" w:pos="8334"/>
              </w:tabs>
              <w:rPr>
                <w:rFonts w:eastAsia="等线 Light"/>
                <w:b w:val="0"/>
              </w:rPr>
            </w:pPr>
            <w:r>
              <w:rPr>
                <w:rFonts w:eastAsia="等线 Light" w:hint="eastAsia"/>
              </w:rPr>
              <w:t>地点</w:t>
            </w:r>
          </w:p>
        </w:tc>
      </w:tr>
      <w:tr w:rsidR="00135176" w14:paraId="499B4F88" w14:textId="77777777" w:rsidTr="00135176">
        <w:tc>
          <w:tcPr>
            <w:tcW w:w="1667" w:type="pct"/>
            <w:vAlign w:val="top"/>
          </w:tcPr>
          <w:p w14:paraId="55E348FB" w14:textId="77777777" w:rsidR="00135176" w:rsidRDefault="00135176">
            <w:pPr>
              <w:tabs>
                <w:tab w:val="left" w:pos="-737"/>
                <w:tab w:val="left" w:pos="-528"/>
                <w:tab w:val="left" w:pos="0"/>
                <w:tab w:val="left" w:pos="595"/>
                <w:tab w:val="left" w:pos="1190"/>
                <w:tab w:val="left" w:pos="1785"/>
                <w:tab w:val="left" w:pos="2380"/>
                <w:tab w:val="left" w:pos="2976"/>
                <w:tab w:val="left" w:pos="3571"/>
                <w:tab w:val="left" w:pos="4166"/>
                <w:tab w:val="left" w:pos="4761"/>
                <w:tab w:val="left" w:pos="5356"/>
                <w:tab w:val="left" w:pos="5952"/>
                <w:tab w:val="left" w:pos="6547"/>
                <w:tab w:val="left" w:pos="7142"/>
                <w:tab w:val="left" w:pos="7737"/>
                <w:tab w:val="left" w:pos="8334"/>
              </w:tabs>
            </w:pPr>
          </w:p>
        </w:tc>
        <w:tc>
          <w:tcPr>
            <w:tcW w:w="1666" w:type="pct"/>
            <w:vAlign w:val="top"/>
          </w:tcPr>
          <w:p w14:paraId="0B73B44E" w14:textId="77777777" w:rsidR="00135176" w:rsidRDefault="00135176">
            <w:pPr>
              <w:tabs>
                <w:tab w:val="left" w:pos="-737"/>
                <w:tab w:val="left" w:pos="-528"/>
                <w:tab w:val="left" w:pos="0"/>
                <w:tab w:val="left" w:pos="595"/>
                <w:tab w:val="left" w:pos="1190"/>
                <w:tab w:val="left" w:pos="1785"/>
                <w:tab w:val="left" w:pos="2380"/>
                <w:tab w:val="left" w:pos="2976"/>
                <w:tab w:val="left" w:pos="3571"/>
                <w:tab w:val="left" w:pos="4166"/>
                <w:tab w:val="left" w:pos="4761"/>
                <w:tab w:val="left" w:pos="5356"/>
                <w:tab w:val="left" w:pos="5952"/>
                <w:tab w:val="left" w:pos="6547"/>
                <w:tab w:val="left" w:pos="7142"/>
                <w:tab w:val="left" w:pos="7737"/>
                <w:tab w:val="left" w:pos="8334"/>
              </w:tabs>
            </w:pPr>
          </w:p>
        </w:tc>
        <w:tc>
          <w:tcPr>
            <w:tcW w:w="1667" w:type="pct"/>
            <w:vAlign w:val="top"/>
          </w:tcPr>
          <w:p w14:paraId="70D8D61F" w14:textId="77777777" w:rsidR="00135176" w:rsidRDefault="00135176">
            <w:pPr>
              <w:tabs>
                <w:tab w:val="left" w:pos="-737"/>
                <w:tab w:val="left" w:pos="-528"/>
                <w:tab w:val="left" w:pos="0"/>
                <w:tab w:val="left" w:pos="595"/>
                <w:tab w:val="left" w:pos="1190"/>
                <w:tab w:val="left" w:pos="1785"/>
                <w:tab w:val="left" w:pos="2380"/>
                <w:tab w:val="left" w:pos="2976"/>
                <w:tab w:val="left" w:pos="3571"/>
                <w:tab w:val="left" w:pos="4166"/>
                <w:tab w:val="left" w:pos="4761"/>
                <w:tab w:val="left" w:pos="5356"/>
                <w:tab w:val="left" w:pos="5952"/>
                <w:tab w:val="left" w:pos="6547"/>
                <w:tab w:val="left" w:pos="7142"/>
                <w:tab w:val="left" w:pos="7737"/>
                <w:tab w:val="left" w:pos="8334"/>
              </w:tabs>
            </w:pPr>
          </w:p>
        </w:tc>
      </w:tr>
      <w:tr w:rsidR="00135176" w14:paraId="2FC1EBE7" w14:textId="77777777" w:rsidTr="00135176">
        <w:tc>
          <w:tcPr>
            <w:tcW w:w="1667" w:type="pct"/>
            <w:vAlign w:val="top"/>
          </w:tcPr>
          <w:p w14:paraId="66470060" w14:textId="77777777" w:rsidR="00135176" w:rsidRDefault="00135176">
            <w:pPr>
              <w:tabs>
                <w:tab w:val="left" w:pos="-737"/>
                <w:tab w:val="left" w:pos="-528"/>
                <w:tab w:val="left" w:pos="0"/>
                <w:tab w:val="left" w:pos="595"/>
                <w:tab w:val="left" w:pos="1190"/>
                <w:tab w:val="left" w:pos="1785"/>
                <w:tab w:val="left" w:pos="2380"/>
                <w:tab w:val="left" w:pos="2976"/>
                <w:tab w:val="left" w:pos="3571"/>
                <w:tab w:val="left" w:pos="4166"/>
                <w:tab w:val="left" w:pos="4761"/>
                <w:tab w:val="left" w:pos="5356"/>
                <w:tab w:val="left" w:pos="5952"/>
                <w:tab w:val="left" w:pos="6547"/>
                <w:tab w:val="left" w:pos="7142"/>
                <w:tab w:val="left" w:pos="7737"/>
                <w:tab w:val="left" w:pos="8334"/>
              </w:tabs>
            </w:pPr>
          </w:p>
        </w:tc>
        <w:tc>
          <w:tcPr>
            <w:tcW w:w="1666" w:type="pct"/>
            <w:vAlign w:val="top"/>
          </w:tcPr>
          <w:p w14:paraId="4CE65943" w14:textId="77777777" w:rsidR="00135176" w:rsidRDefault="00135176">
            <w:pPr>
              <w:tabs>
                <w:tab w:val="left" w:pos="-737"/>
                <w:tab w:val="left" w:pos="-528"/>
                <w:tab w:val="left" w:pos="0"/>
                <w:tab w:val="left" w:pos="595"/>
                <w:tab w:val="left" w:pos="1190"/>
                <w:tab w:val="left" w:pos="1785"/>
                <w:tab w:val="left" w:pos="2380"/>
                <w:tab w:val="left" w:pos="2976"/>
                <w:tab w:val="left" w:pos="3571"/>
                <w:tab w:val="left" w:pos="4166"/>
                <w:tab w:val="left" w:pos="4761"/>
                <w:tab w:val="left" w:pos="5356"/>
                <w:tab w:val="left" w:pos="5952"/>
                <w:tab w:val="left" w:pos="6547"/>
                <w:tab w:val="left" w:pos="7142"/>
                <w:tab w:val="left" w:pos="7737"/>
                <w:tab w:val="left" w:pos="8334"/>
              </w:tabs>
              <w:rPr>
                <w:rFonts w:cs="Angsana New"/>
              </w:rPr>
            </w:pPr>
          </w:p>
        </w:tc>
        <w:tc>
          <w:tcPr>
            <w:tcW w:w="1667" w:type="pct"/>
            <w:vAlign w:val="top"/>
          </w:tcPr>
          <w:p w14:paraId="3BFB38E1" w14:textId="77777777" w:rsidR="00135176" w:rsidRDefault="00135176">
            <w:pPr>
              <w:tabs>
                <w:tab w:val="left" w:pos="-737"/>
                <w:tab w:val="left" w:pos="-528"/>
                <w:tab w:val="left" w:pos="0"/>
                <w:tab w:val="left" w:pos="595"/>
                <w:tab w:val="left" w:pos="1190"/>
                <w:tab w:val="left" w:pos="1785"/>
                <w:tab w:val="left" w:pos="2380"/>
                <w:tab w:val="left" w:pos="2976"/>
                <w:tab w:val="left" w:pos="3571"/>
                <w:tab w:val="left" w:pos="4166"/>
                <w:tab w:val="left" w:pos="4761"/>
                <w:tab w:val="left" w:pos="5356"/>
                <w:tab w:val="left" w:pos="5952"/>
                <w:tab w:val="left" w:pos="6547"/>
                <w:tab w:val="left" w:pos="7142"/>
                <w:tab w:val="left" w:pos="7737"/>
                <w:tab w:val="left" w:pos="8334"/>
              </w:tabs>
              <w:rPr>
                <w:rFonts w:cs="Angsana New"/>
              </w:rPr>
            </w:pPr>
          </w:p>
        </w:tc>
      </w:tr>
      <w:tr w:rsidR="00135176" w14:paraId="4C98A0F7" w14:textId="77777777" w:rsidTr="00135176">
        <w:tc>
          <w:tcPr>
            <w:tcW w:w="1667" w:type="pct"/>
            <w:vAlign w:val="top"/>
          </w:tcPr>
          <w:p w14:paraId="3D83C06E" w14:textId="77777777" w:rsidR="00135176" w:rsidRDefault="00135176">
            <w:pPr>
              <w:tabs>
                <w:tab w:val="left" w:pos="-737"/>
                <w:tab w:val="left" w:pos="-528"/>
                <w:tab w:val="left" w:pos="0"/>
                <w:tab w:val="left" w:pos="595"/>
                <w:tab w:val="left" w:pos="1190"/>
                <w:tab w:val="left" w:pos="1785"/>
                <w:tab w:val="left" w:pos="2380"/>
                <w:tab w:val="left" w:pos="2976"/>
                <w:tab w:val="left" w:pos="3571"/>
                <w:tab w:val="left" w:pos="4166"/>
                <w:tab w:val="left" w:pos="4761"/>
                <w:tab w:val="left" w:pos="5356"/>
                <w:tab w:val="left" w:pos="5952"/>
                <w:tab w:val="left" w:pos="6547"/>
                <w:tab w:val="left" w:pos="7142"/>
                <w:tab w:val="left" w:pos="7737"/>
                <w:tab w:val="left" w:pos="8334"/>
              </w:tabs>
            </w:pPr>
          </w:p>
        </w:tc>
        <w:tc>
          <w:tcPr>
            <w:tcW w:w="1666" w:type="pct"/>
            <w:vAlign w:val="top"/>
          </w:tcPr>
          <w:p w14:paraId="027A08B1" w14:textId="77777777" w:rsidR="00135176" w:rsidRDefault="00135176">
            <w:pPr>
              <w:tabs>
                <w:tab w:val="left" w:pos="-737"/>
                <w:tab w:val="left" w:pos="-528"/>
                <w:tab w:val="left" w:pos="0"/>
                <w:tab w:val="left" w:pos="595"/>
                <w:tab w:val="left" w:pos="1190"/>
                <w:tab w:val="left" w:pos="1785"/>
                <w:tab w:val="left" w:pos="2380"/>
                <w:tab w:val="left" w:pos="2976"/>
                <w:tab w:val="left" w:pos="3571"/>
                <w:tab w:val="left" w:pos="4166"/>
                <w:tab w:val="left" w:pos="4761"/>
                <w:tab w:val="left" w:pos="5356"/>
                <w:tab w:val="left" w:pos="5952"/>
                <w:tab w:val="left" w:pos="6547"/>
                <w:tab w:val="left" w:pos="7142"/>
                <w:tab w:val="left" w:pos="7737"/>
                <w:tab w:val="left" w:pos="8334"/>
              </w:tabs>
              <w:rPr>
                <w:rFonts w:cs="Angsana New"/>
              </w:rPr>
            </w:pPr>
          </w:p>
        </w:tc>
        <w:tc>
          <w:tcPr>
            <w:tcW w:w="1667" w:type="pct"/>
            <w:vAlign w:val="top"/>
          </w:tcPr>
          <w:p w14:paraId="1EAC21C7" w14:textId="77777777" w:rsidR="00135176" w:rsidRDefault="00135176">
            <w:pPr>
              <w:tabs>
                <w:tab w:val="left" w:pos="-737"/>
                <w:tab w:val="left" w:pos="-528"/>
                <w:tab w:val="left" w:pos="0"/>
                <w:tab w:val="left" w:pos="595"/>
                <w:tab w:val="left" w:pos="1190"/>
                <w:tab w:val="left" w:pos="1785"/>
                <w:tab w:val="left" w:pos="2380"/>
                <w:tab w:val="left" w:pos="2976"/>
                <w:tab w:val="left" w:pos="3571"/>
                <w:tab w:val="left" w:pos="4166"/>
                <w:tab w:val="left" w:pos="4761"/>
                <w:tab w:val="left" w:pos="5356"/>
                <w:tab w:val="left" w:pos="5952"/>
                <w:tab w:val="left" w:pos="6547"/>
                <w:tab w:val="left" w:pos="7142"/>
                <w:tab w:val="left" w:pos="7737"/>
                <w:tab w:val="left" w:pos="8334"/>
              </w:tabs>
              <w:rPr>
                <w:rFonts w:cs="Angsana New"/>
              </w:rPr>
            </w:pPr>
          </w:p>
        </w:tc>
      </w:tr>
    </w:tbl>
    <w:p w14:paraId="16641420" w14:textId="77777777" w:rsidR="00135176" w:rsidRDefault="00135176">
      <w:pPr>
        <w:tabs>
          <w:tab w:val="left" w:pos="-737"/>
          <w:tab w:val="left" w:pos="-528"/>
          <w:tab w:val="left" w:pos="0"/>
          <w:tab w:val="left" w:pos="595"/>
          <w:tab w:val="left" w:pos="1190"/>
          <w:tab w:val="left" w:pos="1785"/>
          <w:tab w:val="left" w:pos="2380"/>
          <w:tab w:val="left" w:pos="2976"/>
          <w:tab w:val="left" w:pos="3571"/>
          <w:tab w:val="left" w:pos="4166"/>
          <w:tab w:val="left" w:pos="4761"/>
          <w:tab w:val="left" w:pos="5356"/>
          <w:tab w:val="left" w:pos="5952"/>
          <w:tab w:val="left" w:pos="6547"/>
          <w:tab w:val="left" w:pos="7142"/>
          <w:tab w:val="left" w:pos="7737"/>
          <w:tab w:val="left" w:pos="8334"/>
        </w:tabs>
        <w:rPr>
          <w:b/>
          <w:color w:val="002060"/>
        </w:rPr>
      </w:pPr>
    </w:p>
    <w:p w14:paraId="1864D4C9" w14:textId="77777777" w:rsidR="00135176" w:rsidRDefault="00135176">
      <w:pPr>
        <w:tabs>
          <w:tab w:val="left" w:pos="-737"/>
          <w:tab w:val="left" w:pos="-528"/>
          <w:tab w:val="left" w:pos="0"/>
          <w:tab w:val="left" w:pos="595"/>
          <w:tab w:val="left" w:pos="1190"/>
          <w:tab w:val="left" w:pos="1785"/>
          <w:tab w:val="left" w:pos="2380"/>
          <w:tab w:val="left" w:pos="2976"/>
          <w:tab w:val="left" w:pos="3571"/>
          <w:tab w:val="left" w:pos="4166"/>
          <w:tab w:val="left" w:pos="4761"/>
          <w:tab w:val="left" w:pos="5356"/>
          <w:tab w:val="left" w:pos="5952"/>
          <w:tab w:val="left" w:pos="6547"/>
          <w:tab w:val="left" w:pos="7142"/>
          <w:tab w:val="left" w:pos="7737"/>
          <w:tab w:val="left" w:pos="8334"/>
        </w:tabs>
      </w:pPr>
    </w:p>
    <w:p w14:paraId="6F43EF98" w14:textId="77777777" w:rsidR="00135176" w:rsidRDefault="00135176">
      <w:pPr>
        <w:tabs>
          <w:tab w:val="left" w:pos="-737"/>
          <w:tab w:val="left" w:pos="-528"/>
          <w:tab w:val="left" w:pos="0"/>
          <w:tab w:val="left" w:pos="595"/>
          <w:tab w:val="left" w:pos="1190"/>
          <w:tab w:val="left" w:pos="1785"/>
          <w:tab w:val="left" w:pos="2380"/>
          <w:tab w:val="left" w:pos="2976"/>
          <w:tab w:val="left" w:pos="3571"/>
          <w:tab w:val="left" w:pos="4166"/>
          <w:tab w:val="left" w:pos="4761"/>
          <w:tab w:val="left" w:pos="5356"/>
          <w:tab w:val="left" w:pos="5952"/>
          <w:tab w:val="left" w:pos="6547"/>
          <w:tab w:val="left" w:pos="7142"/>
          <w:tab w:val="left" w:pos="7737"/>
          <w:tab w:val="left" w:pos="8334"/>
        </w:tabs>
      </w:pPr>
    </w:p>
    <w:p w14:paraId="1C4B8C7D" w14:textId="77777777" w:rsidR="00135176" w:rsidRDefault="00135176">
      <w:pPr>
        <w:tabs>
          <w:tab w:val="left" w:pos="-737"/>
          <w:tab w:val="left" w:pos="-528"/>
          <w:tab w:val="left" w:pos="0"/>
          <w:tab w:val="left" w:pos="595"/>
          <w:tab w:val="left" w:pos="1190"/>
          <w:tab w:val="left" w:pos="1785"/>
          <w:tab w:val="left" w:pos="2380"/>
          <w:tab w:val="left" w:pos="2976"/>
          <w:tab w:val="left" w:pos="3571"/>
          <w:tab w:val="left" w:pos="4166"/>
          <w:tab w:val="left" w:pos="4761"/>
          <w:tab w:val="left" w:pos="5356"/>
          <w:tab w:val="left" w:pos="5952"/>
          <w:tab w:val="left" w:pos="6547"/>
          <w:tab w:val="left" w:pos="7142"/>
          <w:tab w:val="left" w:pos="7737"/>
          <w:tab w:val="left" w:pos="8334"/>
        </w:tabs>
      </w:pPr>
    </w:p>
    <w:p w14:paraId="19594B0A" w14:textId="77777777" w:rsidR="00135176" w:rsidRDefault="00135176">
      <w:pPr>
        <w:tabs>
          <w:tab w:val="left" w:pos="-737"/>
          <w:tab w:val="left" w:pos="-528"/>
          <w:tab w:val="left" w:pos="0"/>
          <w:tab w:val="left" w:pos="595"/>
          <w:tab w:val="left" w:pos="1190"/>
          <w:tab w:val="left" w:pos="1785"/>
          <w:tab w:val="left" w:pos="2380"/>
          <w:tab w:val="left" w:pos="2976"/>
          <w:tab w:val="left" w:pos="3571"/>
          <w:tab w:val="left" w:pos="4166"/>
          <w:tab w:val="left" w:pos="4761"/>
          <w:tab w:val="left" w:pos="5356"/>
          <w:tab w:val="left" w:pos="5952"/>
          <w:tab w:val="left" w:pos="6547"/>
          <w:tab w:val="left" w:pos="7142"/>
          <w:tab w:val="left" w:pos="7737"/>
          <w:tab w:val="left" w:pos="8334"/>
        </w:tabs>
      </w:pPr>
    </w:p>
    <w:p w14:paraId="11A077E2" w14:textId="77777777" w:rsidR="00135176" w:rsidRDefault="00135176">
      <w:pPr>
        <w:tabs>
          <w:tab w:val="left" w:pos="-737"/>
          <w:tab w:val="left" w:pos="-528"/>
          <w:tab w:val="left" w:pos="0"/>
          <w:tab w:val="left" w:pos="595"/>
          <w:tab w:val="left" w:pos="1190"/>
          <w:tab w:val="left" w:pos="1785"/>
          <w:tab w:val="left" w:pos="2380"/>
          <w:tab w:val="left" w:pos="2976"/>
          <w:tab w:val="left" w:pos="3571"/>
          <w:tab w:val="left" w:pos="4166"/>
          <w:tab w:val="left" w:pos="4761"/>
          <w:tab w:val="left" w:pos="5356"/>
          <w:tab w:val="left" w:pos="5952"/>
          <w:tab w:val="left" w:pos="6547"/>
          <w:tab w:val="left" w:pos="7142"/>
          <w:tab w:val="left" w:pos="7737"/>
          <w:tab w:val="left" w:pos="8334"/>
        </w:tabs>
      </w:pPr>
    </w:p>
    <w:p w14:paraId="5423C3E2" w14:textId="77777777" w:rsidR="00135176" w:rsidRDefault="00135176">
      <w:pPr>
        <w:tabs>
          <w:tab w:val="left" w:pos="-737"/>
          <w:tab w:val="left" w:pos="-528"/>
          <w:tab w:val="left" w:pos="0"/>
          <w:tab w:val="left" w:pos="595"/>
          <w:tab w:val="left" w:pos="1190"/>
          <w:tab w:val="left" w:pos="1785"/>
          <w:tab w:val="left" w:pos="2380"/>
          <w:tab w:val="left" w:pos="2976"/>
          <w:tab w:val="left" w:pos="3571"/>
          <w:tab w:val="left" w:pos="4166"/>
          <w:tab w:val="left" w:pos="4761"/>
          <w:tab w:val="left" w:pos="5356"/>
          <w:tab w:val="left" w:pos="5952"/>
          <w:tab w:val="left" w:pos="6547"/>
          <w:tab w:val="left" w:pos="7142"/>
          <w:tab w:val="left" w:pos="7737"/>
          <w:tab w:val="left" w:pos="8334"/>
        </w:tabs>
      </w:pPr>
    </w:p>
    <w:p w14:paraId="7B1EAA70" w14:textId="77777777" w:rsidR="00135176" w:rsidRDefault="00135176">
      <w:pPr>
        <w:spacing w:after="60"/>
        <w:rPr>
          <w:b/>
          <w:sz w:val="28"/>
        </w:rPr>
      </w:pPr>
    </w:p>
    <w:p w14:paraId="627D75C2" w14:textId="77777777" w:rsidR="00135176" w:rsidRDefault="000C2A0C">
      <w:pPr>
        <w:pStyle w:val="110"/>
        <w:ind w:firstLine="0"/>
        <w:jc w:val="center"/>
        <w:rPr>
          <w:b/>
        </w:rPr>
      </w:pPr>
      <w:r>
        <w:rPr>
          <w:b/>
          <w:sz w:val="33"/>
        </w:rPr>
        <w:t>目录</w:t>
      </w:r>
      <w:bookmarkStart w:id="6" w:name="_Toc223260483"/>
      <w:bookmarkStart w:id="7" w:name="_Ref227459879"/>
      <w:bookmarkStart w:id="8" w:name="_Toc523126455"/>
      <w:bookmarkStart w:id="9" w:name="_Toc523032772"/>
      <w:bookmarkEnd w:id="1"/>
      <w:bookmarkEnd w:id="2"/>
      <w:bookmarkEnd w:id="3"/>
      <w:bookmarkEnd w:id="4"/>
    </w:p>
    <w:p w14:paraId="7E2ED744" w14:textId="2A5F656B" w:rsidR="00E22789" w:rsidRDefault="000C2A0C">
      <w:pPr>
        <w:pStyle w:val="TOC1"/>
        <w:tabs>
          <w:tab w:val="right" w:leader="dot" w:pos="9350"/>
        </w:tabs>
        <w:rPr>
          <w:rFonts w:asciiTheme="minorHAnsi" w:eastAsiaTheme="minorEastAsia" w:hAnsiTheme="minorHAnsi" w:cstheme="minorBidi"/>
          <w:b w:val="0"/>
          <w:bCs w:val="0"/>
          <w:caps w:val="0"/>
          <w:noProof/>
          <w:kern w:val="2"/>
          <w:sz w:val="21"/>
          <w:szCs w:val="22"/>
        </w:rPr>
      </w:pPr>
      <w:r>
        <w:rPr>
          <w:rFonts w:ascii="微软雅黑" w:hAnsi="微软雅黑"/>
          <w:bCs w:val="0"/>
          <w:caps w:val="0"/>
        </w:rPr>
        <w:fldChar w:fldCharType="begin"/>
      </w:r>
      <w:r>
        <w:rPr>
          <w:rFonts w:ascii="微软雅黑" w:hAnsi="微软雅黑"/>
          <w:bCs w:val="0"/>
          <w:caps w:val="0"/>
        </w:rPr>
        <w:instrText xml:space="preserve"> TOC \o "1-3" \h \z \u </w:instrText>
      </w:r>
      <w:r>
        <w:rPr>
          <w:rFonts w:ascii="微软雅黑" w:hAnsi="微软雅黑"/>
          <w:bCs w:val="0"/>
          <w:caps w:val="0"/>
        </w:rPr>
        <w:fldChar w:fldCharType="separate"/>
      </w:r>
      <w:hyperlink w:anchor="_Toc57367896" w:history="1">
        <w:r w:rsidR="00E22789" w:rsidRPr="00C47477">
          <w:rPr>
            <w:rStyle w:val="aff9"/>
            <w:noProof/>
          </w:rPr>
          <w:t>文档控制</w:t>
        </w:r>
        <w:r w:rsidR="00E22789">
          <w:rPr>
            <w:noProof/>
            <w:webHidden/>
          </w:rPr>
          <w:tab/>
        </w:r>
        <w:r w:rsidR="00E22789">
          <w:rPr>
            <w:noProof/>
            <w:webHidden/>
          </w:rPr>
          <w:fldChar w:fldCharType="begin"/>
        </w:r>
        <w:r w:rsidR="00E22789">
          <w:rPr>
            <w:noProof/>
            <w:webHidden/>
          </w:rPr>
          <w:instrText xml:space="preserve"> PAGEREF _Toc57367896 \h </w:instrText>
        </w:r>
        <w:r w:rsidR="00E22789">
          <w:rPr>
            <w:noProof/>
            <w:webHidden/>
          </w:rPr>
        </w:r>
        <w:r w:rsidR="00E22789">
          <w:rPr>
            <w:noProof/>
            <w:webHidden/>
          </w:rPr>
          <w:fldChar w:fldCharType="separate"/>
        </w:r>
        <w:r w:rsidR="00E22789">
          <w:rPr>
            <w:noProof/>
            <w:webHidden/>
          </w:rPr>
          <w:t>1</w:t>
        </w:r>
        <w:r w:rsidR="00E22789">
          <w:rPr>
            <w:noProof/>
            <w:webHidden/>
          </w:rPr>
          <w:fldChar w:fldCharType="end"/>
        </w:r>
      </w:hyperlink>
    </w:p>
    <w:p w14:paraId="66054875" w14:textId="5854C68D" w:rsidR="00E22789" w:rsidRDefault="00E22789">
      <w:pPr>
        <w:pStyle w:val="TOC1"/>
        <w:tabs>
          <w:tab w:val="left" w:pos="400"/>
          <w:tab w:val="right" w:leader="dot" w:pos="9350"/>
        </w:tabs>
        <w:rPr>
          <w:rFonts w:asciiTheme="minorHAnsi" w:eastAsiaTheme="minorEastAsia" w:hAnsiTheme="minorHAnsi" w:cstheme="minorBidi"/>
          <w:b w:val="0"/>
          <w:bCs w:val="0"/>
          <w:caps w:val="0"/>
          <w:noProof/>
          <w:kern w:val="2"/>
          <w:sz w:val="21"/>
          <w:szCs w:val="22"/>
        </w:rPr>
      </w:pPr>
      <w:hyperlink w:anchor="_Toc57367897" w:history="1">
        <w:r w:rsidRPr="00C47477">
          <w:rPr>
            <w:rStyle w:val="aff9"/>
            <w:noProof/>
          </w:rPr>
          <w:t>1.</w:t>
        </w:r>
        <w:r>
          <w:rPr>
            <w:rFonts w:asciiTheme="minorHAnsi" w:eastAsiaTheme="minorEastAsia" w:hAnsiTheme="minorHAnsi" w:cstheme="minorBidi"/>
            <w:b w:val="0"/>
            <w:bCs w:val="0"/>
            <w:caps w:val="0"/>
            <w:noProof/>
            <w:kern w:val="2"/>
            <w:sz w:val="21"/>
            <w:szCs w:val="22"/>
          </w:rPr>
          <w:tab/>
        </w:r>
        <w:r w:rsidRPr="00C47477">
          <w:rPr>
            <w:rStyle w:val="aff9"/>
            <w:noProof/>
          </w:rPr>
          <w:t>接口简介及认证</w:t>
        </w:r>
        <w:r>
          <w:rPr>
            <w:noProof/>
            <w:webHidden/>
          </w:rPr>
          <w:tab/>
        </w:r>
        <w:r>
          <w:rPr>
            <w:noProof/>
            <w:webHidden/>
          </w:rPr>
          <w:fldChar w:fldCharType="begin"/>
        </w:r>
        <w:r>
          <w:rPr>
            <w:noProof/>
            <w:webHidden/>
          </w:rPr>
          <w:instrText xml:space="preserve"> PAGEREF _Toc57367897 \h </w:instrText>
        </w:r>
        <w:r>
          <w:rPr>
            <w:noProof/>
            <w:webHidden/>
          </w:rPr>
        </w:r>
        <w:r>
          <w:rPr>
            <w:noProof/>
            <w:webHidden/>
          </w:rPr>
          <w:fldChar w:fldCharType="separate"/>
        </w:r>
        <w:r>
          <w:rPr>
            <w:noProof/>
            <w:webHidden/>
          </w:rPr>
          <w:t>3</w:t>
        </w:r>
        <w:r>
          <w:rPr>
            <w:noProof/>
            <w:webHidden/>
          </w:rPr>
          <w:fldChar w:fldCharType="end"/>
        </w:r>
      </w:hyperlink>
    </w:p>
    <w:p w14:paraId="73B99AF9" w14:textId="384FD3A9" w:rsidR="00E22789" w:rsidRDefault="00E22789">
      <w:pPr>
        <w:pStyle w:val="TOC2"/>
        <w:tabs>
          <w:tab w:val="left" w:pos="800"/>
          <w:tab w:val="right" w:leader="dot" w:pos="9350"/>
        </w:tabs>
        <w:rPr>
          <w:rFonts w:asciiTheme="minorHAnsi" w:eastAsiaTheme="minorEastAsia" w:hAnsiTheme="minorHAnsi" w:cstheme="minorBidi"/>
          <w:smallCaps w:val="0"/>
          <w:noProof/>
          <w:kern w:val="2"/>
          <w:sz w:val="21"/>
          <w:szCs w:val="22"/>
        </w:rPr>
      </w:pPr>
      <w:hyperlink w:anchor="_Toc57367898" w:history="1">
        <w:r w:rsidRPr="00C47477">
          <w:rPr>
            <w:rStyle w:val="aff9"/>
            <w:noProof/>
          </w:rPr>
          <w:t>1.1</w:t>
        </w:r>
        <w:r>
          <w:rPr>
            <w:rFonts w:asciiTheme="minorHAnsi" w:eastAsiaTheme="minorEastAsia" w:hAnsiTheme="minorHAnsi" w:cstheme="minorBidi"/>
            <w:smallCaps w:val="0"/>
            <w:noProof/>
            <w:kern w:val="2"/>
            <w:sz w:val="21"/>
            <w:szCs w:val="22"/>
          </w:rPr>
          <w:tab/>
        </w:r>
        <w:r w:rsidRPr="00C47477">
          <w:rPr>
            <w:rStyle w:val="aff9"/>
            <w:noProof/>
          </w:rPr>
          <w:t>项目背景</w:t>
        </w:r>
        <w:r>
          <w:rPr>
            <w:noProof/>
            <w:webHidden/>
          </w:rPr>
          <w:tab/>
        </w:r>
        <w:r>
          <w:rPr>
            <w:noProof/>
            <w:webHidden/>
          </w:rPr>
          <w:fldChar w:fldCharType="begin"/>
        </w:r>
        <w:r>
          <w:rPr>
            <w:noProof/>
            <w:webHidden/>
          </w:rPr>
          <w:instrText xml:space="preserve"> PAGEREF _Toc57367898 \h </w:instrText>
        </w:r>
        <w:r>
          <w:rPr>
            <w:noProof/>
            <w:webHidden/>
          </w:rPr>
        </w:r>
        <w:r>
          <w:rPr>
            <w:noProof/>
            <w:webHidden/>
          </w:rPr>
          <w:fldChar w:fldCharType="separate"/>
        </w:r>
        <w:r>
          <w:rPr>
            <w:noProof/>
            <w:webHidden/>
          </w:rPr>
          <w:t>3</w:t>
        </w:r>
        <w:r>
          <w:rPr>
            <w:noProof/>
            <w:webHidden/>
          </w:rPr>
          <w:fldChar w:fldCharType="end"/>
        </w:r>
      </w:hyperlink>
    </w:p>
    <w:p w14:paraId="327B46EE" w14:textId="537C2420" w:rsidR="00E22789" w:rsidRDefault="00E22789">
      <w:pPr>
        <w:pStyle w:val="TOC2"/>
        <w:tabs>
          <w:tab w:val="left" w:pos="800"/>
          <w:tab w:val="right" w:leader="dot" w:pos="9350"/>
        </w:tabs>
        <w:rPr>
          <w:rFonts w:asciiTheme="minorHAnsi" w:eastAsiaTheme="minorEastAsia" w:hAnsiTheme="minorHAnsi" w:cstheme="minorBidi"/>
          <w:smallCaps w:val="0"/>
          <w:noProof/>
          <w:kern w:val="2"/>
          <w:sz w:val="21"/>
          <w:szCs w:val="22"/>
        </w:rPr>
      </w:pPr>
      <w:hyperlink w:anchor="_Toc57367899" w:history="1">
        <w:r w:rsidRPr="00C47477">
          <w:rPr>
            <w:rStyle w:val="aff9"/>
            <w:noProof/>
          </w:rPr>
          <w:t>1.2</w:t>
        </w:r>
        <w:r>
          <w:rPr>
            <w:rFonts w:asciiTheme="minorHAnsi" w:eastAsiaTheme="minorEastAsia" w:hAnsiTheme="minorHAnsi" w:cstheme="minorBidi"/>
            <w:smallCaps w:val="0"/>
            <w:noProof/>
            <w:kern w:val="2"/>
            <w:sz w:val="21"/>
            <w:szCs w:val="22"/>
          </w:rPr>
          <w:tab/>
        </w:r>
        <w:r w:rsidRPr="00C47477">
          <w:rPr>
            <w:rStyle w:val="aff9"/>
            <w:noProof/>
          </w:rPr>
          <w:t>文档目的</w:t>
        </w:r>
        <w:r>
          <w:rPr>
            <w:noProof/>
            <w:webHidden/>
          </w:rPr>
          <w:tab/>
        </w:r>
        <w:r>
          <w:rPr>
            <w:noProof/>
            <w:webHidden/>
          </w:rPr>
          <w:fldChar w:fldCharType="begin"/>
        </w:r>
        <w:r>
          <w:rPr>
            <w:noProof/>
            <w:webHidden/>
          </w:rPr>
          <w:instrText xml:space="preserve"> PAGEREF _Toc57367899 \h </w:instrText>
        </w:r>
        <w:r>
          <w:rPr>
            <w:noProof/>
            <w:webHidden/>
          </w:rPr>
        </w:r>
        <w:r>
          <w:rPr>
            <w:noProof/>
            <w:webHidden/>
          </w:rPr>
          <w:fldChar w:fldCharType="separate"/>
        </w:r>
        <w:r>
          <w:rPr>
            <w:noProof/>
            <w:webHidden/>
          </w:rPr>
          <w:t>3</w:t>
        </w:r>
        <w:r>
          <w:rPr>
            <w:noProof/>
            <w:webHidden/>
          </w:rPr>
          <w:fldChar w:fldCharType="end"/>
        </w:r>
      </w:hyperlink>
    </w:p>
    <w:p w14:paraId="3E5CF7B2" w14:textId="1909CBF1" w:rsidR="00E22789" w:rsidRDefault="00E22789">
      <w:pPr>
        <w:pStyle w:val="TOC2"/>
        <w:tabs>
          <w:tab w:val="left" w:pos="800"/>
          <w:tab w:val="right" w:leader="dot" w:pos="9350"/>
        </w:tabs>
        <w:rPr>
          <w:rFonts w:asciiTheme="minorHAnsi" w:eastAsiaTheme="minorEastAsia" w:hAnsiTheme="minorHAnsi" w:cstheme="minorBidi"/>
          <w:smallCaps w:val="0"/>
          <w:noProof/>
          <w:kern w:val="2"/>
          <w:sz w:val="21"/>
          <w:szCs w:val="22"/>
        </w:rPr>
      </w:pPr>
      <w:hyperlink w:anchor="_Toc57367900" w:history="1">
        <w:r w:rsidRPr="00C47477">
          <w:rPr>
            <w:rStyle w:val="aff9"/>
            <w:noProof/>
          </w:rPr>
          <w:t>1.3</w:t>
        </w:r>
        <w:r>
          <w:rPr>
            <w:rFonts w:asciiTheme="minorHAnsi" w:eastAsiaTheme="minorEastAsia" w:hAnsiTheme="minorHAnsi" w:cstheme="minorBidi"/>
            <w:smallCaps w:val="0"/>
            <w:noProof/>
            <w:kern w:val="2"/>
            <w:sz w:val="21"/>
            <w:szCs w:val="22"/>
          </w:rPr>
          <w:tab/>
        </w:r>
        <w:r w:rsidRPr="00C47477">
          <w:rPr>
            <w:rStyle w:val="aff9"/>
            <w:noProof/>
          </w:rPr>
          <w:t>接口认证</w:t>
        </w:r>
        <w:r>
          <w:rPr>
            <w:noProof/>
            <w:webHidden/>
          </w:rPr>
          <w:tab/>
        </w:r>
        <w:r>
          <w:rPr>
            <w:noProof/>
            <w:webHidden/>
          </w:rPr>
          <w:fldChar w:fldCharType="begin"/>
        </w:r>
        <w:r>
          <w:rPr>
            <w:noProof/>
            <w:webHidden/>
          </w:rPr>
          <w:instrText xml:space="preserve"> PAGEREF _Toc57367900 \h </w:instrText>
        </w:r>
        <w:r>
          <w:rPr>
            <w:noProof/>
            <w:webHidden/>
          </w:rPr>
        </w:r>
        <w:r>
          <w:rPr>
            <w:noProof/>
            <w:webHidden/>
          </w:rPr>
          <w:fldChar w:fldCharType="separate"/>
        </w:r>
        <w:r>
          <w:rPr>
            <w:noProof/>
            <w:webHidden/>
          </w:rPr>
          <w:t>3</w:t>
        </w:r>
        <w:r>
          <w:rPr>
            <w:noProof/>
            <w:webHidden/>
          </w:rPr>
          <w:fldChar w:fldCharType="end"/>
        </w:r>
      </w:hyperlink>
    </w:p>
    <w:p w14:paraId="0F973C56" w14:textId="047E5119" w:rsidR="00E22789" w:rsidRDefault="00E22789">
      <w:pPr>
        <w:pStyle w:val="TOC1"/>
        <w:tabs>
          <w:tab w:val="left" w:pos="400"/>
          <w:tab w:val="right" w:leader="dot" w:pos="9350"/>
        </w:tabs>
        <w:rPr>
          <w:rFonts w:asciiTheme="minorHAnsi" w:eastAsiaTheme="minorEastAsia" w:hAnsiTheme="minorHAnsi" w:cstheme="minorBidi"/>
          <w:b w:val="0"/>
          <w:bCs w:val="0"/>
          <w:caps w:val="0"/>
          <w:noProof/>
          <w:kern w:val="2"/>
          <w:sz w:val="21"/>
          <w:szCs w:val="22"/>
        </w:rPr>
      </w:pPr>
      <w:hyperlink w:anchor="_Toc57367901" w:history="1">
        <w:r w:rsidRPr="00C47477">
          <w:rPr>
            <w:rStyle w:val="aff9"/>
            <w:noProof/>
          </w:rPr>
          <w:t>2.</w:t>
        </w:r>
        <w:r>
          <w:rPr>
            <w:rFonts w:asciiTheme="minorHAnsi" w:eastAsiaTheme="minorEastAsia" w:hAnsiTheme="minorHAnsi" w:cstheme="minorBidi"/>
            <w:b w:val="0"/>
            <w:bCs w:val="0"/>
            <w:caps w:val="0"/>
            <w:noProof/>
            <w:kern w:val="2"/>
            <w:sz w:val="21"/>
            <w:szCs w:val="22"/>
          </w:rPr>
          <w:tab/>
        </w:r>
        <w:r w:rsidRPr="00C47477">
          <w:rPr>
            <w:rStyle w:val="aff9"/>
            <w:noProof/>
          </w:rPr>
          <w:t>关联旧合同接口说明</w:t>
        </w:r>
        <w:r>
          <w:rPr>
            <w:noProof/>
            <w:webHidden/>
          </w:rPr>
          <w:tab/>
        </w:r>
        <w:r>
          <w:rPr>
            <w:noProof/>
            <w:webHidden/>
          </w:rPr>
          <w:fldChar w:fldCharType="begin"/>
        </w:r>
        <w:r>
          <w:rPr>
            <w:noProof/>
            <w:webHidden/>
          </w:rPr>
          <w:instrText xml:space="preserve"> PAGEREF _Toc57367901 \h </w:instrText>
        </w:r>
        <w:r>
          <w:rPr>
            <w:noProof/>
            <w:webHidden/>
          </w:rPr>
        </w:r>
        <w:r>
          <w:rPr>
            <w:noProof/>
            <w:webHidden/>
          </w:rPr>
          <w:fldChar w:fldCharType="separate"/>
        </w:r>
        <w:r>
          <w:rPr>
            <w:noProof/>
            <w:webHidden/>
          </w:rPr>
          <w:t>5</w:t>
        </w:r>
        <w:r>
          <w:rPr>
            <w:noProof/>
            <w:webHidden/>
          </w:rPr>
          <w:fldChar w:fldCharType="end"/>
        </w:r>
      </w:hyperlink>
    </w:p>
    <w:p w14:paraId="37F26C76" w14:textId="67F42FC3" w:rsidR="00E22789" w:rsidRDefault="00E22789">
      <w:pPr>
        <w:pStyle w:val="TOC2"/>
        <w:tabs>
          <w:tab w:val="left" w:pos="800"/>
          <w:tab w:val="right" w:leader="dot" w:pos="9350"/>
        </w:tabs>
        <w:rPr>
          <w:rFonts w:asciiTheme="minorHAnsi" w:eastAsiaTheme="minorEastAsia" w:hAnsiTheme="minorHAnsi" w:cstheme="minorBidi"/>
          <w:smallCaps w:val="0"/>
          <w:noProof/>
          <w:kern w:val="2"/>
          <w:sz w:val="21"/>
          <w:szCs w:val="22"/>
        </w:rPr>
      </w:pPr>
      <w:hyperlink w:anchor="_Toc57367902" w:history="1">
        <w:r w:rsidRPr="00C47477">
          <w:rPr>
            <w:rStyle w:val="aff9"/>
            <w:noProof/>
          </w:rPr>
          <w:t>2.1</w:t>
        </w:r>
        <w:r>
          <w:rPr>
            <w:rFonts w:asciiTheme="minorHAnsi" w:eastAsiaTheme="minorEastAsia" w:hAnsiTheme="minorHAnsi" w:cstheme="minorBidi"/>
            <w:smallCaps w:val="0"/>
            <w:noProof/>
            <w:kern w:val="2"/>
            <w:sz w:val="21"/>
            <w:szCs w:val="22"/>
          </w:rPr>
          <w:tab/>
        </w:r>
        <w:r w:rsidRPr="00C47477">
          <w:rPr>
            <w:rStyle w:val="aff9"/>
            <w:noProof/>
          </w:rPr>
          <w:t>数据传递流程</w:t>
        </w:r>
        <w:r>
          <w:rPr>
            <w:noProof/>
            <w:webHidden/>
          </w:rPr>
          <w:tab/>
        </w:r>
        <w:r>
          <w:rPr>
            <w:noProof/>
            <w:webHidden/>
          </w:rPr>
          <w:fldChar w:fldCharType="begin"/>
        </w:r>
        <w:r>
          <w:rPr>
            <w:noProof/>
            <w:webHidden/>
          </w:rPr>
          <w:instrText xml:space="preserve"> PAGEREF _Toc57367902 \h </w:instrText>
        </w:r>
        <w:r>
          <w:rPr>
            <w:noProof/>
            <w:webHidden/>
          </w:rPr>
        </w:r>
        <w:r>
          <w:rPr>
            <w:noProof/>
            <w:webHidden/>
          </w:rPr>
          <w:fldChar w:fldCharType="separate"/>
        </w:r>
        <w:r>
          <w:rPr>
            <w:noProof/>
            <w:webHidden/>
          </w:rPr>
          <w:t>5</w:t>
        </w:r>
        <w:r>
          <w:rPr>
            <w:noProof/>
            <w:webHidden/>
          </w:rPr>
          <w:fldChar w:fldCharType="end"/>
        </w:r>
      </w:hyperlink>
    </w:p>
    <w:p w14:paraId="6A37ADB3" w14:textId="592E0507" w:rsidR="00E22789" w:rsidRDefault="00E22789">
      <w:pPr>
        <w:pStyle w:val="TOC3"/>
        <w:tabs>
          <w:tab w:val="left" w:pos="1200"/>
          <w:tab w:val="right" w:leader="dot" w:pos="9350"/>
        </w:tabs>
        <w:rPr>
          <w:rFonts w:asciiTheme="minorHAnsi" w:eastAsiaTheme="minorEastAsia" w:hAnsiTheme="minorHAnsi" w:cstheme="minorBidi"/>
          <w:iCs w:val="0"/>
          <w:noProof/>
          <w:kern w:val="2"/>
          <w:sz w:val="21"/>
          <w:szCs w:val="22"/>
        </w:rPr>
      </w:pPr>
      <w:hyperlink w:anchor="_Toc57367903" w:history="1">
        <w:r w:rsidRPr="00C47477">
          <w:rPr>
            <w:rStyle w:val="aff9"/>
            <w:noProof/>
            <w14:scene3d>
              <w14:camera w14:prst="orthographicFront"/>
              <w14:lightRig w14:rig="threePt" w14:dir="t">
                <w14:rot w14:lat="0" w14:lon="0" w14:rev="0"/>
              </w14:lightRig>
            </w14:scene3d>
          </w:rPr>
          <w:t>2.1.1</w:t>
        </w:r>
        <w:r>
          <w:rPr>
            <w:rFonts w:asciiTheme="minorHAnsi" w:eastAsiaTheme="minorEastAsia" w:hAnsiTheme="minorHAnsi" w:cstheme="minorBidi"/>
            <w:iCs w:val="0"/>
            <w:noProof/>
            <w:kern w:val="2"/>
            <w:sz w:val="21"/>
            <w:szCs w:val="22"/>
          </w:rPr>
          <w:tab/>
        </w:r>
        <w:r w:rsidRPr="00C47477">
          <w:rPr>
            <w:rStyle w:val="aff9"/>
            <w:noProof/>
          </w:rPr>
          <w:t>数据流向</w:t>
        </w:r>
        <w:r>
          <w:rPr>
            <w:noProof/>
            <w:webHidden/>
          </w:rPr>
          <w:tab/>
        </w:r>
        <w:r>
          <w:rPr>
            <w:noProof/>
            <w:webHidden/>
          </w:rPr>
          <w:fldChar w:fldCharType="begin"/>
        </w:r>
        <w:r>
          <w:rPr>
            <w:noProof/>
            <w:webHidden/>
          </w:rPr>
          <w:instrText xml:space="preserve"> PAGEREF _Toc57367903 \h </w:instrText>
        </w:r>
        <w:r>
          <w:rPr>
            <w:noProof/>
            <w:webHidden/>
          </w:rPr>
        </w:r>
        <w:r>
          <w:rPr>
            <w:noProof/>
            <w:webHidden/>
          </w:rPr>
          <w:fldChar w:fldCharType="separate"/>
        </w:r>
        <w:r>
          <w:rPr>
            <w:noProof/>
            <w:webHidden/>
          </w:rPr>
          <w:t>5</w:t>
        </w:r>
        <w:r>
          <w:rPr>
            <w:noProof/>
            <w:webHidden/>
          </w:rPr>
          <w:fldChar w:fldCharType="end"/>
        </w:r>
      </w:hyperlink>
    </w:p>
    <w:p w14:paraId="750FAD20" w14:textId="13345886" w:rsidR="00E22789" w:rsidRDefault="00E22789">
      <w:pPr>
        <w:pStyle w:val="TOC2"/>
        <w:tabs>
          <w:tab w:val="left" w:pos="800"/>
          <w:tab w:val="right" w:leader="dot" w:pos="9350"/>
        </w:tabs>
        <w:rPr>
          <w:rFonts w:asciiTheme="minorHAnsi" w:eastAsiaTheme="minorEastAsia" w:hAnsiTheme="minorHAnsi" w:cstheme="minorBidi"/>
          <w:smallCaps w:val="0"/>
          <w:noProof/>
          <w:kern w:val="2"/>
          <w:sz w:val="21"/>
          <w:szCs w:val="22"/>
        </w:rPr>
      </w:pPr>
      <w:hyperlink w:anchor="_Toc57367904" w:history="1">
        <w:r w:rsidRPr="00C47477">
          <w:rPr>
            <w:rStyle w:val="aff9"/>
            <w:noProof/>
          </w:rPr>
          <w:t>2.2</w:t>
        </w:r>
        <w:r>
          <w:rPr>
            <w:rFonts w:asciiTheme="minorHAnsi" w:eastAsiaTheme="minorEastAsia" w:hAnsiTheme="minorHAnsi" w:cstheme="minorBidi"/>
            <w:smallCaps w:val="0"/>
            <w:noProof/>
            <w:kern w:val="2"/>
            <w:sz w:val="21"/>
            <w:szCs w:val="22"/>
          </w:rPr>
          <w:tab/>
        </w:r>
        <w:r w:rsidRPr="00C47477">
          <w:rPr>
            <w:rStyle w:val="aff9"/>
            <w:noProof/>
          </w:rPr>
          <w:t>接口概述</w:t>
        </w:r>
        <w:r>
          <w:rPr>
            <w:noProof/>
            <w:webHidden/>
          </w:rPr>
          <w:tab/>
        </w:r>
        <w:r>
          <w:rPr>
            <w:noProof/>
            <w:webHidden/>
          </w:rPr>
          <w:fldChar w:fldCharType="begin"/>
        </w:r>
        <w:r>
          <w:rPr>
            <w:noProof/>
            <w:webHidden/>
          </w:rPr>
          <w:instrText xml:space="preserve"> PAGEREF _Toc57367904 \h </w:instrText>
        </w:r>
        <w:r>
          <w:rPr>
            <w:noProof/>
            <w:webHidden/>
          </w:rPr>
        </w:r>
        <w:r>
          <w:rPr>
            <w:noProof/>
            <w:webHidden/>
          </w:rPr>
          <w:fldChar w:fldCharType="separate"/>
        </w:r>
        <w:r>
          <w:rPr>
            <w:noProof/>
            <w:webHidden/>
          </w:rPr>
          <w:t>5</w:t>
        </w:r>
        <w:r>
          <w:rPr>
            <w:noProof/>
            <w:webHidden/>
          </w:rPr>
          <w:fldChar w:fldCharType="end"/>
        </w:r>
      </w:hyperlink>
    </w:p>
    <w:p w14:paraId="7571A38D" w14:textId="7B7E409B" w:rsidR="00E22789" w:rsidRDefault="00E22789">
      <w:pPr>
        <w:pStyle w:val="TOC2"/>
        <w:tabs>
          <w:tab w:val="left" w:pos="800"/>
          <w:tab w:val="right" w:leader="dot" w:pos="9350"/>
        </w:tabs>
        <w:rPr>
          <w:rFonts w:asciiTheme="minorHAnsi" w:eastAsiaTheme="minorEastAsia" w:hAnsiTheme="minorHAnsi" w:cstheme="minorBidi"/>
          <w:smallCaps w:val="0"/>
          <w:noProof/>
          <w:kern w:val="2"/>
          <w:sz w:val="21"/>
          <w:szCs w:val="22"/>
        </w:rPr>
      </w:pPr>
      <w:hyperlink w:anchor="_Toc57367905" w:history="1">
        <w:r w:rsidRPr="00C47477">
          <w:rPr>
            <w:rStyle w:val="aff9"/>
            <w:noProof/>
          </w:rPr>
          <w:t>2.3</w:t>
        </w:r>
        <w:r>
          <w:rPr>
            <w:rFonts w:asciiTheme="minorHAnsi" w:eastAsiaTheme="minorEastAsia" w:hAnsiTheme="minorHAnsi" w:cstheme="minorBidi"/>
            <w:smallCaps w:val="0"/>
            <w:noProof/>
            <w:kern w:val="2"/>
            <w:sz w:val="21"/>
            <w:szCs w:val="22"/>
          </w:rPr>
          <w:tab/>
        </w:r>
        <w:r w:rsidRPr="00C47477">
          <w:rPr>
            <w:rStyle w:val="aff9"/>
            <w:noProof/>
          </w:rPr>
          <w:t>请求说明</w:t>
        </w:r>
        <w:r>
          <w:rPr>
            <w:noProof/>
            <w:webHidden/>
          </w:rPr>
          <w:tab/>
        </w:r>
        <w:r>
          <w:rPr>
            <w:noProof/>
            <w:webHidden/>
          </w:rPr>
          <w:fldChar w:fldCharType="begin"/>
        </w:r>
        <w:r>
          <w:rPr>
            <w:noProof/>
            <w:webHidden/>
          </w:rPr>
          <w:instrText xml:space="preserve"> PAGEREF _Toc57367905 \h </w:instrText>
        </w:r>
        <w:r>
          <w:rPr>
            <w:noProof/>
            <w:webHidden/>
          </w:rPr>
        </w:r>
        <w:r>
          <w:rPr>
            <w:noProof/>
            <w:webHidden/>
          </w:rPr>
          <w:fldChar w:fldCharType="separate"/>
        </w:r>
        <w:r>
          <w:rPr>
            <w:noProof/>
            <w:webHidden/>
          </w:rPr>
          <w:t>5</w:t>
        </w:r>
        <w:r>
          <w:rPr>
            <w:noProof/>
            <w:webHidden/>
          </w:rPr>
          <w:fldChar w:fldCharType="end"/>
        </w:r>
      </w:hyperlink>
    </w:p>
    <w:p w14:paraId="239C4D0A" w14:textId="49112C3B" w:rsidR="00E22789" w:rsidRDefault="00E22789">
      <w:pPr>
        <w:pStyle w:val="TOC3"/>
        <w:tabs>
          <w:tab w:val="left" w:pos="1200"/>
          <w:tab w:val="right" w:leader="dot" w:pos="9350"/>
        </w:tabs>
        <w:rPr>
          <w:rFonts w:asciiTheme="minorHAnsi" w:eastAsiaTheme="minorEastAsia" w:hAnsiTheme="minorHAnsi" w:cstheme="minorBidi"/>
          <w:iCs w:val="0"/>
          <w:noProof/>
          <w:kern w:val="2"/>
          <w:sz w:val="21"/>
          <w:szCs w:val="22"/>
        </w:rPr>
      </w:pPr>
      <w:hyperlink w:anchor="_Toc57367906" w:history="1">
        <w:r w:rsidRPr="00C47477">
          <w:rPr>
            <w:rStyle w:val="aff9"/>
            <w:noProof/>
            <w14:scene3d>
              <w14:camera w14:prst="orthographicFront"/>
              <w14:lightRig w14:rig="threePt" w14:dir="t">
                <w14:rot w14:lat="0" w14:lon="0" w14:rev="0"/>
              </w14:lightRig>
            </w14:scene3d>
          </w:rPr>
          <w:t>2.3.1</w:t>
        </w:r>
        <w:r>
          <w:rPr>
            <w:rFonts w:asciiTheme="minorHAnsi" w:eastAsiaTheme="minorEastAsia" w:hAnsiTheme="minorHAnsi" w:cstheme="minorBidi"/>
            <w:iCs w:val="0"/>
            <w:noProof/>
            <w:kern w:val="2"/>
            <w:sz w:val="21"/>
            <w:szCs w:val="22"/>
          </w:rPr>
          <w:tab/>
        </w:r>
        <w:r w:rsidRPr="00C47477">
          <w:rPr>
            <w:rStyle w:val="aff9"/>
            <w:noProof/>
          </w:rPr>
          <w:t>请求参数说明</w:t>
        </w:r>
        <w:r>
          <w:rPr>
            <w:noProof/>
            <w:webHidden/>
          </w:rPr>
          <w:tab/>
        </w:r>
        <w:r>
          <w:rPr>
            <w:noProof/>
            <w:webHidden/>
          </w:rPr>
          <w:fldChar w:fldCharType="begin"/>
        </w:r>
        <w:r>
          <w:rPr>
            <w:noProof/>
            <w:webHidden/>
          </w:rPr>
          <w:instrText xml:space="preserve"> PAGEREF _Toc57367906 \h </w:instrText>
        </w:r>
        <w:r>
          <w:rPr>
            <w:noProof/>
            <w:webHidden/>
          </w:rPr>
        </w:r>
        <w:r>
          <w:rPr>
            <w:noProof/>
            <w:webHidden/>
          </w:rPr>
          <w:fldChar w:fldCharType="separate"/>
        </w:r>
        <w:r>
          <w:rPr>
            <w:noProof/>
            <w:webHidden/>
          </w:rPr>
          <w:t>5</w:t>
        </w:r>
        <w:r>
          <w:rPr>
            <w:noProof/>
            <w:webHidden/>
          </w:rPr>
          <w:fldChar w:fldCharType="end"/>
        </w:r>
      </w:hyperlink>
    </w:p>
    <w:p w14:paraId="3E443301" w14:textId="657ECDF2" w:rsidR="00E22789" w:rsidRDefault="00E22789">
      <w:pPr>
        <w:pStyle w:val="TOC3"/>
        <w:tabs>
          <w:tab w:val="left" w:pos="1200"/>
          <w:tab w:val="right" w:leader="dot" w:pos="9350"/>
        </w:tabs>
        <w:rPr>
          <w:rFonts w:asciiTheme="minorHAnsi" w:eastAsiaTheme="minorEastAsia" w:hAnsiTheme="minorHAnsi" w:cstheme="minorBidi"/>
          <w:iCs w:val="0"/>
          <w:noProof/>
          <w:kern w:val="2"/>
          <w:sz w:val="21"/>
          <w:szCs w:val="22"/>
        </w:rPr>
      </w:pPr>
      <w:hyperlink w:anchor="_Toc57367907" w:history="1">
        <w:r w:rsidRPr="00C47477">
          <w:rPr>
            <w:rStyle w:val="aff9"/>
            <w:noProof/>
            <w14:scene3d>
              <w14:camera w14:prst="orthographicFront"/>
              <w14:lightRig w14:rig="threePt" w14:dir="t">
                <w14:rot w14:lat="0" w14:lon="0" w14:rev="0"/>
              </w14:lightRig>
            </w14:scene3d>
          </w:rPr>
          <w:t>2.3.2</w:t>
        </w:r>
        <w:r>
          <w:rPr>
            <w:rFonts w:asciiTheme="minorHAnsi" w:eastAsiaTheme="minorEastAsia" w:hAnsiTheme="minorHAnsi" w:cstheme="minorBidi"/>
            <w:iCs w:val="0"/>
            <w:noProof/>
            <w:kern w:val="2"/>
            <w:sz w:val="21"/>
            <w:szCs w:val="22"/>
          </w:rPr>
          <w:tab/>
        </w:r>
        <w:r w:rsidRPr="00C47477">
          <w:rPr>
            <w:rStyle w:val="aff9"/>
            <w:noProof/>
          </w:rPr>
          <w:t>请求报文示例</w:t>
        </w:r>
        <w:r>
          <w:rPr>
            <w:noProof/>
            <w:webHidden/>
          </w:rPr>
          <w:tab/>
        </w:r>
        <w:r>
          <w:rPr>
            <w:noProof/>
            <w:webHidden/>
          </w:rPr>
          <w:fldChar w:fldCharType="begin"/>
        </w:r>
        <w:r>
          <w:rPr>
            <w:noProof/>
            <w:webHidden/>
          </w:rPr>
          <w:instrText xml:space="preserve"> PAGEREF _Toc57367907 \h </w:instrText>
        </w:r>
        <w:r>
          <w:rPr>
            <w:noProof/>
            <w:webHidden/>
          </w:rPr>
        </w:r>
        <w:r>
          <w:rPr>
            <w:noProof/>
            <w:webHidden/>
          </w:rPr>
          <w:fldChar w:fldCharType="separate"/>
        </w:r>
        <w:r>
          <w:rPr>
            <w:noProof/>
            <w:webHidden/>
          </w:rPr>
          <w:t>6</w:t>
        </w:r>
        <w:r>
          <w:rPr>
            <w:noProof/>
            <w:webHidden/>
          </w:rPr>
          <w:fldChar w:fldCharType="end"/>
        </w:r>
      </w:hyperlink>
    </w:p>
    <w:p w14:paraId="596573F2" w14:textId="5B0D77AF" w:rsidR="00E22789" w:rsidRDefault="00E22789">
      <w:pPr>
        <w:pStyle w:val="TOC3"/>
        <w:tabs>
          <w:tab w:val="left" w:pos="1200"/>
          <w:tab w:val="right" w:leader="dot" w:pos="9350"/>
        </w:tabs>
        <w:rPr>
          <w:rFonts w:asciiTheme="minorHAnsi" w:eastAsiaTheme="minorEastAsia" w:hAnsiTheme="minorHAnsi" w:cstheme="minorBidi"/>
          <w:iCs w:val="0"/>
          <w:noProof/>
          <w:kern w:val="2"/>
          <w:sz w:val="21"/>
          <w:szCs w:val="22"/>
        </w:rPr>
      </w:pPr>
      <w:hyperlink w:anchor="_Toc57367908" w:history="1">
        <w:r w:rsidRPr="00C47477">
          <w:rPr>
            <w:rStyle w:val="aff9"/>
            <w:noProof/>
            <w14:scene3d>
              <w14:camera w14:prst="orthographicFront"/>
              <w14:lightRig w14:rig="threePt" w14:dir="t">
                <w14:rot w14:lat="0" w14:lon="0" w14:rev="0"/>
              </w14:lightRig>
            </w14:scene3d>
          </w:rPr>
          <w:t>2.3.3</w:t>
        </w:r>
        <w:r>
          <w:rPr>
            <w:rFonts w:asciiTheme="minorHAnsi" w:eastAsiaTheme="minorEastAsia" w:hAnsiTheme="minorHAnsi" w:cstheme="minorBidi"/>
            <w:iCs w:val="0"/>
            <w:noProof/>
            <w:kern w:val="2"/>
            <w:sz w:val="21"/>
            <w:szCs w:val="22"/>
          </w:rPr>
          <w:tab/>
        </w:r>
        <w:r w:rsidRPr="00C47477">
          <w:rPr>
            <w:rStyle w:val="aff9"/>
            <w:noProof/>
          </w:rPr>
          <w:t>请求数据处理</w:t>
        </w:r>
        <w:r>
          <w:rPr>
            <w:noProof/>
            <w:webHidden/>
          </w:rPr>
          <w:tab/>
        </w:r>
        <w:r>
          <w:rPr>
            <w:noProof/>
            <w:webHidden/>
          </w:rPr>
          <w:fldChar w:fldCharType="begin"/>
        </w:r>
        <w:r>
          <w:rPr>
            <w:noProof/>
            <w:webHidden/>
          </w:rPr>
          <w:instrText xml:space="preserve"> PAGEREF _Toc57367908 \h </w:instrText>
        </w:r>
        <w:r>
          <w:rPr>
            <w:noProof/>
            <w:webHidden/>
          </w:rPr>
        </w:r>
        <w:r>
          <w:rPr>
            <w:noProof/>
            <w:webHidden/>
          </w:rPr>
          <w:fldChar w:fldCharType="separate"/>
        </w:r>
        <w:r>
          <w:rPr>
            <w:noProof/>
            <w:webHidden/>
          </w:rPr>
          <w:t>6</w:t>
        </w:r>
        <w:r>
          <w:rPr>
            <w:noProof/>
            <w:webHidden/>
          </w:rPr>
          <w:fldChar w:fldCharType="end"/>
        </w:r>
      </w:hyperlink>
    </w:p>
    <w:p w14:paraId="241DE8CD" w14:textId="1BF44E7E" w:rsidR="00E22789" w:rsidRDefault="00E22789">
      <w:pPr>
        <w:pStyle w:val="TOC2"/>
        <w:tabs>
          <w:tab w:val="left" w:pos="800"/>
          <w:tab w:val="right" w:leader="dot" w:pos="9350"/>
        </w:tabs>
        <w:rPr>
          <w:rFonts w:asciiTheme="minorHAnsi" w:eastAsiaTheme="minorEastAsia" w:hAnsiTheme="minorHAnsi" w:cstheme="minorBidi"/>
          <w:smallCaps w:val="0"/>
          <w:noProof/>
          <w:kern w:val="2"/>
          <w:sz w:val="21"/>
          <w:szCs w:val="22"/>
        </w:rPr>
      </w:pPr>
      <w:hyperlink w:anchor="_Toc57367909" w:history="1">
        <w:r w:rsidRPr="00C47477">
          <w:rPr>
            <w:rStyle w:val="aff9"/>
            <w:noProof/>
          </w:rPr>
          <w:t>2.4</w:t>
        </w:r>
        <w:r>
          <w:rPr>
            <w:rFonts w:asciiTheme="minorHAnsi" w:eastAsiaTheme="minorEastAsia" w:hAnsiTheme="minorHAnsi" w:cstheme="minorBidi"/>
            <w:smallCaps w:val="0"/>
            <w:noProof/>
            <w:kern w:val="2"/>
            <w:sz w:val="21"/>
            <w:szCs w:val="22"/>
          </w:rPr>
          <w:tab/>
        </w:r>
        <w:r w:rsidRPr="00C47477">
          <w:rPr>
            <w:rStyle w:val="aff9"/>
            <w:noProof/>
          </w:rPr>
          <w:t>响应说明</w:t>
        </w:r>
        <w:r>
          <w:rPr>
            <w:noProof/>
            <w:webHidden/>
          </w:rPr>
          <w:tab/>
        </w:r>
        <w:r>
          <w:rPr>
            <w:noProof/>
            <w:webHidden/>
          </w:rPr>
          <w:fldChar w:fldCharType="begin"/>
        </w:r>
        <w:r>
          <w:rPr>
            <w:noProof/>
            <w:webHidden/>
          </w:rPr>
          <w:instrText xml:space="preserve"> PAGEREF _Toc57367909 \h </w:instrText>
        </w:r>
        <w:r>
          <w:rPr>
            <w:noProof/>
            <w:webHidden/>
          </w:rPr>
        </w:r>
        <w:r>
          <w:rPr>
            <w:noProof/>
            <w:webHidden/>
          </w:rPr>
          <w:fldChar w:fldCharType="separate"/>
        </w:r>
        <w:r>
          <w:rPr>
            <w:noProof/>
            <w:webHidden/>
          </w:rPr>
          <w:t>6</w:t>
        </w:r>
        <w:r>
          <w:rPr>
            <w:noProof/>
            <w:webHidden/>
          </w:rPr>
          <w:fldChar w:fldCharType="end"/>
        </w:r>
      </w:hyperlink>
    </w:p>
    <w:p w14:paraId="2A78CACE" w14:textId="7A3AC872" w:rsidR="00E22789" w:rsidRDefault="00E22789">
      <w:pPr>
        <w:pStyle w:val="TOC3"/>
        <w:tabs>
          <w:tab w:val="left" w:pos="1200"/>
          <w:tab w:val="right" w:leader="dot" w:pos="9350"/>
        </w:tabs>
        <w:rPr>
          <w:rFonts w:asciiTheme="minorHAnsi" w:eastAsiaTheme="minorEastAsia" w:hAnsiTheme="minorHAnsi" w:cstheme="minorBidi"/>
          <w:iCs w:val="0"/>
          <w:noProof/>
          <w:kern w:val="2"/>
          <w:sz w:val="21"/>
          <w:szCs w:val="22"/>
        </w:rPr>
      </w:pPr>
      <w:hyperlink w:anchor="_Toc57367910" w:history="1">
        <w:r w:rsidRPr="00C47477">
          <w:rPr>
            <w:rStyle w:val="aff9"/>
            <w:noProof/>
            <w14:scene3d>
              <w14:camera w14:prst="orthographicFront"/>
              <w14:lightRig w14:rig="threePt" w14:dir="t">
                <w14:rot w14:lat="0" w14:lon="0" w14:rev="0"/>
              </w14:lightRig>
            </w14:scene3d>
          </w:rPr>
          <w:t>2.4.1</w:t>
        </w:r>
        <w:r>
          <w:rPr>
            <w:rFonts w:asciiTheme="minorHAnsi" w:eastAsiaTheme="minorEastAsia" w:hAnsiTheme="minorHAnsi" w:cstheme="minorBidi"/>
            <w:iCs w:val="0"/>
            <w:noProof/>
            <w:kern w:val="2"/>
            <w:sz w:val="21"/>
            <w:szCs w:val="22"/>
          </w:rPr>
          <w:tab/>
        </w:r>
        <w:r w:rsidRPr="00C47477">
          <w:rPr>
            <w:rStyle w:val="aff9"/>
            <w:noProof/>
          </w:rPr>
          <w:t>响应参数与说明</w:t>
        </w:r>
        <w:r>
          <w:rPr>
            <w:noProof/>
            <w:webHidden/>
          </w:rPr>
          <w:tab/>
        </w:r>
        <w:r>
          <w:rPr>
            <w:noProof/>
            <w:webHidden/>
          </w:rPr>
          <w:fldChar w:fldCharType="begin"/>
        </w:r>
        <w:r>
          <w:rPr>
            <w:noProof/>
            <w:webHidden/>
          </w:rPr>
          <w:instrText xml:space="preserve"> PAGEREF _Toc57367910 \h </w:instrText>
        </w:r>
        <w:r>
          <w:rPr>
            <w:noProof/>
            <w:webHidden/>
          </w:rPr>
        </w:r>
        <w:r>
          <w:rPr>
            <w:noProof/>
            <w:webHidden/>
          </w:rPr>
          <w:fldChar w:fldCharType="separate"/>
        </w:r>
        <w:r>
          <w:rPr>
            <w:noProof/>
            <w:webHidden/>
          </w:rPr>
          <w:t>6</w:t>
        </w:r>
        <w:r>
          <w:rPr>
            <w:noProof/>
            <w:webHidden/>
          </w:rPr>
          <w:fldChar w:fldCharType="end"/>
        </w:r>
      </w:hyperlink>
    </w:p>
    <w:p w14:paraId="7708FB80" w14:textId="1216BDF7" w:rsidR="00E22789" w:rsidRDefault="00E22789">
      <w:pPr>
        <w:pStyle w:val="TOC3"/>
        <w:tabs>
          <w:tab w:val="left" w:pos="1200"/>
          <w:tab w:val="right" w:leader="dot" w:pos="9350"/>
        </w:tabs>
        <w:rPr>
          <w:rFonts w:asciiTheme="minorHAnsi" w:eastAsiaTheme="minorEastAsia" w:hAnsiTheme="minorHAnsi" w:cstheme="minorBidi"/>
          <w:iCs w:val="0"/>
          <w:noProof/>
          <w:kern w:val="2"/>
          <w:sz w:val="21"/>
          <w:szCs w:val="22"/>
        </w:rPr>
      </w:pPr>
      <w:hyperlink w:anchor="_Toc57367911" w:history="1">
        <w:r w:rsidRPr="00C47477">
          <w:rPr>
            <w:rStyle w:val="aff9"/>
            <w:noProof/>
            <w14:scene3d>
              <w14:camera w14:prst="orthographicFront"/>
              <w14:lightRig w14:rig="threePt" w14:dir="t">
                <w14:rot w14:lat="0" w14:lon="0" w14:rev="0"/>
              </w14:lightRig>
            </w14:scene3d>
          </w:rPr>
          <w:t>2.4.2</w:t>
        </w:r>
        <w:r>
          <w:rPr>
            <w:rFonts w:asciiTheme="minorHAnsi" w:eastAsiaTheme="minorEastAsia" w:hAnsiTheme="minorHAnsi" w:cstheme="minorBidi"/>
            <w:iCs w:val="0"/>
            <w:noProof/>
            <w:kern w:val="2"/>
            <w:sz w:val="21"/>
            <w:szCs w:val="22"/>
          </w:rPr>
          <w:tab/>
        </w:r>
        <w:r w:rsidRPr="00C47477">
          <w:rPr>
            <w:rStyle w:val="aff9"/>
            <w:noProof/>
          </w:rPr>
          <w:t>响应报文示例</w:t>
        </w:r>
        <w:r>
          <w:rPr>
            <w:noProof/>
            <w:webHidden/>
          </w:rPr>
          <w:tab/>
        </w:r>
        <w:r>
          <w:rPr>
            <w:noProof/>
            <w:webHidden/>
          </w:rPr>
          <w:fldChar w:fldCharType="begin"/>
        </w:r>
        <w:r>
          <w:rPr>
            <w:noProof/>
            <w:webHidden/>
          </w:rPr>
          <w:instrText xml:space="preserve"> PAGEREF _Toc57367911 \h </w:instrText>
        </w:r>
        <w:r>
          <w:rPr>
            <w:noProof/>
            <w:webHidden/>
          </w:rPr>
        </w:r>
        <w:r>
          <w:rPr>
            <w:noProof/>
            <w:webHidden/>
          </w:rPr>
          <w:fldChar w:fldCharType="separate"/>
        </w:r>
        <w:r>
          <w:rPr>
            <w:noProof/>
            <w:webHidden/>
          </w:rPr>
          <w:t>9</w:t>
        </w:r>
        <w:r>
          <w:rPr>
            <w:noProof/>
            <w:webHidden/>
          </w:rPr>
          <w:fldChar w:fldCharType="end"/>
        </w:r>
      </w:hyperlink>
    </w:p>
    <w:p w14:paraId="2EA56652" w14:textId="413CA31E" w:rsidR="00E22789" w:rsidRDefault="00E22789">
      <w:pPr>
        <w:pStyle w:val="TOC1"/>
        <w:tabs>
          <w:tab w:val="left" w:pos="400"/>
          <w:tab w:val="right" w:leader="dot" w:pos="9350"/>
        </w:tabs>
        <w:rPr>
          <w:rFonts w:asciiTheme="minorHAnsi" w:eastAsiaTheme="minorEastAsia" w:hAnsiTheme="minorHAnsi" w:cstheme="minorBidi"/>
          <w:b w:val="0"/>
          <w:bCs w:val="0"/>
          <w:caps w:val="0"/>
          <w:noProof/>
          <w:kern w:val="2"/>
          <w:sz w:val="21"/>
          <w:szCs w:val="22"/>
        </w:rPr>
      </w:pPr>
      <w:hyperlink w:anchor="_Toc57367912" w:history="1">
        <w:r w:rsidRPr="00C47477">
          <w:rPr>
            <w:rStyle w:val="aff9"/>
            <w:noProof/>
          </w:rPr>
          <w:t>3.</w:t>
        </w:r>
        <w:r>
          <w:rPr>
            <w:rFonts w:asciiTheme="minorHAnsi" w:eastAsiaTheme="minorEastAsia" w:hAnsiTheme="minorHAnsi" w:cstheme="minorBidi"/>
            <w:b w:val="0"/>
            <w:bCs w:val="0"/>
            <w:caps w:val="0"/>
            <w:noProof/>
            <w:kern w:val="2"/>
            <w:sz w:val="21"/>
            <w:szCs w:val="22"/>
          </w:rPr>
          <w:tab/>
        </w:r>
        <w:r w:rsidRPr="00C47477">
          <w:rPr>
            <w:rStyle w:val="aff9"/>
            <w:noProof/>
          </w:rPr>
          <w:t>附录</w:t>
        </w:r>
        <w:r>
          <w:rPr>
            <w:noProof/>
            <w:webHidden/>
          </w:rPr>
          <w:tab/>
        </w:r>
        <w:r>
          <w:rPr>
            <w:noProof/>
            <w:webHidden/>
          </w:rPr>
          <w:fldChar w:fldCharType="begin"/>
        </w:r>
        <w:r>
          <w:rPr>
            <w:noProof/>
            <w:webHidden/>
          </w:rPr>
          <w:instrText xml:space="preserve"> PAGEREF _Toc57367912 \h </w:instrText>
        </w:r>
        <w:r>
          <w:rPr>
            <w:noProof/>
            <w:webHidden/>
          </w:rPr>
        </w:r>
        <w:r>
          <w:rPr>
            <w:noProof/>
            <w:webHidden/>
          </w:rPr>
          <w:fldChar w:fldCharType="separate"/>
        </w:r>
        <w:r>
          <w:rPr>
            <w:noProof/>
            <w:webHidden/>
          </w:rPr>
          <w:t>11</w:t>
        </w:r>
        <w:r>
          <w:rPr>
            <w:noProof/>
            <w:webHidden/>
          </w:rPr>
          <w:fldChar w:fldCharType="end"/>
        </w:r>
      </w:hyperlink>
    </w:p>
    <w:p w14:paraId="1A532558" w14:textId="57C1E043" w:rsidR="00E22789" w:rsidRDefault="00E22789">
      <w:pPr>
        <w:pStyle w:val="TOC1"/>
        <w:tabs>
          <w:tab w:val="left" w:pos="400"/>
          <w:tab w:val="right" w:leader="dot" w:pos="9350"/>
        </w:tabs>
        <w:rPr>
          <w:rFonts w:asciiTheme="minorHAnsi" w:eastAsiaTheme="minorEastAsia" w:hAnsiTheme="minorHAnsi" w:cstheme="minorBidi"/>
          <w:b w:val="0"/>
          <w:bCs w:val="0"/>
          <w:caps w:val="0"/>
          <w:noProof/>
          <w:kern w:val="2"/>
          <w:sz w:val="21"/>
          <w:szCs w:val="22"/>
        </w:rPr>
      </w:pPr>
      <w:hyperlink w:anchor="_Toc57367913" w:history="1">
        <w:r w:rsidRPr="00C47477">
          <w:rPr>
            <w:rStyle w:val="aff9"/>
            <w:noProof/>
          </w:rPr>
          <w:t>4.</w:t>
        </w:r>
        <w:r>
          <w:rPr>
            <w:rFonts w:asciiTheme="minorHAnsi" w:eastAsiaTheme="minorEastAsia" w:hAnsiTheme="minorHAnsi" w:cstheme="minorBidi"/>
            <w:b w:val="0"/>
            <w:bCs w:val="0"/>
            <w:caps w:val="0"/>
            <w:noProof/>
            <w:kern w:val="2"/>
            <w:sz w:val="21"/>
            <w:szCs w:val="22"/>
          </w:rPr>
          <w:tab/>
        </w:r>
        <w:r w:rsidRPr="00C47477">
          <w:rPr>
            <w:rStyle w:val="aff9"/>
            <w:noProof/>
          </w:rPr>
          <w:t>未决和已结问题</w:t>
        </w:r>
        <w:r>
          <w:rPr>
            <w:noProof/>
            <w:webHidden/>
          </w:rPr>
          <w:tab/>
        </w:r>
        <w:r>
          <w:rPr>
            <w:noProof/>
            <w:webHidden/>
          </w:rPr>
          <w:fldChar w:fldCharType="begin"/>
        </w:r>
        <w:r>
          <w:rPr>
            <w:noProof/>
            <w:webHidden/>
          </w:rPr>
          <w:instrText xml:space="preserve"> PAGEREF _Toc57367913 \h </w:instrText>
        </w:r>
        <w:r>
          <w:rPr>
            <w:noProof/>
            <w:webHidden/>
          </w:rPr>
        </w:r>
        <w:r>
          <w:rPr>
            <w:noProof/>
            <w:webHidden/>
          </w:rPr>
          <w:fldChar w:fldCharType="separate"/>
        </w:r>
        <w:r>
          <w:rPr>
            <w:noProof/>
            <w:webHidden/>
          </w:rPr>
          <w:t>12</w:t>
        </w:r>
        <w:r>
          <w:rPr>
            <w:noProof/>
            <w:webHidden/>
          </w:rPr>
          <w:fldChar w:fldCharType="end"/>
        </w:r>
      </w:hyperlink>
    </w:p>
    <w:p w14:paraId="02CC5460" w14:textId="278D032A" w:rsidR="00E22789" w:rsidRDefault="00E22789">
      <w:pPr>
        <w:pStyle w:val="TOC2"/>
        <w:tabs>
          <w:tab w:val="left" w:pos="800"/>
          <w:tab w:val="right" w:leader="dot" w:pos="9350"/>
        </w:tabs>
        <w:rPr>
          <w:rFonts w:asciiTheme="minorHAnsi" w:eastAsiaTheme="minorEastAsia" w:hAnsiTheme="minorHAnsi" w:cstheme="minorBidi"/>
          <w:smallCaps w:val="0"/>
          <w:noProof/>
          <w:kern w:val="2"/>
          <w:sz w:val="21"/>
          <w:szCs w:val="22"/>
        </w:rPr>
      </w:pPr>
      <w:hyperlink w:anchor="_Toc57367914" w:history="1">
        <w:r w:rsidRPr="00C47477">
          <w:rPr>
            <w:rStyle w:val="aff9"/>
            <w:noProof/>
          </w:rPr>
          <w:t>4.1</w:t>
        </w:r>
        <w:r>
          <w:rPr>
            <w:rFonts w:asciiTheme="minorHAnsi" w:eastAsiaTheme="minorEastAsia" w:hAnsiTheme="minorHAnsi" w:cstheme="minorBidi"/>
            <w:smallCaps w:val="0"/>
            <w:noProof/>
            <w:kern w:val="2"/>
            <w:sz w:val="21"/>
            <w:szCs w:val="22"/>
          </w:rPr>
          <w:tab/>
        </w:r>
        <w:r w:rsidRPr="00C47477">
          <w:rPr>
            <w:rStyle w:val="aff9"/>
            <w:noProof/>
          </w:rPr>
          <w:t>未决问题</w:t>
        </w:r>
        <w:r>
          <w:rPr>
            <w:noProof/>
            <w:webHidden/>
          </w:rPr>
          <w:tab/>
        </w:r>
        <w:r>
          <w:rPr>
            <w:noProof/>
            <w:webHidden/>
          </w:rPr>
          <w:fldChar w:fldCharType="begin"/>
        </w:r>
        <w:r>
          <w:rPr>
            <w:noProof/>
            <w:webHidden/>
          </w:rPr>
          <w:instrText xml:space="preserve"> PAGEREF _Toc57367914 \h </w:instrText>
        </w:r>
        <w:r>
          <w:rPr>
            <w:noProof/>
            <w:webHidden/>
          </w:rPr>
        </w:r>
        <w:r>
          <w:rPr>
            <w:noProof/>
            <w:webHidden/>
          </w:rPr>
          <w:fldChar w:fldCharType="separate"/>
        </w:r>
        <w:r>
          <w:rPr>
            <w:noProof/>
            <w:webHidden/>
          </w:rPr>
          <w:t>12</w:t>
        </w:r>
        <w:r>
          <w:rPr>
            <w:noProof/>
            <w:webHidden/>
          </w:rPr>
          <w:fldChar w:fldCharType="end"/>
        </w:r>
      </w:hyperlink>
    </w:p>
    <w:p w14:paraId="73CD8B36" w14:textId="6EB93DAA" w:rsidR="00E22789" w:rsidRDefault="00E22789">
      <w:pPr>
        <w:pStyle w:val="TOC2"/>
        <w:tabs>
          <w:tab w:val="left" w:pos="800"/>
          <w:tab w:val="right" w:leader="dot" w:pos="9350"/>
        </w:tabs>
        <w:rPr>
          <w:rFonts w:asciiTheme="minorHAnsi" w:eastAsiaTheme="minorEastAsia" w:hAnsiTheme="minorHAnsi" w:cstheme="minorBidi"/>
          <w:smallCaps w:val="0"/>
          <w:noProof/>
          <w:kern w:val="2"/>
          <w:sz w:val="21"/>
          <w:szCs w:val="22"/>
        </w:rPr>
      </w:pPr>
      <w:hyperlink w:anchor="_Toc57367915" w:history="1">
        <w:r w:rsidRPr="00C47477">
          <w:rPr>
            <w:rStyle w:val="aff9"/>
            <w:noProof/>
          </w:rPr>
          <w:t>4.2</w:t>
        </w:r>
        <w:r>
          <w:rPr>
            <w:rFonts w:asciiTheme="minorHAnsi" w:eastAsiaTheme="minorEastAsia" w:hAnsiTheme="minorHAnsi" w:cstheme="minorBidi"/>
            <w:smallCaps w:val="0"/>
            <w:noProof/>
            <w:kern w:val="2"/>
            <w:sz w:val="21"/>
            <w:szCs w:val="22"/>
          </w:rPr>
          <w:tab/>
        </w:r>
        <w:r w:rsidRPr="00C47477">
          <w:rPr>
            <w:rStyle w:val="aff9"/>
            <w:noProof/>
          </w:rPr>
          <w:t>已结问题</w:t>
        </w:r>
        <w:r>
          <w:rPr>
            <w:noProof/>
            <w:webHidden/>
          </w:rPr>
          <w:tab/>
        </w:r>
        <w:r>
          <w:rPr>
            <w:noProof/>
            <w:webHidden/>
          </w:rPr>
          <w:fldChar w:fldCharType="begin"/>
        </w:r>
        <w:r>
          <w:rPr>
            <w:noProof/>
            <w:webHidden/>
          </w:rPr>
          <w:instrText xml:space="preserve"> PAGEREF _Toc57367915 \h </w:instrText>
        </w:r>
        <w:r>
          <w:rPr>
            <w:noProof/>
            <w:webHidden/>
          </w:rPr>
        </w:r>
        <w:r>
          <w:rPr>
            <w:noProof/>
            <w:webHidden/>
          </w:rPr>
          <w:fldChar w:fldCharType="separate"/>
        </w:r>
        <w:r>
          <w:rPr>
            <w:noProof/>
            <w:webHidden/>
          </w:rPr>
          <w:t>12</w:t>
        </w:r>
        <w:r>
          <w:rPr>
            <w:noProof/>
            <w:webHidden/>
          </w:rPr>
          <w:fldChar w:fldCharType="end"/>
        </w:r>
      </w:hyperlink>
    </w:p>
    <w:p w14:paraId="6D6F934E" w14:textId="464FCB16" w:rsidR="00135176" w:rsidRDefault="000C2A0C">
      <w:pPr>
        <w:rPr>
          <w:b/>
        </w:rPr>
      </w:pPr>
      <w:r>
        <w:rPr>
          <w:bCs/>
          <w:caps/>
          <w:color w:val="auto"/>
        </w:rPr>
        <w:fldChar w:fldCharType="end"/>
      </w:r>
      <w:bookmarkEnd w:id="6"/>
      <w:bookmarkEnd w:id="7"/>
      <w:bookmarkEnd w:id="8"/>
      <w:bookmarkEnd w:id="9"/>
    </w:p>
    <w:p w14:paraId="6C730807" w14:textId="77777777" w:rsidR="00135176" w:rsidRDefault="000C2A0C">
      <w:pPr>
        <w:pStyle w:val="1"/>
      </w:pPr>
      <w:bookmarkStart w:id="10" w:name="_Toc57367897"/>
      <w:r>
        <w:rPr>
          <w:rFonts w:hint="eastAsia"/>
          <w:lang w:val="en-US"/>
        </w:rPr>
        <w:lastRenderedPageBreak/>
        <w:t>接口简介及认证</w:t>
      </w:r>
      <w:bookmarkEnd w:id="10"/>
    </w:p>
    <w:p w14:paraId="1407D594" w14:textId="77777777" w:rsidR="00135176" w:rsidRDefault="000C2A0C">
      <w:pPr>
        <w:pStyle w:val="21"/>
        <w:rPr>
          <w:szCs w:val="22"/>
        </w:rPr>
      </w:pPr>
      <w:bookmarkStart w:id="11" w:name="_Toc1734748"/>
      <w:bookmarkStart w:id="12" w:name="_Toc135620016"/>
      <w:bookmarkStart w:id="13" w:name="_Toc2699276"/>
      <w:bookmarkStart w:id="14" w:name="_Toc1723717"/>
      <w:bookmarkStart w:id="15" w:name="_Toc57367898"/>
      <w:r>
        <w:rPr>
          <w:rFonts w:hint="eastAsia"/>
          <w:szCs w:val="22"/>
        </w:rPr>
        <w:t>项目</w:t>
      </w:r>
      <w:r>
        <w:rPr>
          <w:szCs w:val="22"/>
        </w:rPr>
        <w:t>背景</w:t>
      </w:r>
      <w:bookmarkEnd w:id="11"/>
      <w:bookmarkEnd w:id="12"/>
      <w:bookmarkEnd w:id="13"/>
      <w:bookmarkEnd w:id="14"/>
      <w:bookmarkEnd w:id="15"/>
    </w:p>
    <w:p w14:paraId="0B994AF0" w14:textId="77777777" w:rsidR="00135176" w:rsidRDefault="000C2A0C">
      <w:pPr>
        <w:pStyle w:val="1f3"/>
        <w:rPr>
          <w:rFonts w:ascii="微软雅黑" w:hAnsi="微软雅黑"/>
        </w:rPr>
      </w:pPr>
      <w:bookmarkStart w:id="16" w:name="_Toc2699277"/>
      <w:bookmarkStart w:id="17" w:name="_Toc1734749"/>
      <w:r>
        <w:rPr>
          <w:rFonts w:ascii="微软雅黑" w:hAnsi="微软雅黑" w:hint="eastAsia"/>
        </w:rPr>
        <w:t>项目名称：</w:t>
      </w:r>
      <w:r>
        <w:rPr>
          <w:rFonts w:ascii="微软雅黑" w:hAnsi="微软雅黑"/>
        </w:rPr>
        <w:t>VIVO合同实施项目</w:t>
      </w:r>
    </w:p>
    <w:p w14:paraId="12DC8732" w14:textId="77777777" w:rsidR="00135176" w:rsidRDefault="000C2A0C">
      <w:pPr>
        <w:pStyle w:val="1f3"/>
        <w:rPr>
          <w:rFonts w:ascii="微软雅黑" w:hAnsi="微软雅黑"/>
        </w:rPr>
      </w:pPr>
      <w:r>
        <w:rPr>
          <w:rFonts w:ascii="微软雅黑" w:hAnsi="微软雅黑" w:hint="eastAsia"/>
        </w:rPr>
        <w:t>项目提出者：维沃移动通信有限公司（以下简称</w:t>
      </w:r>
      <w:r>
        <w:rPr>
          <w:rFonts w:ascii="微软雅黑" w:hAnsi="微软雅黑"/>
        </w:rPr>
        <w:t>vivo</w:t>
      </w:r>
      <w:r>
        <w:rPr>
          <w:rFonts w:ascii="微软雅黑" w:hAnsi="微软雅黑" w:hint="eastAsia"/>
        </w:rPr>
        <w:t>）</w:t>
      </w:r>
    </w:p>
    <w:p w14:paraId="313B50DF" w14:textId="77777777" w:rsidR="00135176" w:rsidRDefault="000C2A0C">
      <w:pPr>
        <w:pStyle w:val="1f3"/>
        <w:rPr>
          <w:rFonts w:ascii="微软雅黑" w:hAnsi="微软雅黑"/>
        </w:rPr>
      </w:pPr>
      <w:r>
        <w:rPr>
          <w:rFonts w:ascii="微软雅黑" w:hAnsi="微软雅黑" w:hint="eastAsia"/>
        </w:rPr>
        <w:t>项目开发者：上海汉得信息技术有限公司（以下简称汉得）</w:t>
      </w:r>
    </w:p>
    <w:p w14:paraId="4B9A4E55" w14:textId="77777777" w:rsidR="00135176" w:rsidRDefault="000C2A0C">
      <w:pPr>
        <w:pStyle w:val="1f3"/>
        <w:rPr>
          <w:rFonts w:ascii="微软雅黑" w:hAnsi="微软雅黑"/>
        </w:rPr>
      </w:pPr>
      <w:r>
        <w:rPr>
          <w:rFonts w:ascii="微软雅黑" w:hAnsi="微软雅黑" w:hint="eastAsia"/>
        </w:rPr>
        <w:t>最终用户：维沃移动通信有限公司</w:t>
      </w:r>
    </w:p>
    <w:p w14:paraId="79BBEC1E" w14:textId="77777777" w:rsidR="00135176" w:rsidRDefault="000C2A0C">
      <w:pPr>
        <w:pStyle w:val="21"/>
        <w:rPr>
          <w:szCs w:val="22"/>
        </w:rPr>
      </w:pPr>
      <w:bookmarkStart w:id="18" w:name="_Toc57367899"/>
      <w:r>
        <w:rPr>
          <w:rFonts w:hint="eastAsia"/>
          <w:szCs w:val="22"/>
        </w:rPr>
        <w:t>文档目的</w:t>
      </w:r>
      <w:bookmarkEnd w:id="16"/>
      <w:bookmarkEnd w:id="17"/>
      <w:bookmarkEnd w:id="18"/>
    </w:p>
    <w:p w14:paraId="1A7C77EE" w14:textId="77777777" w:rsidR="006526D9" w:rsidRPr="006526D9" w:rsidRDefault="006526D9" w:rsidP="006526D9">
      <w:pPr>
        <w:pStyle w:val="1f6"/>
        <w:rPr>
          <w:rFonts w:ascii="微软雅黑" w:eastAsia="微软雅黑" w:hAnsi="微软雅黑" w:cs="Times New Roman"/>
          <w:color w:val="auto"/>
          <w:kern w:val="2"/>
          <w:szCs w:val="21"/>
          <w:lang w:eastAsia="zh-CN"/>
        </w:rPr>
      </w:pPr>
      <w:r w:rsidRPr="006526D9">
        <w:rPr>
          <w:rFonts w:ascii="微软雅黑" w:eastAsia="微软雅黑" w:hAnsi="微软雅黑" w:cs="Times New Roman" w:hint="eastAsia"/>
          <w:color w:val="auto"/>
          <w:kern w:val="2"/>
          <w:szCs w:val="21"/>
          <w:lang w:eastAsia="zh-CN"/>
        </w:rPr>
        <w:t>本文主要用于为实现履约系统获取合同系统所有信息表中的业务关键字段数据而进行的详细接口集成信息说明，详细描述了相关数据的传递流程、接口详情、请求及相应参数和说明，便于对系统的编码进行指导和约束。</w:t>
      </w:r>
    </w:p>
    <w:p w14:paraId="3411A2E7" w14:textId="77777777" w:rsidR="006526D9" w:rsidRPr="006526D9" w:rsidRDefault="006526D9" w:rsidP="006526D9">
      <w:pPr>
        <w:pStyle w:val="1f6"/>
        <w:rPr>
          <w:rFonts w:ascii="微软雅黑" w:eastAsia="微软雅黑" w:hAnsi="微软雅黑" w:cs="Times New Roman"/>
          <w:color w:val="auto"/>
          <w:kern w:val="2"/>
          <w:szCs w:val="21"/>
          <w:lang w:eastAsia="zh-CN"/>
        </w:rPr>
      </w:pPr>
      <w:r w:rsidRPr="006526D9">
        <w:rPr>
          <w:rFonts w:ascii="微软雅黑" w:eastAsia="微软雅黑" w:hAnsi="微软雅黑" w:cs="Times New Roman" w:hint="eastAsia"/>
          <w:color w:val="auto"/>
          <w:kern w:val="2"/>
          <w:szCs w:val="21"/>
          <w:lang w:eastAsia="zh-CN"/>
        </w:rPr>
        <w:t>本文档供项目组全体成员及项目组领导，单元测试人员阅读。</w:t>
      </w:r>
    </w:p>
    <w:p w14:paraId="2913D951" w14:textId="77777777" w:rsidR="00135176" w:rsidRDefault="000C2A0C">
      <w:pPr>
        <w:pStyle w:val="21"/>
        <w:rPr>
          <w:szCs w:val="22"/>
        </w:rPr>
      </w:pPr>
      <w:bookmarkStart w:id="19" w:name="_Toc57367900"/>
      <w:r>
        <w:rPr>
          <w:rFonts w:hint="eastAsia"/>
          <w:szCs w:val="22"/>
          <w:lang w:val="en-US"/>
        </w:rPr>
        <w:t>接口认证</w:t>
      </w:r>
      <w:bookmarkEnd w:id="19"/>
    </w:p>
    <w:tbl>
      <w:tblPr>
        <w:tblStyle w:val="afff5"/>
        <w:tblW w:w="5000" w:type="pct"/>
        <w:tblLook w:val="04A0" w:firstRow="1" w:lastRow="0" w:firstColumn="1" w:lastColumn="0" w:noHBand="0" w:noVBand="1"/>
      </w:tblPr>
      <w:tblGrid>
        <w:gridCol w:w="2410"/>
        <w:gridCol w:w="6945"/>
      </w:tblGrid>
      <w:tr w:rsidR="00135176" w14:paraId="6C4327A5" w14:textId="77777777" w:rsidTr="00135176">
        <w:tc>
          <w:tcPr>
            <w:cnfStyle w:val="001000000000" w:firstRow="0" w:lastRow="0" w:firstColumn="1" w:lastColumn="0" w:oddVBand="0" w:evenVBand="0" w:oddHBand="0" w:evenHBand="0" w:firstRowFirstColumn="0" w:firstRowLastColumn="0" w:lastRowFirstColumn="0" w:lastRowLastColumn="0"/>
            <w:tcW w:w="1288" w:type="pct"/>
          </w:tcPr>
          <w:p w14:paraId="7984B1E5" w14:textId="77777777" w:rsidR="00135176" w:rsidRDefault="000C2A0C">
            <w:pPr>
              <w:pStyle w:val="11"/>
              <w:rPr>
                <w:rFonts w:ascii="等线 Light" w:hAnsi="等线 Light"/>
                <w:lang w:val="en-GB"/>
              </w:rPr>
            </w:pPr>
            <w:r>
              <w:rPr>
                <w:rFonts w:ascii="等线 Light" w:hAnsi="等线 Light" w:hint="eastAsia"/>
                <w:lang w:val="en-GB"/>
              </w:rPr>
              <w:t>服务端</w:t>
            </w:r>
          </w:p>
        </w:tc>
        <w:tc>
          <w:tcPr>
            <w:tcW w:w="7109" w:type="dxa"/>
          </w:tcPr>
          <w:p w14:paraId="72A9843E" w14:textId="77777777" w:rsidR="00135176" w:rsidRDefault="00635486">
            <w:pPr>
              <w:pStyle w:val="11"/>
              <w:cnfStyle w:val="000000000000" w:firstRow="0" w:lastRow="0" w:firstColumn="0" w:lastColumn="0" w:oddVBand="0" w:evenVBand="0" w:oddHBand="0" w:evenHBand="0" w:firstRowFirstColumn="0" w:firstRowLastColumn="0" w:lastRowFirstColumn="0" w:lastRowLastColumn="0"/>
            </w:pPr>
            <w:r>
              <w:rPr>
                <w:rFonts w:hint="eastAsia"/>
              </w:rPr>
              <w:t>合同系统</w:t>
            </w:r>
          </w:p>
        </w:tc>
      </w:tr>
      <w:tr w:rsidR="00135176" w14:paraId="5E45908A" w14:textId="77777777" w:rsidTr="00135176">
        <w:tc>
          <w:tcPr>
            <w:cnfStyle w:val="001000000000" w:firstRow="0" w:lastRow="0" w:firstColumn="1" w:lastColumn="0" w:oddVBand="0" w:evenVBand="0" w:oddHBand="0" w:evenHBand="0" w:firstRowFirstColumn="0" w:firstRowLastColumn="0" w:lastRowFirstColumn="0" w:lastRowLastColumn="0"/>
            <w:tcW w:w="1288" w:type="pct"/>
          </w:tcPr>
          <w:p w14:paraId="6754DF26" w14:textId="77777777" w:rsidR="00135176" w:rsidRDefault="000C2A0C">
            <w:pPr>
              <w:pStyle w:val="11"/>
              <w:rPr>
                <w:rFonts w:ascii="等线 Light" w:hAnsi="等线 Light"/>
                <w:lang w:val="en-GB"/>
              </w:rPr>
            </w:pPr>
            <w:r>
              <w:rPr>
                <w:rFonts w:ascii="等线 Light" w:hAnsi="等线 Light" w:hint="eastAsia"/>
                <w:lang w:val="en-GB"/>
              </w:rPr>
              <w:t>客户端</w:t>
            </w:r>
          </w:p>
        </w:tc>
        <w:tc>
          <w:tcPr>
            <w:tcW w:w="7109" w:type="dxa"/>
          </w:tcPr>
          <w:p w14:paraId="3E019889" w14:textId="5E127507" w:rsidR="00135176" w:rsidRDefault="006526D9">
            <w:pPr>
              <w:pStyle w:val="11"/>
              <w:cnfStyle w:val="000000000000" w:firstRow="0" w:lastRow="0" w:firstColumn="0" w:lastColumn="0" w:oddVBand="0" w:evenVBand="0" w:oddHBand="0" w:evenHBand="0" w:firstRowFirstColumn="0" w:firstRowLastColumn="0" w:lastRowFirstColumn="0" w:lastRowLastColumn="0"/>
            </w:pPr>
            <w:r>
              <w:rPr>
                <w:rFonts w:hint="eastAsia"/>
              </w:rPr>
              <w:t>履约系统</w:t>
            </w:r>
          </w:p>
        </w:tc>
      </w:tr>
      <w:tr w:rsidR="00135176" w14:paraId="6A0D331C" w14:textId="77777777" w:rsidTr="00135176">
        <w:tc>
          <w:tcPr>
            <w:cnfStyle w:val="001000000000" w:firstRow="0" w:lastRow="0" w:firstColumn="1" w:lastColumn="0" w:oddVBand="0" w:evenVBand="0" w:oddHBand="0" w:evenHBand="0" w:firstRowFirstColumn="0" w:firstRowLastColumn="0" w:lastRowFirstColumn="0" w:lastRowLastColumn="0"/>
            <w:tcW w:w="1288" w:type="pct"/>
          </w:tcPr>
          <w:p w14:paraId="2DC6F6FE" w14:textId="77777777" w:rsidR="00135176" w:rsidRDefault="000C2A0C">
            <w:pPr>
              <w:pStyle w:val="11"/>
              <w:rPr>
                <w:rFonts w:ascii="等线 Light" w:hAnsi="等线 Light"/>
                <w:lang w:val="en-GB"/>
              </w:rPr>
            </w:pPr>
            <w:r>
              <w:rPr>
                <w:rFonts w:ascii="等线 Light" w:hAnsi="等线 Light" w:hint="eastAsia"/>
                <w:lang w:val="en-GB"/>
              </w:rPr>
              <w:t>接口</w:t>
            </w:r>
            <w:r>
              <w:rPr>
                <w:rFonts w:ascii="等线 Light" w:hAnsi="等线 Light"/>
              </w:rPr>
              <w:t>风格</w:t>
            </w:r>
          </w:p>
        </w:tc>
        <w:tc>
          <w:tcPr>
            <w:tcW w:w="3712" w:type="pct"/>
          </w:tcPr>
          <w:p w14:paraId="44FE4797" w14:textId="77777777" w:rsidR="00135176" w:rsidRDefault="000C2A0C">
            <w:pPr>
              <w:pStyle w:val="11"/>
              <w:cnfStyle w:val="000000000000" w:firstRow="0" w:lastRow="0" w:firstColumn="0" w:lastColumn="0" w:oddVBand="0" w:evenVBand="0" w:oddHBand="0" w:evenHBand="0" w:firstRowFirstColumn="0" w:firstRowLastColumn="0" w:lastRowFirstColumn="0" w:lastRowLastColumn="0"/>
            </w:pPr>
            <w:r>
              <w:t>restful</w:t>
            </w:r>
          </w:p>
        </w:tc>
      </w:tr>
      <w:tr w:rsidR="00135176" w14:paraId="5EAAF5CA" w14:textId="77777777" w:rsidTr="00135176">
        <w:tc>
          <w:tcPr>
            <w:cnfStyle w:val="001000000000" w:firstRow="0" w:lastRow="0" w:firstColumn="1" w:lastColumn="0" w:oddVBand="0" w:evenVBand="0" w:oddHBand="0" w:evenHBand="0" w:firstRowFirstColumn="0" w:firstRowLastColumn="0" w:lastRowFirstColumn="0" w:lastRowLastColumn="0"/>
            <w:tcW w:w="1288" w:type="pct"/>
          </w:tcPr>
          <w:p w14:paraId="176EAF69" w14:textId="77777777" w:rsidR="00135176" w:rsidRDefault="000C2A0C">
            <w:pPr>
              <w:pStyle w:val="11"/>
              <w:rPr>
                <w:rFonts w:ascii="等线 Light" w:hAnsi="等线 Light"/>
                <w:lang w:val="en-GB"/>
              </w:rPr>
            </w:pPr>
            <w:r>
              <w:rPr>
                <w:rFonts w:ascii="等线 Light" w:hAnsi="等线 Light" w:hint="eastAsia"/>
                <w:lang w:val="en-GB"/>
              </w:rPr>
              <w:t>身份验证方式</w:t>
            </w:r>
          </w:p>
        </w:tc>
        <w:tc>
          <w:tcPr>
            <w:tcW w:w="7109" w:type="dxa"/>
          </w:tcPr>
          <w:p w14:paraId="0C4C1AC0" w14:textId="0B04CF46" w:rsidR="00135176" w:rsidRDefault="00135176">
            <w:pPr>
              <w:pStyle w:val="11"/>
              <w:cnfStyle w:val="000000000000" w:firstRow="0" w:lastRow="0" w:firstColumn="0" w:lastColumn="0" w:oddVBand="0" w:evenVBand="0" w:oddHBand="0" w:evenHBand="0" w:firstRowFirstColumn="0" w:firstRowLastColumn="0" w:lastRowFirstColumn="0" w:lastRowLastColumn="0"/>
            </w:pPr>
          </w:p>
        </w:tc>
      </w:tr>
      <w:tr w:rsidR="00135176" w14:paraId="211F5053" w14:textId="77777777" w:rsidTr="00135176">
        <w:tc>
          <w:tcPr>
            <w:cnfStyle w:val="001000000000" w:firstRow="0" w:lastRow="0" w:firstColumn="1" w:lastColumn="0" w:oddVBand="0" w:evenVBand="0" w:oddHBand="0" w:evenHBand="0" w:firstRowFirstColumn="0" w:firstRowLastColumn="0" w:lastRowFirstColumn="0" w:lastRowLastColumn="0"/>
            <w:tcW w:w="1288" w:type="pct"/>
          </w:tcPr>
          <w:p w14:paraId="5FA42F81" w14:textId="77777777" w:rsidR="00135176" w:rsidRDefault="000C2A0C">
            <w:pPr>
              <w:pStyle w:val="11"/>
              <w:rPr>
                <w:rFonts w:ascii="等线 Light" w:hAnsi="等线 Light"/>
                <w:lang w:val="en-GB"/>
              </w:rPr>
            </w:pPr>
            <w:r>
              <w:rPr>
                <w:rFonts w:ascii="等线 Light" w:hAnsi="等线 Light" w:hint="eastAsia"/>
                <w:lang w:val="en-GB"/>
              </w:rPr>
              <w:t>数据格式</w:t>
            </w:r>
          </w:p>
        </w:tc>
        <w:tc>
          <w:tcPr>
            <w:tcW w:w="7109" w:type="dxa"/>
          </w:tcPr>
          <w:p w14:paraId="38BF61FF" w14:textId="77777777" w:rsidR="00135176" w:rsidRDefault="000C2A0C">
            <w:pPr>
              <w:pStyle w:val="11"/>
              <w:cnfStyle w:val="000000000000" w:firstRow="0" w:lastRow="0" w:firstColumn="0" w:lastColumn="0" w:oddVBand="0" w:evenVBand="0" w:oddHBand="0" w:evenHBand="0" w:firstRowFirstColumn="0" w:firstRowLastColumn="0" w:lastRowFirstColumn="0" w:lastRowLastColumn="0"/>
            </w:pPr>
            <w:r>
              <w:t>JSON</w:t>
            </w:r>
          </w:p>
        </w:tc>
      </w:tr>
      <w:tr w:rsidR="00135176" w14:paraId="0132F6B1" w14:textId="77777777" w:rsidTr="00135176">
        <w:tc>
          <w:tcPr>
            <w:cnfStyle w:val="001000000000" w:firstRow="0" w:lastRow="0" w:firstColumn="1" w:lastColumn="0" w:oddVBand="0" w:evenVBand="0" w:oddHBand="0" w:evenHBand="0" w:firstRowFirstColumn="0" w:firstRowLastColumn="0" w:lastRowFirstColumn="0" w:lastRowLastColumn="0"/>
            <w:tcW w:w="1288" w:type="pct"/>
          </w:tcPr>
          <w:p w14:paraId="49594E14" w14:textId="77777777" w:rsidR="00135176" w:rsidRDefault="000C2A0C">
            <w:pPr>
              <w:pStyle w:val="11"/>
              <w:rPr>
                <w:rFonts w:ascii="等线 Light" w:hAnsi="等线 Light"/>
                <w:lang w:val="en-GB"/>
              </w:rPr>
            </w:pPr>
            <w:r>
              <w:rPr>
                <w:rFonts w:ascii="等线 Light" w:hAnsi="等线 Light" w:hint="eastAsia"/>
                <w:lang w:val="en-GB"/>
              </w:rPr>
              <w:t>数据范围</w:t>
            </w:r>
          </w:p>
        </w:tc>
        <w:tc>
          <w:tcPr>
            <w:tcW w:w="7109" w:type="dxa"/>
          </w:tcPr>
          <w:p w14:paraId="02152B83" w14:textId="6F676C6F" w:rsidR="00135176" w:rsidRDefault="00135176">
            <w:pPr>
              <w:pStyle w:val="11"/>
              <w:cnfStyle w:val="000000000000" w:firstRow="0" w:lastRow="0" w:firstColumn="0" w:lastColumn="0" w:oddVBand="0" w:evenVBand="0" w:oddHBand="0" w:evenHBand="0" w:firstRowFirstColumn="0" w:firstRowLastColumn="0" w:lastRowFirstColumn="0" w:lastRowLastColumn="0"/>
            </w:pPr>
          </w:p>
        </w:tc>
      </w:tr>
      <w:tr w:rsidR="00135176" w14:paraId="17BD7DD2" w14:textId="77777777" w:rsidTr="00135176">
        <w:tc>
          <w:tcPr>
            <w:cnfStyle w:val="001000000000" w:firstRow="0" w:lastRow="0" w:firstColumn="1" w:lastColumn="0" w:oddVBand="0" w:evenVBand="0" w:oddHBand="0" w:evenHBand="0" w:firstRowFirstColumn="0" w:firstRowLastColumn="0" w:lastRowFirstColumn="0" w:lastRowLastColumn="0"/>
            <w:tcW w:w="1288" w:type="pct"/>
          </w:tcPr>
          <w:p w14:paraId="1B2E9D53" w14:textId="77777777" w:rsidR="00135176" w:rsidRDefault="000C2A0C">
            <w:pPr>
              <w:pStyle w:val="11"/>
              <w:rPr>
                <w:rFonts w:ascii="等线 Light" w:hAnsi="等线 Light"/>
                <w:lang w:val="en-GB"/>
              </w:rPr>
            </w:pPr>
            <w:r>
              <w:rPr>
                <w:rFonts w:ascii="等线 Light" w:hAnsi="等线 Light" w:hint="eastAsia"/>
                <w:lang w:val="en-GB"/>
              </w:rPr>
              <w:t>U</w:t>
            </w:r>
            <w:r>
              <w:rPr>
                <w:rFonts w:ascii="等线 Light" w:hAnsi="等线 Light"/>
                <w:lang w:val="en-GB"/>
              </w:rPr>
              <w:t>RL</w:t>
            </w:r>
          </w:p>
        </w:tc>
        <w:tc>
          <w:tcPr>
            <w:tcW w:w="7109" w:type="dxa"/>
          </w:tcPr>
          <w:p w14:paraId="66564C64" w14:textId="52676BC3" w:rsidR="00135176" w:rsidRPr="006526D9" w:rsidRDefault="006526D9" w:rsidP="006526D9">
            <w:pPr>
              <w:pStyle w:val="11"/>
              <w:cnfStyle w:val="000000000000" w:firstRow="0" w:lastRow="0" w:firstColumn="0" w:lastColumn="0" w:oddVBand="0" w:evenVBand="0" w:oddHBand="0" w:evenHBand="0" w:firstRowFirstColumn="0" w:firstRowLastColumn="0" w:lastRowFirstColumn="0" w:lastRowLastColumn="0"/>
            </w:pPr>
            <w:r>
              <w:rPr>
                <w:rFonts w:hint="eastAsia"/>
              </w:rPr>
              <w:t>获取合同系统所有信息表中的关键字段数据</w:t>
            </w:r>
          </w:p>
        </w:tc>
      </w:tr>
      <w:tr w:rsidR="00135176" w14:paraId="6380FAEA" w14:textId="77777777" w:rsidTr="00135176">
        <w:tc>
          <w:tcPr>
            <w:cnfStyle w:val="001000000000" w:firstRow="0" w:lastRow="0" w:firstColumn="1" w:lastColumn="0" w:oddVBand="0" w:evenVBand="0" w:oddHBand="0" w:evenHBand="0" w:firstRowFirstColumn="0" w:firstRowLastColumn="0" w:lastRowFirstColumn="0" w:lastRowLastColumn="0"/>
            <w:tcW w:w="1288" w:type="pct"/>
          </w:tcPr>
          <w:p w14:paraId="5B90A938" w14:textId="77777777" w:rsidR="00135176" w:rsidRDefault="000C2A0C">
            <w:pPr>
              <w:pStyle w:val="11"/>
              <w:rPr>
                <w:rFonts w:ascii="等线 Light" w:hAnsi="等线 Light"/>
                <w:lang w:val="en-GB"/>
              </w:rPr>
            </w:pPr>
            <w:r>
              <w:rPr>
                <w:rFonts w:ascii="等线 Light" w:hAnsi="等线 Light" w:hint="eastAsia"/>
                <w:lang w:val="en-GB"/>
              </w:rPr>
              <w:t>请求方法</w:t>
            </w:r>
          </w:p>
        </w:tc>
        <w:tc>
          <w:tcPr>
            <w:tcW w:w="7109" w:type="dxa"/>
          </w:tcPr>
          <w:p w14:paraId="57B8B191" w14:textId="77777777" w:rsidR="00135176" w:rsidRDefault="000C2A0C">
            <w:pPr>
              <w:pStyle w:val="11"/>
              <w:cnfStyle w:val="000000000000" w:firstRow="0" w:lastRow="0" w:firstColumn="0" w:lastColumn="0" w:oddVBand="0" w:evenVBand="0" w:oddHBand="0" w:evenHBand="0" w:firstRowFirstColumn="0" w:firstRowLastColumn="0" w:lastRowFirstColumn="0" w:lastRowLastColumn="0"/>
            </w:pPr>
            <w:r>
              <w:t>POST</w:t>
            </w:r>
          </w:p>
        </w:tc>
      </w:tr>
      <w:tr w:rsidR="00135176" w14:paraId="65BAF7EA" w14:textId="77777777" w:rsidTr="00135176">
        <w:tc>
          <w:tcPr>
            <w:cnfStyle w:val="001000000000" w:firstRow="0" w:lastRow="0" w:firstColumn="1" w:lastColumn="0" w:oddVBand="0" w:evenVBand="0" w:oddHBand="0" w:evenHBand="0" w:firstRowFirstColumn="0" w:firstRowLastColumn="0" w:lastRowFirstColumn="0" w:lastRowLastColumn="0"/>
            <w:tcW w:w="1288" w:type="pct"/>
          </w:tcPr>
          <w:p w14:paraId="6626CAC8" w14:textId="77777777" w:rsidR="00135176" w:rsidRDefault="000C2A0C">
            <w:pPr>
              <w:pStyle w:val="11"/>
              <w:rPr>
                <w:rFonts w:ascii="等线 Light" w:hAnsi="等线 Light"/>
                <w:lang w:val="en-GB"/>
              </w:rPr>
            </w:pPr>
            <w:r>
              <w:rPr>
                <w:rFonts w:ascii="等线 Light" w:hAnsi="等线 Light" w:hint="eastAsia"/>
                <w:lang w:val="en-GB"/>
              </w:rPr>
              <w:t>同步周期</w:t>
            </w:r>
          </w:p>
        </w:tc>
        <w:tc>
          <w:tcPr>
            <w:tcW w:w="7109" w:type="dxa"/>
          </w:tcPr>
          <w:p w14:paraId="793E4A72" w14:textId="77777777" w:rsidR="00135176" w:rsidRDefault="00AF1511">
            <w:pPr>
              <w:pStyle w:val="11"/>
              <w:cnfStyle w:val="000000000000" w:firstRow="0" w:lastRow="0" w:firstColumn="0" w:lastColumn="0" w:oddVBand="0" w:evenVBand="0" w:oddHBand="0" w:evenHBand="0" w:firstRowFirstColumn="0" w:firstRowLastColumn="0" w:lastRowFirstColumn="0" w:lastRowLastColumn="0"/>
            </w:pPr>
            <w:r>
              <w:rPr>
                <w:rFonts w:hint="eastAsia"/>
              </w:rPr>
              <w:t>手动</w:t>
            </w:r>
            <w:r w:rsidR="00635486">
              <w:rPr>
                <w:rFonts w:hint="eastAsia"/>
              </w:rPr>
              <w:t>触发</w:t>
            </w:r>
          </w:p>
        </w:tc>
      </w:tr>
    </w:tbl>
    <w:p w14:paraId="50C5B9A1" w14:textId="77777777" w:rsidR="00135176" w:rsidRDefault="00135176">
      <w:pPr>
        <w:pStyle w:val="1f3"/>
        <w:tabs>
          <w:tab w:val="clear" w:pos="2815"/>
        </w:tabs>
        <w:rPr>
          <w:rFonts w:ascii="微软雅黑" w:hAnsi="微软雅黑"/>
        </w:rPr>
      </w:pPr>
    </w:p>
    <w:p w14:paraId="4C6F255D" w14:textId="77777777" w:rsidR="00135176" w:rsidRDefault="000C2A0C">
      <w:pPr>
        <w:pStyle w:val="1f3"/>
        <w:tabs>
          <w:tab w:val="clear" w:pos="2815"/>
        </w:tabs>
        <w:rPr>
          <w:rFonts w:ascii="微软雅黑" w:hAnsi="微软雅黑"/>
          <w:b/>
          <w:bCs/>
        </w:rPr>
      </w:pPr>
      <w:r>
        <w:rPr>
          <w:rFonts w:ascii="微软雅黑" w:hAnsi="微软雅黑" w:hint="eastAsia"/>
          <w:b/>
          <w:bCs/>
        </w:rPr>
        <w:t>①请求参数与说明</w:t>
      </w:r>
    </w:p>
    <w:tbl>
      <w:tblPr>
        <w:tblStyle w:val="affb"/>
        <w:tblW w:w="0" w:type="auto"/>
        <w:tblLook w:val="04A0" w:firstRow="1" w:lastRow="0" w:firstColumn="1" w:lastColumn="0" w:noHBand="0" w:noVBand="1"/>
      </w:tblPr>
      <w:tblGrid>
        <w:gridCol w:w="702"/>
        <w:gridCol w:w="1676"/>
        <w:gridCol w:w="1626"/>
        <w:gridCol w:w="1177"/>
        <w:gridCol w:w="1145"/>
        <w:gridCol w:w="1945"/>
        <w:gridCol w:w="1079"/>
      </w:tblGrid>
      <w:tr w:rsidR="00135176" w14:paraId="4E6FA58C" w14:textId="77777777" w:rsidTr="00635486">
        <w:trPr>
          <w:cnfStyle w:val="100000000000" w:firstRow="1" w:lastRow="0" w:firstColumn="0" w:lastColumn="0" w:oddVBand="0" w:evenVBand="0" w:oddHBand="0" w:evenHBand="0" w:firstRowFirstColumn="0" w:firstRowLastColumn="0" w:lastRowFirstColumn="0" w:lastRowLastColumn="0"/>
        </w:trPr>
        <w:tc>
          <w:tcPr>
            <w:tcW w:w="704" w:type="dxa"/>
          </w:tcPr>
          <w:p w14:paraId="5EF92C63" w14:textId="77777777" w:rsidR="00135176" w:rsidRDefault="000C2A0C">
            <w:pPr>
              <w:pStyle w:val="11"/>
              <w:rPr>
                <w:rFonts w:eastAsia="等线 Light"/>
                <w:lang w:val="en-GB"/>
              </w:rPr>
            </w:pPr>
            <w:r>
              <w:rPr>
                <w:rFonts w:eastAsia="等线 Light" w:hint="eastAsia"/>
                <w:lang w:val="en-GB"/>
              </w:rPr>
              <w:t>字段层次</w:t>
            </w:r>
          </w:p>
        </w:tc>
        <w:tc>
          <w:tcPr>
            <w:tcW w:w="1677" w:type="dxa"/>
          </w:tcPr>
          <w:p w14:paraId="1828B65F" w14:textId="77777777" w:rsidR="00135176" w:rsidRDefault="000C2A0C">
            <w:pPr>
              <w:pStyle w:val="11"/>
              <w:rPr>
                <w:rFonts w:eastAsia="等线 Light"/>
                <w:lang w:val="en-GB"/>
              </w:rPr>
            </w:pPr>
            <w:r>
              <w:rPr>
                <w:rFonts w:eastAsia="等线 Light" w:hint="eastAsia"/>
                <w:lang w:val="en-GB"/>
              </w:rPr>
              <w:t>字段</w:t>
            </w:r>
          </w:p>
        </w:tc>
        <w:tc>
          <w:tcPr>
            <w:tcW w:w="1630" w:type="dxa"/>
          </w:tcPr>
          <w:p w14:paraId="6CE91D45" w14:textId="77777777" w:rsidR="00135176" w:rsidRDefault="000C2A0C">
            <w:pPr>
              <w:pStyle w:val="11"/>
              <w:rPr>
                <w:rFonts w:eastAsia="等线 Light"/>
                <w:lang w:val="en-GB"/>
              </w:rPr>
            </w:pPr>
            <w:r>
              <w:rPr>
                <w:rFonts w:eastAsia="等线 Light" w:hint="eastAsia"/>
                <w:lang w:val="en-GB"/>
              </w:rPr>
              <w:t>含义</w:t>
            </w:r>
          </w:p>
        </w:tc>
        <w:tc>
          <w:tcPr>
            <w:tcW w:w="1179" w:type="dxa"/>
          </w:tcPr>
          <w:p w14:paraId="4614DA33" w14:textId="77777777" w:rsidR="00135176" w:rsidRDefault="000C2A0C">
            <w:pPr>
              <w:pStyle w:val="11"/>
              <w:rPr>
                <w:rFonts w:eastAsia="等线 Light"/>
                <w:lang w:val="en-GB"/>
              </w:rPr>
            </w:pPr>
            <w:r>
              <w:rPr>
                <w:rFonts w:eastAsia="等线 Light" w:hint="eastAsia"/>
                <w:lang w:val="en-GB"/>
              </w:rPr>
              <w:t>数据类型</w:t>
            </w:r>
          </w:p>
        </w:tc>
        <w:tc>
          <w:tcPr>
            <w:tcW w:w="1149" w:type="dxa"/>
          </w:tcPr>
          <w:p w14:paraId="2903B35D" w14:textId="77777777" w:rsidR="00135176" w:rsidRDefault="000C2A0C">
            <w:pPr>
              <w:pStyle w:val="11"/>
              <w:rPr>
                <w:rFonts w:eastAsia="等线 Light"/>
                <w:lang w:val="en-GB"/>
              </w:rPr>
            </w:pPr>
            <w:r>
              <w:rPr>
                <w:rFonts w:eastAsia="等线 Light" w:hint="eastAsia"/>
                <w:lang w:val="en-GB"/>
              </w:rPr>
              <w:t>可为空</w:t>
            </w:r>
          </w:p>
        </w:tc>
        <w:tc>
          <w:tcPr>
            <w:tcW w:w="1928" w:type="dxa"/>
          </w:tcPr>
          <w:p w14:paraId="0E04D2A7" w14:textId="77777777" w:rsidR="00135176" w:rsidRDefault="000C2A0C">
            <w:pPr>
              <w:pStyle w:val="11"/>
              <w:rPr>
                <w:rFonts w:eastAsia="等线 Light"/>
                <w:lang w:val="en-GB"/>
              </w:rPr>
            </w:pPr>
            <w:r>
              <w:rPr>
                <w:rFonts w:eastAsia="等线 Light" w:hint="eastAsia"/>
                <w:lang w:val="en-GB"/>
              </w:rPr>
              <w:t>值集含义</w:t>
            </w:r>
          </w:p>
        </w:tc>
        <w:tc>
          <w:tcPr>
            <w:tcW w:w="1083" w:type="dxa"/>
          </w:tcPr>
          <w:p w14:paraId="6A11F84E" w14:textId="77777777" w:rsidR="00135176" w:rsidRDefault="000C2A0C">
            <w:pPr>
              <w:pStyle w:val="11"/>
              <w:rPr>
                <w:rFonts w:eastAsia="等线 Light"/>
                <w:lang w:val="en-GB"/>
              </w:rPr>
            </w:pPr>
            <w:r>
              <w:rPr>
                <w:rFonts w:eastAsia="等线 Light" w:hint="eastAsia"/>
                <w:lang w:val="en-GB"/>
              </w:rPr>
              <w:t>备注</w:t>
            </w:r>
          </w:p>
        </w:tc>
      </w:tr>
      <w:tr w:rsidR="00635486" w14:paraId="100F1FA1" w14:textId="77777777" w:rsidTr="00635486">
        <w:trPr>
          <w:trHeight w:val="90"/>
        </w:trPr>
        <w:tc>
          <w:tcPr>
            <w:tcW w:w="704" w:type="dxa"/>
          </w:tcPr>
          <w:p w14:paraId="2C2EC434" w14:textId="77777777" w:rsidR="00635486" w:rsidRDefault="00635486" w:rsidP="00635486">
            <w:pPr>
              <w:pStyle w:val="11"/>
              <w:rPr>
                <w:sz w:val="21"/>
                <w:szCs w:val="22"/>
                <w:lang w:val="en-GB"/>
              </w:rPr>
            </w:pPr>
            <w:r>
              <w:rPr>
                <w:rFonts w:hint="eastAsia"/>
                <w:sz w:val="21"/>
                <w:szCs w:val="22"/>
                <w:lang w:val="en-GB"/>
              </w:rPr>
              <w:t>1</w:t>
            </w:r>
          </w:p>
        </w:tc>
        <w:tc>
          <w:tcPr>
            <w:tcW w:w="1677" w:type="dxa"/>
          </w:tcPr>
          <w:p w14:paraId="1929B84A" w14:textId="77777777" w:rsidR="00635486" w:rsidRDefault="00635486" w:rsidP="00635486">
            <w:pPr>
              <w:pStyle w:val="11"/>
              <w:rPr>
                <w:sz w:val="21"/>
                <w:szCs w:val="22"/>
                <w:lang w:val="en-GB"/>
              </w:rPr>
            </w:pPr>
            <w:r>
              <w:rPr>
                <w:rFonts w:hint="eastAsia"/>
                <w:sz w:val="21"/>
                <w:szCs w:val="22"/>
                <w:lang w:val="en-GB"/>
              </w:rPr>
              <w:t>client_id</w:t>
            </w:r>
          </w:p>
        </w:tc>
        <w:tc>
          <w:tcPr>
            <w:tcW w:w="1630" w:type="dxa"/>
          </w:tcPr>
          <w:p w14:paraId="708FA79A" w14:textId="77777777" w:rsidR="00635486" w:rsidRDefault="00635486" w:rsidP="00635486">
            <w:pPr>
              <w:pStyle w:val="11"/>
              <w:rPr>
                <w:sz w:val="21"/>
                <w:szCs w:val="22"/>
              </w:rPr>
            </w:pPr>
            <w:r>
              <w:rPr>
                <w:rFonts w:hint="eastAsia"/>
                <w:sz w:val="21"/>
                <w:szCs w:val="22"/>
              </w:rPr>
              <w:t>Client ID</w:t>
            </w:r>
          </w:p>
        </w:tc>
        <w:tc>
          <w:tcPr>
            <w:tcW w:w="1179" w:type="dxa"/>
            <w:vAlign w:val="center"/>
          </w:tcPr>
          <w:p w14:paraId="521DAC0A" w14:textId="77777777" w:rsidR="00635486" w:rsidRDefault="00635486" w:rsidP="00635486">
            <w:pPr>
              <w:pStyle w:val="11"/>
              <w:rPr>
                <w:sz w:val="21"/>
                <w:szCs w:val="22"/>
                <w:lang w:val="en-GB"/>
              </w:rPr>
            </w:pPr>
            <w:r>
              <w:rPr>
                <w:rFonts w:hint="eastAsia"/>
                <w:sz w:val="21"/>
                <w:szCs w:val="22"/>
                <w:lang w:val="en-GB"/>
              </w:rPr>
              <w:t>String</w:t>
            </w:r>
          </w:p>
        </w:tc>
        <w:tc>
          <w:tcPr>
            <w:tcW w:w="1149" w:type="dxa"/>
            <w:vAlign w:val="center"/>
          </w:tcPr>
          <w:p w14:paraId="575DE774" w14:textId="77777777" w:rsidR="00635486" w:rsidRDefault="00635486" w:rsidP="00635486">
            <w:pPr>
              <w:pStyle w:val="11"/>
              <w:rPr>
                <w:sz w:val="21"/>
                <w:szCs w:val="22"/>
                <w:lang w:val="en-GB"/>
              </w:rPr>
            </w:pPr>
            <w:r>
              <w:rPr>
                <w:rFonts w:hint="eastAsia"/>
                <w:sz w:val="21"/>
                <w:szCs w:val="22"/>
                <w:lang w:val="en-GB"/>
              </w:rPr>
              <w:t>否</w:t>
            </w:r>
          </w:p>
        </w:tc>
        <w:tc>
          <w:tcPr>
            <w:tcW w:w="1928" w:type="dxa"/>
          </w:tcPr>
          <w:p w14:paraId="48853597" w14:textId="77777777" w:rsidR="00635486" w:rsidRDefault="00635486" w:rsidP="00635486">
            <w:pPr>
              <w:pStyle w:val="11"/>
              <w:rPr>
                <w:sz w:val="21"/>
                <w:szCs w:val="22"/>
                <w:lang w:val="en-GB"/>
              </w:rPr>
            </w:pPr>
            <w:r>
              <w:rPr>
                <w:rFonts w:hint="eastAsia"/>
                <w:sz w:val="21"/>
                <w:szCs w:val="22"/>
                <w:lang w:val="en-GB"/>
              </w:rPr>
              <w:t>client</w:t>
            </w:r>
          </w:p>
        </w:tc>
        <w:tc>
          <w:tcPr>
            <w:tcW w:w="1083" w:type="dxa"/>
          </w:tcPr>
          <w:p w14:paraId="3965C3A3" w14:textId="77777777" w:rsidR="00635486" w:rsidRDefault="00635486" w:rsidP="00635486">
            <w:pPr>
              <w:pStyle w:val="11"/>
              <w:rPr>
                <w:lang w:val="en-GB"/>
              </w:rPr>
            </w:pPr>
          </w:p>
        </w:tc>
      </w:tr>
      <w:tr w:rsidR="00635486" w14:paraId="5BABBEDF" w14:textId="77777777" w:rsidTr="00635486">
        <w:tc>
          <w:tcPr>
            <w:tcW w:w="704" w:type="dxa"/>
          </w:tcPr>
          <w:p w14:paraId="2F3D2E0B" w14:textId="77777777" w:rsidR="00635486" w:rsidRDefault="00635486" w:rsidP="00635486">
            <w:pPr>
              <w:pStyle w:val="11"/>
              <w:rPr>
                <w:sz w:val="21"/>
                <w:szCs w:val="22"/>
                <w:lang w:val="en-GB"/>
              </w:rPr>
            </w:pPr>
            <w:r>
              <w:rPr>
                <w:rFonts w:hint="eastAsia"/>
                <w:sz w:val="21"/>
                <w:szCs w:val="22"/>
                <w:lang w:val="en-GB"/>
              </w:rPr>
              <w:t>2</w:t>
            </w:r>
          </w:p>
        </w:tc>
        <w:tc>
          <w:tcPr>
            <w:tcW w:w="1677" w:type="dxa"/>
            <w:vAlign w:val="center"/>
          </w:tcPr>
          <w:p w14:paraId="591C2B92" w14:textId="77777777" w:rsidR="00635486" w:rsidRDefault="00635486" w:rsidP="00635486">
            <w:pPr>
              <w:pStyle w:val="11"/>
              <w:rPr>
                <w:sz w:val="21"/>
                <w:szCs w:val="22"/>
                <w:lang w:val="en-GB"/>
              </w:rPr>
            </w:pPr>
            <w:r>
              <w:rPr>
                <w:rFonts w:hint="eastAsia"/>
                <w:sz w:val="21"/>
                <w:szCs w:val="22"/>
                <w:lang w:val="en-GB"/>
              </w:rPr>
              <w:t>client_secret</w:t>
            </w:r>
          </w:p>
        </w:tc>
        <w:tc>
          <w:tcPr>
            <w:tcW w:w="1630" w:type="dxa"/>
          </w:tcPr>
          <w:p w14:paraId="28C05622" w14:textId="77777777" w:rsidR="00635486" w:rsidRDefault="00635486" w:rsidP="00635486">
            <w:pPr>
              <w:pStyle w:val="11"/>
              <w:rPr>
                <w:sz w:val="21"/>
                <w:szCs w:val="22"/>
              </w:rPr>
            </w:pPr>
            <w:r>
              <w:rPr>
                <w:rFonts w:hint="eastAsia"/>
                <w:sz w:val="21"/>
                <w:szCs w:val="22"/>
              </w:rPr>
              <w:t>Client Secret</w:t>
            </w:r>
          </w:p>
        </w:tc>
        <w:tc>
          <w:tcPr>
            <w:tcW w:w="1179" w:type="dxa"/>
            <w:vAlign w:val="center"/>
          </w:tcPr>
          <w:p w14:paraId="75B524E0" w14:textId="77777777" w:rsidR="00635486" w:rsidRDefault="00635486" w:rsidP="00635486">
            <w:pPr>
              <w:pStyle w:val="11"/>
              <w:rPr>
                <w:sz w:val="21"/>
                <w:szCs w:val="22"/>
                <w:lang w:val="en-GB"/>
              </w:rPr>
            </w:pPr>
            <w:r>
              <w:rPr>
                <w:rFonts w:hint="eastAsia"/>
                <w:sz w:val="21"/>
                <w:szCs w:val="22"/>
                <w:lang w:val="en-GB"/>
              </w:rPr>
              <w:t>String</w:t>
            </w:r>
          </w:p>
        </w:tc>
        <w:tc>
          <w:tcPr>
            <w:tcW w:w="1149" w:type="dxa"/>
            <w:vAlign w:val="center"/>
          </w:tcPr>
          <w:p w14:paraId="41548D00" w14:textId="77777777" w:rsidR="00635486" w:rsidRDefault="00635486" w:rsidP="00635486">
            <w:pPr>
              <w:pStyle w:val="11"/>
              <w:rPr>
                <w:sz w:val="21"/>
                <w:szCs w:val="22"/>
                <w:lang w:val="en-GB"/>
              </w:rPr>
            </w:pPr>
            <w:r>
              <w:rPr>
                <w:rFonts w:hint="eastAsia"/>
                <w:sz w:val="21"/>
                <w:szCs w:val="22"/>
                <w:lang w:val="en-GB"/>
              </w:rPr>
              <w:t>否</w:t>
            </w:r>
          </w:p>
        </w:tc>
        <w:tc>
          <w:tcPr>
            <w:tcW w:w="1928" w:type="dxa"/>
          </w:tcPr>
          <w:p w14:paraId="63B21AEE" w14:textId="77777777" w:rsidR="00635486" w:rsidRDefault="00635486" w:rsidP="00635486">
            <w:pPr>
              <w:pStyle w:val="11"/>
              <w:rPr>
                <w:sz w:val="21"/>
                <w:szCs w:val="22"/>
                <w:lang w:val="en-GB"/>
              </w:rPr>
            </w:pPr>
            <w:r>
              <w:rPr>
                <w:rFonts w:hint="eastAsia"/>
                <w:sz w:val="21"/>
                <w:szCs w:val="22"/>
                <w:lang w:val="en-GB"/>
              </w:rPr>
              <w:t>client</w:t>
            </w:r>
          </w:p>
        </w:tc>
        <w:tc>
          <w:tcPr>
            <w:tcW w:w="1083" w:type="dxa"/>
          </w:tcPr>
          <w:p w14:paraId="42C005CF" w14:textId="77777777" w:rsidR="00635486" w:rsidRDefault="00635486" w:rsidP="00635486">
            <w:pPr>
              <w:pStyle w:val="11"/>
              <w:rPr>
                <w:lang w:val="en-GB"/>
              </w:rPr>
            </w:pPr>
          </w:p>
        </w:tc>
      </w:tr>
      <w:tr w:rsidR="00635486" w14:paraId="32E0B226" w14:textId="77777777" w:rsidTr="00635486">
        <w:tc>
          <w:tcPr>
            <w:tcW w:w="704" w:type="dxa"/>
          </w:tcPr>
          <w:p w14:paraId="66C667B2" w14:textId="77777777" w:rsidR="00635486" w:rsidRDefault="00635486" w:rsidP="00635486">
            <w:pPr>
              <w:pStyle w:val="11"/>
              <w:rPr>
                <w:sz w:val="21"/>
                <w:szCs w:val="22"/>
              </w:rPr>
            </w:pPr>
            <w:r>
              <w:rPr>
                <w:rFonts w:hint="eastAsia"/>
                <w:sz w:val="21"/>
                <w:szCs w:val="22"/>
              </w:rPr>
              <w:t>3</w:t>
            </w:r>
          </w:p>
        </w:tc>
        <w:tc>
          <w:tcPr>
            <w:tcW w:w="1677" w:type="dxa"/>
            <w:vAlign w:val="center"/>
          </w:tcPr>
          <w:p w14:paraId="64850D13" w14:textId="77777777" w:rsidR="00635486" w:rsidRDefault="00635486" w:rsidP="00635486">
            <w:pPr>
              <w:pStyle w:val="11"/>
              <w:rPr>
                <w:sz w:val="21"/>
                <w:szCs w:val="22"/>
                <w:lang w:val="en-GB"/>
              </w:rPr>
            </w:pPr>
            <w:r>
              <w:rPr>
                <w:rFonts w:hint="eastAsia"/>
                <w:sz w:val="21"/>
                <w:szCs w:val="22"/>
                <w:lang w:val="en-GB"/>
              </w:rPr>
              <w:t>grant_type</w:t>
            </w:r>
          </w:p>
        </w:tc>
        <w:tc>
          <w:tcPr>
            <w:tcW w:w="1630" w:type="dxa"/>
          </w:tcPr>
          <w:p w14:paraId="5F5383F1" w14:textId="77777777" w:rsidR="00635486" w:rsidRDefault="00635486" w:rsidP="00635486">
            <w:pPr>
              <w:pStyle w:val="11"/>
              <w:rPr>
                <w:sz w:val="21"/>
                <w:szCs w:val="22"/>
              </w:rPr>
            </w:pPr>
            <w:r>
              <w:rPr>
                <w:rFonts w:hint="eastAsia"/>
                <w:sz w:val="21"/>
                <w:szCs w:val="22"/>
                <w:lang w:val="en-GB"/>
              </w:rPr>
              <w:t>Grant</w:t>
            </w:r>
            <w:r>
              <w:rPr>
                <w:rFonts w:hint="eastAsia"/>
                <w:sz w:val="21"/>
                <w:szCs w:val="22"/>
              </w:rPr>
              <w:t xml:space="preserve"> T</w:t>
            </w:r>
            <w:r>
              <w:rPr>
                <w:rFonts w:hint="eastAsia"/>
                <w:sz w:val="21"/>
                <w:szCs w:val="22"/>
                <w:lang w:val="en-GB"/>
              </w:rPr>
              <w:t>ype</w:t>
            </w:r>
          </w:p>
        </w:tc>
        <w:tc>
          <w:tcPr>
            <w:tcW w:w="1179" w:type="dxa"/>
            <w:vAlign w:val="center"/>
          </w:tcPr>
          <w:p w14:paraId="21F99FED" w14:textId="77777777" w:rsidR="00635486" w:rsidRDefault="00635486" w:rsidP="00635486">
            <w:pPr>
              <w:pStyle w:val="11"/>
              <w:rPr>
                <w:sz w:val="21"/>
                <w:szCs w:val="22"/>
                <w:lang w:val="en-GB"/>
              </w:rPr>
            </w:pPr>
            <w:r>
              <w:rPr>
                <w:rFonts w:hint="eastAsia"/>
                <w:sz w:val="21"/>
                <w:szCs w:val="22"/>
                <w:lang w:val="en-GB"/>
              </w:rPr>
              <w:t>String</w:t>
            </w:r>
          </w:p>
        </w:tc>
        <w:tc>
          <w:tcPr>
            <w:tcW w:w="1149" w:type="dxa"/>
            <w:vAlign w:val="center"/>
          </w:tcPr>
          <w:p w14:paraId="007905BE" w14:textId="77777777" w:rsidR="00635486" w:rsidRDefault="00635486" w:rsidP="00635486">
            <w:pPr>
              <w:pStyle w:val="11"/>
              <w:rPr>
                <w:sz w:val="21"/>
                <w:szCs w:val="22"/>
                <w:lang w:val="en-GB"/>
              </w:rPr>
            </w:pPr>
            <w:r>
              <w:rPr>
                <w:rFonts w:hint="eastAsia"/>
                <w:sz w:val="21"/>
                <w:szCs w:val="22"/>
                <w:lang w:val="en-GB"/>
              </w:rPr>
              <w:t>否</w:t>
            </w:r>
          </w:p>
        </w:tc>
        <w:tc>
          <w:tcPr>
            <w:tcW w:w="1928" w:type="dxa"/>
          </w:tcPr>
          <w:p w14:paraId="3DDDF7CE" w14:textId="77777777" w:rsidR="00635486" w:rsidRDefault="00635486" w:rsidP="00635486">
            <w:pPr>
              <w:pStyle w:val="11"/>
              <w:rPr>
                <w:sz w:val="21"/>
                <w:szCs w:val="22"/>
                <w:lang w:val="en-GB"/>
              </w:rPr>
            </w:pPr>
            <w:r>
              <w:rPr>
                <w:rFonts w:hint="eastAsia"/>
                <w:sz w:val="21"/>
                <w:szCs w:val="22"/>
                <w:lang w:val="en-GB"/>
              </w:rPr>
              <w:t>client_credentials</w:t>
            </w:r>
          </w:p>
        </w:tc>
        <w:tc>
          <w:tcPr>
            <w:tcW w:w="1083" w:type="dxa"/>
          </w:tcPr>
          <w:p w14:paraId="07787301" w14:textId="77777777" w:rsidR="00635486" w:rsidRDefault="00635486" w:rsidP="00635486">
            <w:pPr>
              <w:pStyle w:val="11"/>
              <w:rPr>
                <w:lang w:val="en-GB"/>
              </w:rPr>
            </w:pPr>
          </w:p>
        </w:tc>
      </w:tr>
    </w:tbl>
    <w:p w14:paraId="711F2BE6" w14:textId="77777777" w:rsidR="00135176" w:rsidRDefault="00135176">
      <w:pPr>
        <w:pStyle w:val="1f3"/>
        <w:tabs>
          <w:tab w:val="clear" w:pos="2815"/>
        </w:tabs>
        <w:rPr>
          <w:rFonts w:ascii="微软雅黑" w:hAnsi="微软雅黑"/>
        </w:rPr>
      </w:pPr>
    </w:p>
    <w:p w14:paraId="53E41D6D" w14:textId="77777777" w:rsidR="00135176" w:rsidRDefault="000C2A0C">
      <w:pPr>
        <w:pStyle w:val="1f3"/>
        <w:tabs>
          <w:tab w:val="clear" w:pos="2815"/>
        </w:tabs>
        <w:rPr>
          <w:rFonts w:ascii="微软雅黑" w:hAnsi="微软雅黑"/>
          <w:b/>
          <w:bCs/>
        </w:rPr>
      </w:pPr>
      <w:r>
        <w:rPr>
          <w:rFonts w:ascii="微软雅黑" w:hAnsi="微软雅黑" w:hint="eastAsia"/>
          <w:b/>
          <w:bCs/>
        </w:rPr>
        <w:t>②请求报文</w:t>
      </w:r>
    </w:p>
    <w:p w14:paraId="7149B6A3" w14:textId="77777777" w:rsidR="00635486" w:rsidRDefault="00635486" w:rsidP="00635486">
      <w:pPr>
        <w:shd w:val="clear" w:color="auto" w:fill="FFFFFE"/>
        <w:spacing w:line="240" w:lineRule="atLeast"/>
        <w:rPr>
          <w:rFonts w:ascii="Consolas" w:eastAsia="Consolas" w:hAnsi="Consolas" w:cs="Consolas"/>
          <w:color w:val="000000"/>
          <w:sz w:val="18"/>
          <w:szCs w:val="18"/>
        </w:rPr>
      </w:pPr>
      <w:r>
        <w:rPr>
          <w:rFonts w:ascii="Consolas" w:eastAsia="Consolas" w:hAnsi="Consolas" w:cs="Consolas"/>
          <w:sz w:val="18"/>
          <w:szCs w:val="18"/>
          <w:shd w:val="clear" w:color="auto" w:fill="FFFFFE"/>
          <w:lang w:bidi="ar"/>
        </w:rPr>
        <w:t>{</w:t>
      </w:r>
    </w:p>
    <w:p w14:paraId="33F07577" w14:textId="77777777" w:rsidR="00635486" w:rsidRDefault="00635486" w:rsidP="00635486">
      <w:pPr>
        <w:shd w:val="clear" w:color="auto" w:fill="FFFFFE"/>
        <w:spacing w:line="240" w:lineRule="atLeast"/>
        <w:rPr>
          <w:rFonts w:ascii="Consolas" w:eastAsia="Consolas" w:hAnsi="Consolas" w:cs="Consolas"/>
          <w:sz w:val="18"/>
          <w:szCs w:val="18"/>
          <w:shd w:val="clear" w:color="auto" w:fill="FFFFFE"/>
          <w:lang w:bidi="ar"/>
        </w:rPr>
      </w:pPr>
      <w:r>
        <w:rPr>
          <w:rFonts w:ascii="Consolas" w:eastAsia="Consolas" w:hAnsi="Consolas" w:cs="Consolas"/>
          <w:sz w:val="18"/>
          <w:szCs w:val="18"/>
          <w:shd w:val="clear" w:color="auto" w:fill="FFFFFE"/>
          <w:lang w:bidi="ar"/>
        </w:rPr>
        <w:t>    "client_id": "client3",</w:t>
      </w:r>
    </w:p>
    <w:p w14:paraId="2AD71F96" w14:textId="77777777" w:rsidR="00635486" w:rsidRDefault="00635486" w:rsidP="00635486">
      <w:pPr>
        <w:shd w:val="clear" w:color="auto" w:fill="FFFFFE"/>
        <w:spacing w:line="240" w:lineRule="atLeast"/>
        <w:rPr>
          <w:rFonts w:ascii="Consolas" w:eastAsia="Consolas" w:hAnsi="Consolas" w:cs="Consolas"/>
          <w:sz w:val="18"/>
          <w:szCs w:val="18"/>
          <w:shd w:val="clear" w:color="auto" w:fill="FFFFFE"/>
          <w:lang w:bidi="ar"/>
        </w:rPr>
      </w:pPr>
      <w:r>
        <w:rPr>
          <w:rFonts w:ascii="Consolas" w:eastAsia="Consolas" w:hAnsi="Consolas" w:cs="Consolas"/>
          <w:sz w:val="18"/>
          <w:szCs w:val="18"/>
          <w:shd w:val="clear" w:color="auto" w:fill="FFFFFE"/>
          <w:lang w:bidi="ar"/>
        </w:rPr>
        <w:t>    "client_secret": "secret",</w:t>
      </w:r>
    </w:p>
    <w:p w14:paraId="19E390AA" w14:textId="77777777" w:rsidR="00635486" w:rsidRDefault="00635486" w:rsidP="00635486">
      <w:pPr>
        <w:shd w:val="clear" w:color="auto" w:fill="FFFFFE"/>
        <w:spacing w:line="240" w:lineRule="atLeast"/>
        <w:rPr>
          <w:rFonts w:ascii="Consolas" w:eastAsia="Consolas" w:hAnsi="Consolas" w:cs="Consolas"/>
          <w:sz w:val="18"/>
          <w:szCs w:val="18"/>
          <w:shd w:val="clear" w:color="auto" w:fill="FFFFFE"/>
          <w:lang w:bidi="ar"/>
        </w:rPr>
      </w:pPr>
      <w:r>
        <w:rPr>
          <w:rFonts w:ascii="Consolas" w:eastAsia="Consolas" w:hAnsi="Consolas" w:cs="Consolas"/>
          <w:sz w:val="18"/>
          <w:szCs w:val="18"/>
          <w:shd w:val="clear" w:color="auto" w:fill="FFFFFE"/>
          <w:lang w:bidi="ar"/>
        </w:rPr>
        <w:t>    "grant_type": "client_credentials"</w:t>
      </w:r>
    </w:p>
    <w:p w14:paraId="4A31950F" w14:textId="77777777" w:rsidR="00635486" w:rsidRDefault="00635486" w:rsidP="00635486">
      <w:pPr>
        <w:shd w:val="clear" w:color="auto" w:fill="FFFFFE"/>
        <w:spacing w:line="240" w:lineRule="atLeast"/>
        <w:rPr>
          <w:rFonts w:ascii="Consolas" w:eastAsia="Consolas" w:hAnsi="Consolas" w:cs="Consolas"/>
          <w:sz w:val="18"/>
          <w:szCs w:val="18"/>
          <w:shd w:val="clear" w:color="auto" w:fill="FFFFFE"/>
          <w:lang w:bidi="ar"/>
        </w:rPr>
      </w:pPr>
      <w:r>
        <w:rPr>
          <w:rFonts w:ascii="Consolas" w:eastAsia="Consolas" w:hAnsi="Consolas" w:cs="Consolas"/>
          <w:sz w:val="18"/>
          <w:szCs w:val="18"/>
          <w:shd w:val="clear" w:color="auto" w:fill="FFFFFE"/>
          <w:lang w:bidi="ar"/>
        </w:rPr>
        <w:t>}</w:t>
      </w:r>
    </w:p>
    <w:p w14:paraId="6B304F57" w14:textId="77777777" w:rsidR="00635486" w:rsidRDefault="00635486" w:rsidP="00635486">
      <w:pPr>
        <w:shd w:val="clear" w:color="auto" w:fill="FFFFFE"/>
        <w:spacing w:line="240" w:lineRule="atLeast"/>
        <w:rPr>
          <w:rFonts w:ascii="Consolas" w:eastAsia="Consolas" w:hAnsi="Consolas" w:cs="Consolas"/>
          <w:sz w:val="18"/>
          <w:szCs w:val="18"/>
          <w:shd w:val="clear" w:color="auto" w:fill="FFFFFE"/>
          <w:lang w:bidi="ar"/>
        </w:rPr>
      </w:pPr>
    </w:p>
    <w:p w14:paraId="3760B637" w14:textId="77777777" w:rsidR="00135176" w:rsidRDefault="00135176">
      <w:pPr>
        <w:shd w:val="clear" w:color="auto" w:fill="FFFFFE"/>
        <w:spacing w:line="240" w:lineRule="atLeast"/>
        <w:rPr>
          <w:rFonts w:ascii="Consolas" w:eastAsia="Consolas" w:hAnsi="Consolas" w:cs="Consolas"/>
          <w:sz w:val="18"/>
          <w:szCs w:val="18"/>
          <w:shd w:val="clear" w:color="auto" w:fill="FFFFFE"/>
          <w:lang w:bidi="ar"/>
        </w:rPr>
      </w:pPr>
    </w:p>
    <w:p w14:paraId="143B2E54" w14:textId="77777777" w:rsidR="00135176" w:rsidRDefault="000C2A0C">
      <w:pPr>
        <w:pStyle w:val="1f3"/>
        <w:tabs>
          <w:tab w:val="clear" w:pos="2815"/>
        </w:tabs>
        <w:rPr>
          <w:rFonts w:ascii="微软雅黑" w:hAnsi="微软雅黑"/>
          <w:b/>
          <w:bCs/>
        </w:rPr>
      </w:pPr>
      <w:r>
        <w:rPr>
          <w:rFonts w:ascii="微软雅黑" w:hAnsi="微软雅黑" w:hint="eastAsia"/>
          <w:b/>
          <w:bCs/>
        </w:rPr>
        <w:lastRenderedPageBreak/>
        <w:t>③响应报文说明</w:t>
      </w:r>
    </w:p>
    <w:tbl>
      <w:tblPr>
        <w:tblStyle w:val="affb"/>
        <w:tblW w:w="0" w:type="auto"/>
        <w:tblLook w:val="04A0" w:firstRow="1" w:lastRow="0" w:firstColumn="1" w:lastColumn="0" w:noHBand="0" w:noVBand="1"/>
      </w:tblPr>
      <w:tblGrid>
        <w:gridCol w:w="709"/>
        <w:gridCol w:w="1701"/>
        <w:gridCol w:w="1653"/>
        <w:gridCol w:w="1193"/>
        <w:gridCol w:w="1163"/>
        <w:gridCol w:w="1131"/>
        <w:gridCol w:w="1096"/>
      </w:tblGrid>
      <w:tr w:rsidR="00135176" w14:paraId="3C6909B6" w14:textId="77777777" w:rsidTr="00135176">
        <w:trPr>
          <w:cnfStyle w:val="100000000000" w:firstRow="1" w:lastRow="0" w:firstColumn="0" w:lastColumn="0" w:oddVBand="0" w:evenVBand="0" w:oddHBand="0" w:evenHBand="0" w:firstRowFirstColumn="0" w:firstRowLastColumn="0" w:lastRowFirstColumn="0" w:lastRowLastColumn="0"/>
        </w:trPr>
        <w:tc>
          <w:tcPr>
            <w:tcW w:w="709" w:type="dxa"/>
          </w:tcPr>
          <w:p w14:paraId="3D6D17E5" w14:textId="77777777" w:rsidR="00135176" w:rsidRDefault="000C2A0C">
            <w:pPr>
              <w:pStyle w:val="11"/>
              <w:rPr>
                <w:rFonts w:eastAsia="等线 Light"/>
                <w:lang w:val="en-GB"/>
              </w:rPr>
            </w:pPr>
            <w:r>
              <w:rPr>
                <w:rFonts w:eastAsia="等线 Light" w:hint="eastAsia"/>
                <w:lang w:val="en-GB"/>
              </w:rPr>
              <w:t>字段层次</w:t>
            </w:r>
          </w:p>
        </w:tc>
        <w:tc>
          <w:tcPr>
            <w:tcW w:w="1701" w:type="dxa"/>
          </w:tcPr>
          <w:p w14:paraId="1D3A7BB1" w14:textId="77777777" w:rsidR="00135176" w:rsidRDefault="000C2A0C">
            <w:pPr>
              <w:pStyle w:val="11"/>
              <w:rPr>
                <w:rFonts w:eastAsia="等线 Light"/>
                <w:lang w:val="en-GB"/>
              </w:rPr>
            </w:pPr>
            <w:r>
              <w:rPr>
                <w:rFonts w:eastAsia="等线 Light" w:hint="eastAsia"/>
                <w:lang w:val="en-GB"/>
              </w:rPr>
              <w:t>字段</w:t>
            </w:r>
          </w:p>
        </w:tc>
        <w:tc>
          <w:tcPr>
            <w:tcW w:w="1653" w:type="dxa"/>
          </w:tcPr>
          <w:p w14:paraId="67A8046C" w14:textId="77777777" w:rsidR="00135176" w:rsidRDefault="000C2A0C">
            <w:pPr>
              <w:pStyle w:val="11"/>
              <w:rPr>
                <w:rFonts w:eastAsia="等线 Light"/>
                <w:lang w:val="en-GB"/>
              </w:rPr>
            </w:pPr>
            <w:r>
              <w:rPr>
                <w:rFonts w:eastAsia="等线 Light" w:hint="eastAsia"/>
                <w:lang w:val="en-GB"/>
              </w:rPr>
              <w:t>含义</w:t>
            </w:r>
          </w:p>
        </w:tc>
        <w:tc>
          <w:tcPr>
            <w:tcW w:w="1193" w:type="dxa"/>
          </w:tcPr>
          <w:p w14:paraId="33BE9C3F" w14:textId="77777777" w:rsidR="00135176" w:rsidRDefault="000C2A0C">
            <w:pPr>
              <w:pStyle w:val="11"/>
              <w:rPr>
                <w:rFonts w:eastAsia="等线 Light"/>
                <w:lang w:val="en-GB"/>
              </w:rPr>
            </w:pPr>
            <w:r>
              <w:rPr>
                <w:rFonts w:eastAsia="等线 Light" w:hint="eastAsia"/>
                <w:lang w:val="en-GB"/>
              </w:rPr>
              <w:t>数据类型</w:t>
            </w:r>
          </w:p>
        </w:tc>
        <w:tc>
          <w:tcPr>
            <w:tcW w:w="1163" w:type="dxa"/>
          </w:tcPr>
          <w:p w14:paraId="327CDDC7" w14:textId="77777777" w:rsidR="00135176" w:rsidRDefault="000C2A0C">
            <w:pPr>
              <w:pStyle w:val="11"/>
              <w:rPr>
                <w:rFonts w:eastAsia="等线 Light"/>
                <w:lang w:val="en-GB"/>
              </w:rPr>
            </w:pPr>
            <w:r>
              <w:rPr>
                <w:rFonts w:eastAsia="等线 Light" w:hint="eastAsia"/>
                <w:lang w:val="en-GB"/>
              </w:rPr>
              <w:t>可为空</w:t>
            </w:r>
          </w:p>
        </w:tc>
        <w:tc>
          <w:tcPr>
            <w:tcW w:w="1131" w:type="dxa"/>
          </w:tcPr>
          <w:p w14:paraId="7B54DA4E" w14:textId="77777777" w:rsidR="00135176" w:rsidRDefault="000C2A0C">
            <w:pPr>
              <w:pStyle w:val="11"/>
              <w:rPr>
                <w:rFonts w:eastAsia="等线 Light"/>
                <w:lang w:val="en-GB"/>
              </w:rPr>
            </w:pPr>
            <w:r>
              <w:rPr>
                <w:rFonts w:eastAsia="等线 Light" w:hint="eastAsia"/>
                <w:lang w:val="en-GB"/>
              </w:rPr>
              <w:t>值集含义</w:t>
            </w:r>
          </w:p>
        </w:tc>
        <w:tc>
          <w:tcPr>
            <w:tcW w:w="1096" w:type="dxa"/>
          </w:tcPr>
          <w:p w14:paraId="0147D954" w14:textId="77777777" w:rsidR="00135176" w:rsidRDefault="000C2A0C">
            <w:pPr>
              <w:pStyle w:val="11"/>
              <w:rPr>
                <w:rFonts w:eastAsia="等线 Light"/>
                <w:lang w:val="en-GB"/>
              </w:rPr>
            </w:pPr>
            <w:r>
              <w:rPr>
                <w:rFonts w:eastAsia="等线 Light" w:hint="eastAsia"/>
                <w:lang w:val="en-GB"/>
              </w:rPr>
              <w:t>备注</w:t>
            </w:r>
          </w:p>
        </w:tc>
      </w:tr>
      <w:tr w:rsidR="00635486" w14:paraId="1D39E51C" w14:textId="77777777" w:rsidTr="00196A90">
        <w:trPr>
          <w:trHeight w:val="90"/>
        </w:trPr>
        <w:tc>
          <w:tcPr>
            <w:tcW w:w="709" w:type="dxa"/>
          </w:tcPr>
          <w:p w14:paraId="24A66CAD" w14:textId="77777777" w:rsidR="00635486" w:rsidRDefault="00635486" w:rsidP="00635486">
            <w:pPr>
              <w:pStyle w:val="11"/>
              <w:rPr>
                <w:sz w:val="21"/>
                <w:szCs w:val="22"/>
                <w:lang w:val="en-GB"/>
              </w:rPr>
            </w:pPr>
            <w:r>
              <w:rPr>
                <w:rFonts w:hint="eastAsia"/>
                <w:sz w:val="21"/>
                <w:szCs w:val="22"/>
                <w:lang w:val="en-GB"/>
              </w:rPr>
              <w:t>1</w:t>
            </w:r>
          </w:p>
        </w:tc>
        <w:tc>
          <w:tcPr>
            <w:tcW w:w="1701" w:type="dxa"/>
          </w:tcPr>
          <w:p w14:paraId="1FA3FAD2" w14:textId="77777777" w:rsidR="00635486" w:rsidRDefault="00635486" w:rsidP="00635486">
            <w:pPr>
              <w:pStyle w:val="11"/>
              <w:rPr>
                <w:sz w:val="21"/>
                <w:szCs w:val="22"/>
                <w:lang w:val="en-GB"/>
              </w:rPr>
            </w:pPr>
            <w:r>
              <w:rPr>
                <w:rFonts w:hint="eastAsia"/>
                <w:sz w:val="21"/>
                <w:szCs w:val="22"/>
                <w:lang w:val="en-GB"/>
              </w:rPr>
              <w:t>access_token</w:t>
            </w:r>
          </w:p>
        </w:tc>
        <w:tc>
          <w:tcPr>
            <w:tcW w:w="1653" w:type="dxa"/>
          </w:tcPr>
          <w:p w14:paraId="70DA1930" w14:textId="77777777" w:rsidR="00635486" w:rsidRDefault="00635486" w:rsidP="00635486">
            <w:pPr>
              <w:pStyle w:val="11"/>
              <w:rPr>
                <w:sz w:val="21"/>
                <w:szCs w:val="22"/>
              </w:rPr>
            </w:pPr>
            <w:r>
              <w:rPr>
                <w:rFonts w:hint="eastAsia"/>
                <w:sz w:val="21"/>
                <w:szCs w:val="22"/>
              </w:rPr>
              <w:t>授权码</w:t>
            </w:r>
          </w:p>
        </w:tc>
        <w:tc>
          <w:tcPr>
            <w:tcW w:w="1193" w:type="dxa"/>
            <w:vAlign w:val="center"/>
          </w:tcPr>
          <w:p w14:paraId="7A052A8A" w14:textId="77777777" w:rsidR="00635486" w:rsidRDefault="00635486" w:rsidP="00635486">
            <w:pPr>
              <w:pStyle w:val="11"/>
              <w:rPr>
                <w:sz w:val="21"/>
                <w:szCs w:val="22"/>
                <w:lang w:val="en-GB"/>
              </w:rPr>
            </w:pPr>
            <w:r>
              <w:rPr>
                <w:rFonts w:hint="eastAsia"/>
                <w:sz w:val="21"/>
                <w:szCs w:val="22"/>
              </w:rPr>
              <w:t>String</w:t>
            </w:r>
          </w:p>
        </w:tc>
        <w:tc>
          <w:tcPr>
            <w:tcW w:w="1163" w:type="dxa"/>
            <w:vAlign w:val="center"/>
          </w:tcPr>
          <w:p w14:paraId="333DE3C0" w14:textId="77777777" w:rsidR="00635486" w:rsidRDefault="00635486" w:rsidP="00635486">
            <w:pPr>
              <w:pStyle w:val="11"/>
              <w:rPr>
                <w:sz w:val="21"/>
                <w:szCs w:val="22"/>
                <w:lang w:val="en-GB"/>
              </w:rPr>
            </w:pPr>
            <w:r>
              <w:rPr>
                <w:rFonts w:hint="eastAsia"/>
                <w:sz w:val="21"/>
                <w:szCs w:val="22"/>
                <w:lang w:val="en-GB"/>
              </w:rPr>
              <w:t>否</w:t>
            </w:r>
          </w:p>
        </w:tc>
        <w:tc>
          <w:tcPr>
            <w:tcW w:w="1131" w:type="dxa"/>
          </w:tcPr>
          <w:p w14:paraId="6856FAB7" w14:textId="77777777" w:rsidR="00635486" w:rsidRDefault="00635486" w:rsidP="00635486">
            <w:pPr>
              <w:pStyle w:val="11"/>
              <w:rPr>
                <w:lang w:val="en-GB"/>
              </w:rPr>
            </w:pPr>
          </w:p>
        </w:tc>
        <w:tc>
          <w:tcPr>
            <w:tcW w:w="1096" w:type="dxa"/>
          </w:tcPr>
          <w:p w14:paraId="6BDD20A2" w14:textId="77777777" w:rsidR="00635486" w:rsidRDefault="00635486" w:rsidP="00635486">
            <w:pPr>
              <w:pStyle w:val="11"/>
              <w:rPr>
                <w:lang w:val="en-GB"/>
              </w:rPr>
            </w:pPr>
          </w:p>
        </w:tc>
      </w:tr>
      <w:tr w:rsidR="00635486" w14:paraId="088811C8" w14:textId="77777777" w:rsidTr="00196A90">
        <w:tc>
          <w:tcPr>
            <w:tcW w:w="709" w:type="dxa"/>
          </w:tcPr>
          <w:p w14:paraId="51171932" w14:textId="77777777" w:rsidR="00635486" w:rsidRDefault="00635486" w:rsidP="00635486">
            <w:pPr>
              <w:pStyle w:val="11"/>
              <w:rPr>
                <w:sz w:val="21"/>
                <w:szCs w:val="22"/>
                <w:lang w:val="en-GB"/>
              </w:rPr>
            </w:pPr>
            <w:r>
              <w:rPr>
                <w:rFonts w:hint="eastAsia"/>
                <w:sz w:val="21"/>
                <w:szCs w:val="22"/>
                <w:lang w:val="en-GB"/>
              </w:rPr>
              <w:t>2</w:t>
            </w:r>
          </w:p>
        </w:tc>
        <w:tc>
          <w:tcPr>
            <w:tcW w:w="1701" w:type="dxa"/>
            <w:vAlign w:val="center"/>
          </w:tcPr>
          <w:p w14:paraId="7E2E6B93" w14:textId="77777777" w:rsidR="00635486" w:rsidRDefault="00635486" w:rsidP="00635486">
            <w:pPr>
              <w:pStyle w:val="11"/>
              <w:rPr>
                <w:sz w:val="21"/>
                <w:szCs w:val="22"/>
                <w:lang w:val="en-GB"/>
              </w:rPr>
            </w:pPr>
            <w:r>
              <w:rPr>
                <w:sz w:val="21"/>
                <w:szCs w:val="22"/>
              </w:rPr>
              <w:t>token_type</w:t>
            </w:r>
          </w:p>
        </w:tc>
        <w:tc>
          <w:tcPr>
            <w:tcW w:w="1653" w:type="dxa"/>
          </w:tcPr>
          <w:p w14:paraId="55E1F37E" w14:textId="77777777" w:rsidR="00635486" w:rsidRDefault="00635486" w:rsidP="00635486">
            <w:pPr>
              <w:pStyle w:val="11"/>
              <w:rPr>
                <w:sz w:val="21"/>
                <w:szCs w:val="22"/>
              </w:rPr>
            </w:pPr>
            <w:r>
              <w:rPr>
                <w:rFonts w:hint="eastAsia"/>
                <w:sz w:val="21"/>
                <w:szCs w:val="22"/>
              </w:rPr>
              <w:t>Token类型</w:t>
            </w:r>
          </w:p>
        </w:tc>
        <w:tc>
          <w:tcPr>
            <w:tcW w:w="1193" w:type="dxa"/>
            <w:vAlign w:val="center"/>
          </w:tcPr>
          <w:p w14:paraId="584703CF" w14:textId="77777777" w:rsidR="00635486" w:rsidRDefault="00635486" w:rsidP="00635486">
            <w:pPr>
              <w:pStyle w:val="11"/>
              <w:rPr>
                <w:sz w:val="21"/>
                <w:szCs w:val="22"/>
                <w:lang w:val="en-GB"/>
              </w:rPr>
            </w:pPr>
            <w:r>
              <w:rPr>
                <w:rFonts w:hint="eastAsia"/>
                <w:sz w:val="21"/>
                <w:szCs w:val="22"/>
              </w:rPr>
              <w:t>String</w:t>
            </w:r>
          </w:p>
        </w:tc>
        <w:tc>
          <w:tcPr>
            <w:tcW w:w="1163" w:type="dxa"/>
            <w:vAlign w:val="center"/>
          </w:tcPr>
          <w:p w14:paraId="376A10A3" w14:textId="77777777" w:rsidR="00635486" w:rsidRDefault="00635486" w:rsidP="00635486">
            <w:pPr>
              <w:pStyle w:val="11"/>
              <w:rPr>
                <w:sz w:val="21"/>
                <w:szCs w:val="22"/>
                <w:lang w:val="en-GB"/>
              </w:rPr>
            </w:pPr>
            <w:r>
              <w:rPr>
                <w:rFonts w:hint="eastAsia"/>
                <w:sz w:val="21"/>
                <w:szCs w:val="22"/>
                <w:lang w:val="en-GB"/>
              </w:rPr>
              <w:t>否</w:t>
            </w:r>
          </w:p>
        </w:tc>
        <w:tc>
          <w:tcPr>
            <w:tcW w:w="1131" w:type="dxa"/>
          </w:tcPr>
          <w:p w14:paraId="7B0D2164" w14:textId="77777777" w:rsidR="00635486" w:rsidRDefault="00635486" w:rsidP="00635486">
            <w:pPr>
              <w:pStyle w:val="11"/>
              <w:rPr>
                <w:lang w:val="en-GB"/>
              </w:rPr>
            </w:pPr>
          </w:p>
        </w:tc>
        <w:tc>
          <w:tcPr>
            <w:tcW w:w="1096" w:type="dxa"/>
          </w:tcPr>
          <w:p w14:paraId="41C6F3E9" w14:textId="77777777" w:rsidR="00635486" w:rsidRDefault="00635486" w:rsidP="00635486">
            <w:pPr>
              <w:pStyle w:val="11"/>
              <w:rPr>
                <w:lang w:val="en-GB"/>
              </w:rPr>
            </w:pPr>
          </w:p>
        </w:tc>
      </w:tr>
      <w:tr w:rsidR="00635486" w14:paraId="15E2046E" w14:textId="77777777" w:rsidTr="00196A90">
        <w:tc>
          <w:tcPr>
            <w:tcW w:w="709" w:type="dxa"/>
          </w:tcPr>
          <w:p w14:paraId="671EDADA" w14:textId="77777777" w:rsidR="00635486" w:rsidRDefault="00635486" w:rsidP="00635486">
            <w:pPr>
              <w:pStyle w:val="11"/>
              <w:rPr>
                <w:sz w:val="21"/>
                <w:szCs w:val="22"/>
              </w:rPr>
            </w:pPr>
            <w:r>
              <w:rPr>
                <w:rFonts w:hint="eastAsia"/>
                <w:sz w:val="21"/>
                <w:szCs w:val="22"/>
              </w:rPr>
              <w:t>3</w:t>
            </w:r>
          </w:p>
        </w:tc>
        <w:tc>
          <w:tcPr>
            <w:tcW w:w="1701" w:type="dxa"/>
            <w:vAlign w:val="center"/>
          </w:tcPr>
          <w:p w14:paraId="25BEDC0D" w14:textId="77777777" w:rsidR="00635486" w:rsidRDefault="00635486" w:rsidP="00635486">
            <w:pPr>
              <w:pStyle w:val="11"/>
              <w:rPr>
                <w:sz w:val="21"/>
                <w:szCs w:val="22"/>
              </w:rPr>
            </w:pPr>
            <w:r>
              <w:rPr>
                <w:rFonts w:hint="eastAsia"/>
                <w:sz w:val="21"/>
                <w:szCs w:val="22"/>
              </w:rPr>
              <w:t>expires_in</w:t>
            </w:r>
          </w:p>
        </w:tc>
        <w:tc>
          <w:tcPr>
            <w:tcW w:w="1653" w:type="dxa"/>
          </w:tcPr>
          <w:p w14:paraId="260CA60E" w14:textId="77777777" w:rsidR="00635486" w:rsidRDefault="00635486" w:rsidP="00635486">
            <w:pPr>
              <w:pStyle w:val="11"/>
              <w:rPr>
                <w:sz w:val="21"/>
                <w:szCs w:val="22"/>
              </w:rPr>
            </w:pPr>
            <w:r>
              <w:rPr>
                <w:rFonts w:hint="eastAsia"/>
                <w:sz w:val="21"/>
                <w:szCs w:val="22"/>
              </w:rPr>
              <w:t>有效期（秒）</w:t>
            </w:r>
          </w:p>
        </w:tc>
        <w:tc>
          <w:tcPr>
            <w:tcW w:w="1193" w:type="dxa"/>
            <w:vAlign w:val="center"/>
          </w:tcPr>
          <w:p w14:paraId="4E4B3DED" w14:textId="77777777" w:rsidR="00635486" w:rsidRDefault="00635486" w:rsidP="00635486">
            <w:pPr>
              <w:pStyle w:val="11"/>
              <w:rPr>
                <w:sz w:val="21"/>
                <w:szCs w:val="22"/>
              </w:rPr>
            </w:pPr>
            <w:r>
              <w:rPr>
                <w:rFonts w:hint="eastAsia"/>
                <w:sz w:val="21"/>
                <w:szCs w:val="22"/>
              </w:rPr>
              <w:t>String</w:t>
            </w:r>
          </w:p>
        </w:tc>
        <w:tc>
          <w:tcPr>
            <w:tcW w:w="1163" w:type="dxa"/>
            <w:vAlign w:val="center"/>
          </w:tcPr>
          <w:p w14:paraId="37939AF2" w14:textId="77777777" w:rsidR="00635486" w:rsidRDefault="00635486" w:rsidP="00635486">
            <w:pPr>
              <w:pStyle w:val="11"/>
              <w:rPr>
                <w:sz w:val="21"/>
                <w:szCs w:val="22"/>
                <w:lang w:val="en-GB"/>
              </w:rPr>
            </w:pPr>
            <w:r>
              <w:rPr>
                <w:rFonts w:hint="eastAsia"/>
                <w:sz w:val="21"/>
                <w:szCs w:val="22"/>
                <w:lang w:val="en-GB"/>
              </w:rPr>
              <w:t>否</w:t>
            </w:r>
          </w:p>
        </w:tc>
        <w:tc>
          <w:tcPr>
            <w:tcW w:w="1131" w:type="dxa"/>
          </w:tcPr>
          <w:p w14:paraId="34ABF455" w14:textId="77777777" w:rsidR="00635486" w:rsidRDefault="00635486" w:rsidP="00635486">
            <w:pPr>
              <w:pStyle w:val="11"/>
              <w:rPr>
                <w:lang w:val="en-GB"/>
              </w:rPr>
            </w:pPr>
          </w:p>
        </w:tc>
        <w:tc>
          <w:tcPr>
            <w:tcW w:w="1096" w:type="dxa"/>
          </w:tcPr>
          <w:p w14:paraId="43C9201E" w14:textId="77777777" w:rsidR="00635486" w:rsidRDefault="00635486" w:rsidP="00635486">
            <w:pPr>
              <w:pStyle w:val="11"/>
              <w:rPr>
                <w:lang w:val="en-GB"/>
              </w:rPr>
            </w:pPr>
          </w:p>
        </w:tc>
      </w:tr>
    </w:tbl>
    <w:p w14:paraId="1AD0A829" w14:textId="77777777" w:rsidR="00135176" w:rsidRDefault="00135176">
      <w:pPr>
        <w:shd w:val="clear" w:color="auto" w:fill="FFFFFE"/>
        <w:spacing w:line="240" w:lineRule="atLeast"/>
        <w:rPr>
          <w:rFonts w:ascii="Consolas" w:eastAsia="Consolas" w:hAnsi="Consolas" w:cs="Consolas"/>
          <w:sz w:val="18"/>
          <w:szCs w:val="18"/>
          <w:shd w:val="clear" w:color="auto" w:fill="FFFFFE"/>
          <w:lang w:bidi="ar"/>
        </w:rPr>
      </w:pPr>
    </w:p>
    <w:p w14:paraId="51CFE936" w14:textId="77777777" w:rsidR="00135176" w:rsidRDefault="000C2A0C">
      <w:pPr>
        <w:pStyle w:val="1f3"/>
        <w:tabs>
          <w:tab w:val="clear" w:pos="2815"/>
        </w:tabs>
        <w:rPr>
          <w:rFonts w:ascii="微软雅黑" w:hAnsi="微软雅黑"/>
          <w:b/>
          <w:bCs/>
        </w:rPr>
      </w:pPr>
      <w:r>
        <w:rPr>
          <w:rFonts w:ascii="微软雅黑" w:hAnsi="微软雅黑" w:hint="eastAsia"/>
          <w:b/>
          <w:bCs/>
        </w:rPr>
        <w:t>④响应报文</w:t>
      </w:r>
    </w:p>
    <w:p w14:paraId="30329EED" w14:textId="77777777" w:rsidR="00635486" w:rsidRDefault="00635486" w:rsidP="00635486">
      <w:pPr>
        <w:shd w:val="clear" w:color="auto" w:fill="FFFFFE"/>
        <w:spacing w:line="240" w:lineRule="atLeast"/>
        <w:rPr>
          <w:rFonts w:ascii="Consolas" w:eastAsia="Consolas" w:hAnsi="Consolas" w:cs="Consolas"/>
          <w:color w:val="000000"/>
          <w:sz w:val="18"/>
          <w:szCs w:val="18"/>
        </w:rPr>
      </w:pPr>
      <w:r>
        <w:rPr>
          <w:rFonts w:ascii="Consolas" w:eastAsia="Consolas" w:hAnsi="Consolas" w:cs="Consolas"/>
          <w:sz w:val="18"/>
          <w:szCs w:val="18"/>
          <w:shd w:val="clear" w:color="auto" w:fill="FFFFFE"/>
          <w:lang w:bidi="ar"/>
        </w:rPr>
        <w:t>{</w:t>
      </w:r>
    </w:p>
    <w:p w14:paraId="2107A990" w14:textId="77777777" w:rsidR="00635486" w:rsidRDefault="00635486" w:rsidP="00635486">
      <w:pPr>
        <w:shd w:val="clear" w:color="auto" w:fill="FFFFFE"/>
        <w:spacing w:line="240" w:lineRule="atLeast"/>
        <w:rPr>
          <w:rFonts w:ascii="Consolas" w:eastAsia="Consolas" w:hAnsi="Consolas" w:cs="Consolas"/>
          <w:color w:val="000000"/>
          <w:sz w:val="18"/>
          <w:szCs w:val="18"/>
        </w:rPr>
      </w:pPr>
      <w:r>
        <w:rPr>
          <w:rFonts w:ascii="Consolas" w:eastAsia="Consolas" w:hAnsi="Consolas" w:cs="Consolas"/>
          <w:sz w:val="18"/>
          <w:szCs w:val="18"/>
          <w:shd w:val="clear" w:color="auto" w:fill="FFFFFE"/>
          <w:lang w:bidi="ar"/>
        </w:rPr>
        <w:t>    "access_token": "eyJhbGciOiJIUzI1NiIsInR5cCI6IkpXVCJ9.eyJhdWQiOlsiYXBpLXJlc291cmNlIl0sInNjb3BlIjpbInJlYWQiLCJ3cml0ZSIsInRydXN0Il0sImV4cCI6MTU4Mzc1ODU5MiwiYXV0aG9yaXRpZXMiOlsiQVBQIl0sImp0aSI6IjgzZmQwMWQ5LWIwZTItNDk4NC1hZDNiLTA0ZDVlYmJiMTk5YiIsImNsaWVudF9pZCI6ImNsaWVudDMifQ.d9ML_G1wbJin6_1cwtjInNeEFtlGDyCcnWbFFDKnQ6o",</w:t>
      </w:r>
    </w:p>
    <w:p w14:paraId="3E00CD62" w14:textId="77777777" w:rsidR="00635486" w:rsidRDefault="00635486" w:rsidP="00635486">
      <w:pPr>
        <w:shd w:val="clear" w:color="auto" w:fill="FFFFFE"/>
        <w:spacing w:line="240" w:lineRule="atLeast"/>
        <w:rPr>
          <w:rFonts w:ascii="Consolas" w:eastAsia="Consolas" w:hAnsi="Consolas" w:cs="Consolas"/>
          <w:color w:val="000000"/>
          <w:sz w:val="18"/>
          <w:szCs w:val="18"/>
        </w:rPr>
      </w:pPr>
      <w:r>
        <w:rPr>
          <w:rFonts w:ascii="Consolas" w:eastAsia="Consolas" w:hAnsi="Consolas" w:cs="Consolas"/>
          <w:sz w:val="18"/>
          <w:szCs w:val="18"/>
          <w:shd w:val="clear" w:color="auto" w:fill="FFFFFE"/>
          <w:lang w:bidi="ar"/>
        </w:rPr>
        <w:t>    "token_type": "bearer",</w:t>
      </w:r>
    </w:p>
    <w:p w14:paraId="3FD3FACC" w14:textId="77777777" w:rsidR="00635486" w:rsidRDefault="00635486" w:rsidP="00635486">
      <w:pPr>
        <w:shd w:val="clear" w:color="auto" w:fill="FFFFFE"/>
        <w:spacing w:line="240" w:lineRule="atLeast"/>
        <w:rPr>
          <w:rFonts w:ascii="Consolas" w:eastAsia="Consolas" w:hAnsi="Consolas" w:cs="Consolas"/>
          <w:color w:val="000000"/>
          <w:sz w:val="18"/>
          <w:szCs w:val="18"/>
        </w:rPr>
      </w:pPr>
      <w:r>
        <w:rPr>
          <w:rFonts w:ascii="Consolas" w:eastAsia="Consolas" w:hAnsi="Consolas" w:cs="Consolas"/>
          <w:sz w:val="18"/>
          <w:szCs w:val="18"/>
          <w:shd w:val="clear" w:color="auto" w:fill="FFFFFE"/>
          <w:lang w:bidi="ar"/>
        </w:rPr>
        <w:t>    "expires_in": 2999,</w:t>
      </w:r>
    </w:p>
    <w:p w14:paraId="424947EA" w14:textId="77777777" w:rsidR="00635486" w:rsidRDefault="00635486" w:rsidP="00635486">
      <w:pPr>
        <w:shd w:val="clear" w:color="auto" w:fill="FFFFFE"/>
        <w:spacing w:line="240" w:lineRule="atLeast"/>
        <w:rPr>
          <w:rFonts w:ascii="Consolas" w:eastAsia="Consolas" w:hAnsi="Consolas" w:cs="Consolas"/>
          <w:color w:val="000000"/>
          <w:sz w:val="18"/>
          <w:szCs w:val="18"/>
        </w:rPr>
      </w:pPr>
      <w:r>
        <w:rPr>
          <w:rFonts w:ascii="Consolas" w:eastAsia="Consolas" w:hAnsi="Consolas" w:cs="Consolas"/>
          <w:sz w:val="18"/>
          <w:szCs w:val="18"/>
          <w:shd w:val="clear" w:color="auto" w:fill="FFFFFE"/>
          <w:lang w:bidi="ar"/>
        </w:rPr>
        <w:t>    "scope": "read write trust",</w:t>
      </w:r>
    </w:p>
    <w:p w14:paraId="1058B3C1" w14:textId="77777777" w:rsidR="00635486" w:rsidRDefault="00635486" w:rsidP="00635486">
      <w:pPr>
        <w:shd w:val="clear" w:color="auto" w:fill="FFFFFE"/>
        <w:spacing w:line="240" w:lineRule="atLeast"/>
        <w:rPr>
          <w:rFonts w:ascii="Consolas" w:eastAsia="Consolas" w:hAnsi="Consolas" w:cs="Consolas"/>
          <w:color w:val="000000"/>
          <w:sz w:val="18"/>
          <w:szCs w:val="18"/>
        </w:rPr>
      </w:pPr>
      <w:r>
        <w:rPr>
          <w:rFonts w:ascii="Consolas" w:eastAsia="Consolas" w:hAnsi="Consolas" w:cs="Consolas"/>
          <w:sz w:val="18"/>
          <w:szCs w:val="18"/>
          <w:shd w:val="clear" w:color="auto" w:fill="FFFFFE"/>
          <w:lang w:bidi="ar"/>
        </w:rPr>
        <w:t>    "jti": "83fd01d9-b0e2-4984-ad3b-04d5ebbb199b"</w:t>
      </w:r>
    </w:p>
    <w:p w14:paraId="35F49B20" w14:textId="77777777" w:rsidR="00635486" w:rsidRDefault="00635486" w:rsidP="00635486">
      <w:pPr>
        <w:rPr>
          <w:rFonts w:ascii="Consolas" w:eastAsia="Consolas" w:hAnsi="Consolas" w:cs="Consolas"/>
          <w:sz w:val="18"/>
          <w:szCs w:val="18"/>
          <w:shd w:val="clear" w:color="auto" w:fill="FFFFFE"/>
          <w:lang w:bidi="ar"/>
        </w:rPr>
      </w:pPr>
      <w:r>
        <w:rPr>
          <w:rFonts w:ascii="Consolas" w:eastAsia="Consolas" w:hAnsi="Consolas" w:cs="Consolas"/>
          <w:sz w:val="18"/>
          <w:szCs w:val="18"/>
          <w:shd w:val="clear" w:color="auto" w:fill="FFFFFE"/>
          <w:lang w:bidi="ar"/>
        </w:rPr>
        <w:t>}</w:t>
      </w:r>
    </w:p>
    <w:p w14:paraId="03EFF451" w14:textId="77777777" w:rsidR="00635486" w:rsidRDefault="00635486" w:rsidP="00635486">
      <w:pPr>
        <w:rPr>
          <w:rFonts w:ascii="Consolas" w:eastAsia="Consolas" w:hAnsi="Consolas" w:cs="Consolas"/>
          <w:sz w:val="18"/>
          <w:szCs w:val="18"/>
          <w:shd w:val="clear" w:color="auto" w:fill="FFFFFE"/>
          <w:lang w:bidi="ar"/>
        </w:rPr>
      </w:pPr>
      <w:r>
        <w:rPr>
          <w:rFonts w:ascii="Consolas" w:eastAsia="Consolas" w:hAnsi="Consolas" w:cs="Consolas"/>
          <w:sz w:val="18"/>
          <w:szCs w:val="18"/>
          <w:shd w:val="clear" w:color="auto" w:fill="FFFFFE"/>
          <w:lang w:bidi="ar"/>
        </w:rPr>
        <w:t>  "access_token": "eyJhbGciOiJIUzI1NiIsInR5cCI6IkpXVCJ9.eyJhdWQiOlsiYXBpLXJlc291cmNlIl0sInNjb3BlIjpbInJlYWQiLCJ3cml0ZSIsInRydXN0Il0sImV4cCI6MTU4Mzc1ODU5MiwiYXV0aG9yaXRpZXMiOlsiQVBQIl0sImp0aSI6IjgzZmQwMWQ5LWIwZTItNDk4NC1hZDNiLTA0ZDVlYmJiMTk5YiIsImNsaWVudF9pZCI6ImNsaWVudDMifQ.d9ML_G1wbJin6_1cwtjInNeEFtlGDyCcnWbFFDKnQ6o"</w:t>
      </w:r>
    </w:p>
    <w:p w14:paraId="277C8B2A" w14:textId="77777777" w:rsidR="00135176" w:rsidRPr="00635486" w:rsidRDefault="00135176">
      <w:pPr>
        <w:pStyle w:val="1f3"/>
        <w:tabs>
          <w:tab w:val="clear" w:pos="2815"/>
        </w:tabs>
        <w:rPr>
          <w:rFonts w:ascii="微软雅黑" w:hAnsi="微软雅黑"/>
          <w:b/>
          <w:bCs/>
        </w:rPr>
      </w:pPr>
    </w:p>
    <w:p w14:paraId="6FF38586" w14:textId="77777777" w:rsidR="00135176" w:rsidRDefault="00135176"/>
    <w:p w14:paraId="6C565984" w14:textId="77777777" w:rsidR="00135176" w:rsidRDefault="00135176"/>
    <w:p w14:paraId="47B51643" w14:textId="4F4695C9" w:rsidR="00135176" w:rsidRDefault="00E22789">
      <w:pPr>
        <w:pStyle w:val="1"/>
      </w:pPr>
      <w:bookmarkStart w:id="20" w:name="_Toc57367901"/>
      <w:r>
        <w:rPr>
          <w:rFonts w:hint="eastAsia"/>
        </w:rPr>
        <w:lastRenderedPageBreak/>
        <w:t>履约系统查询合同</w:t>
      </w:r>
      <w:r w:rsidR="000C2A0C">
        <w:t>接口</w:t>
      </w:r>
      <w:r w:rsidR="000C2A0C">
        <w:rPr>
          <w:rFonts w:hint="eastAsia"/>
        </w:rPr>
        <w:t>说明</w:t>
      </w:r>
      <w:bookmarkEnd w:id="20"/>
    </w:p>
    <w:p w14:paraId="0923E52E" w14:textId="77777777" w:rsidR="00135176" w:rsidRDefault="000C2A0C">
      <w:pPr>
        <w:pStyle w:val="21"/>
      </w:pPr>
      <w:bookmarkStart w:id="21" w:name="_Toc57367902"/>
      <w:r>
        <w:t>数据传递流程</w:t>
      </w:r>
      <w:bookmarkEnd w:id="21"/>
    </w:p>
    <w:p w14:paraId="411BCB36" w14:textId="77777777" w:rsidR="00135176" w:rsidRDefault="000C2A0C">
      <w:pPr>
        <w:pStyle w:val="31"/>
      </w:pPr>
      <w:bookmarkStart w:id="22" w:name="_Toc57367903"/>
      <w:r>
        <w:t>数据流向</w:t>
      </w:r>
      <w:bookmarkEnd w:id="22"/>
    </w:p>
    <w:p w14:paraId="2930B328" w14:textId="77777777" w:rsidR="006526D9" w:rsidRDefault="006526D9" w:rsidP="006526D9">
      <w:pPr>
        <w:pStyle w:val="11"/>
      </w:pPr>
      <w:r>
        <w:rPr>
          <w:rFonts w:hint="eastAsia"/>
        </w:rPr>
        <w:t>合同系统 &gt;&gt; 履约系统</w:t>
      </w:r>
    </w:p>
    <w:p w14:paraId="246B1E9C" w14:textId="77777777" w:rsidR="00135176" w:rsidRDefault="00135176">
      <w:pPr>
        <w:pStyle w:val="11"/>
      </w:pPr>
    </w:p>
    <w:p w14:paraId="3C821F03" w14:textId="77777777" w:rsidR="00135176" w:rsidRDefault="000C2A0C">
      <w:pPr>
        <w:pStyle w:val="21"/>
      </w:pPr>
      <w:bookmarkStart w:id="23" w:name="_Toc57367904"/>
      <w:r>
        <w:rPr>
          <w:rFonts w:hint="eastAsia"/>
        </w:rPr>
        <w:t>接口概述</w:t>
      </w:r>
      <w:bookmarkEnd w:id="23"/>
    </w:p>
    <w:p w14:paraId="66EC95D9" w14:textId="77777777" w:rsidR="00135176" w:rsidRDefault="00135176">
      <w:pPr>
        <w:pStyle w:val="11"/>
        <w:rPr>
          <w:lang w:val="en-GB"/>
        </w:rPr>
      </w:pPr>
    </w:p>
    <w:tbl>
      <w:tblPr>
        <w:tblStyle w:val="afff5"/>
        <w:tblW w:w="5000" w:type="pct"/>
        <w:tblLook w:val="04A0" w:firstRow="1" w:lastRow="0" w:firstColumn="1" w:lastColumn="0" w:noHBand="0" w:noVBand="1"/>
      </w:tblPr>
      <w:tblGrid>
        <w:gridCol w:w="2410"/>
        <w:gridCol w:w="6945"/>
      </w:tblGrid>
      <w:tr w:rsidR="00135176" w14:paraId="76F4BB44" w14:textId="77777777" w:rsidTr="00135176">
        <w:tc>
          <w:tcPr>
            <w:cnfStyle w:val="001000000000" w:firstRow="0" w:lastRow="0" w:firstColumn="1" w:lastColumn="0" w:oddVBand="0" w:evenVBand="0" w:oddHBand="0" w:evenHBand="0" w:firstRowFirstColumn="0" w:firstRowLastColumn="0" w:lastRowFirstColumn="0" w:lastRowLastColumn="0"/>
            <w:tcW w:w="1288" w:type="pct"/>
          </w:tcPr>
          <w:p w14:paraId="1D3D84EB" w14:textId="77777777" w:rsidR="00135176" w:rsidRDefault="000C2A0C">
            <w:pPr>
              <w:pStyle w:val="11"/>
              <w:rPr>
                <w:rFonts w:ascii="等线 Light" w:hAnsi="等线 Light"/>
                <w:lang w:val="en-GB"/>
              </w:rPr>
            </w:pPr>
            <w:r>
              <w:rPr>
                <w:rFonts w:ascii="等线 Light" w:hAnsi="等线 Light" w:hint="eastAsia"/>
                <w:lang w:val="en-GB"/>
              </w:rPr>
              <w:t>服务端</w:t>
            </w:r>
          </w:p>
        </w:tc>
        <w:tc>
          <w:tcPr>
            <w:tcW w:w="7109" w:type="dxa"/>
          </w:tcPr>
          <w:p w14:paraId="5C20F21A" w14:textId="77777777" w:rsidR="00135176" w:rsidRDefault="000C2A0C">
            <w:pPr>
              <w:pStyle w:val="11"/>
              <w:cnfStyle w:val="000000000000" w:firstRow="0" w:lastRow="0" w:firstColumn="0" w:lastColumn="0" w:oddVBand="0" w:evenVBand="0" w:oddHBand="0" w:evenHBand="0" w:firstRowFirstColumn="0" w:firstRowLastColumn="0" w:lastRowFirstColumn="0" w:lastRowLastColumn="0"/>
            </w:pPr>
            <w:r>
              <w:rPr>
                <w:rFonts w:hint="eastAsia"/>
              </w:rPr>
              <w:t>合同系统</w:t>
            </w:r>
          </w:p>
        </w:tc>
      </w:tr>
      <w:tr w:rsidR="00135176" w14:paraId="57F1826E" w14:textId="77777777" w:rsidTr="00135176">
        <w:tc>
          <w:tcPr>
            <w:cnfStyle w:val="001000000000" w:firstRow="0" w:lastRow="0" w:firstColumn="1" w:lastColumn="0" w:oddVBand="0" w:evenVBand="0" w:oddHBand="0" w:evenHBand="0" w:firstRowFirstColumn="0" w:firstRowLastColumn="0" w:lastRowFirstColumn="0" w:lastRowLastColumn="0"/>
            <w:tcW w:w="1288" w:type="pct"/>
          </w:tcPr>
          <w:p w14:paraId="25C10828" w14:textId="77777777" w:rsidR="00135176" w:rsidRDefault="000C2A0C">
            <w:pPr>
              <w:pStyle w:val="11"/>
              <w:rPr>
                <w:rFonts w:ascii="等线 Light" w:hAnsi="等线 Light"/>
                <w:lang w:val="en-GB"/>
              </w:rPr>
            </w:pPr>
            <w:r>
              <w:rPr>
                <w:rFonts w:ascii="等线 Light" w:hAnsi="等线 Light" w:hint="eastAsia"/>
                <w:lang w:val="en-GB"/>
              </w:rPr>
              <w:t>客户端</w:t>
            </w:r>
          </w:p>
        </w:tc>
        <w:tc>
          <w:tcPr>
            <w:tcW w:w="7109" w:type="dxa"/>
          </w:tcPr>
          <w:p w14:paraId="7962A219" w14:textId="785B23AE" w:rsidR="00135176" w:rsidRDefault="006526D9">
            <w:pPr>
              <w:pStyle w:val="11"/>
              <w:cnfStyle w:val="000000000000" w:firstRow="0" w:lastRow="0" w:firstColumn="0" w:lastColumn="0" w:oddVBand="0" w:evenVBand="0" w:oddHBand="0" w:evenHBand="0" w:firstRowFirstColumn="0" w:firstRowLastColumn="0" w:lastRowFirstColumn="0" w:lastRowLastColumn="0"/>
            </w:pPr>
            <w:r>
              <w:rPr>
                <w:rFonts w:hint="eastAsia"/>
              </w:rPr>
              <w:t>履约系统</w:t>
            </w:r>
          </w:p>
        </w:tc>
      </w:tr>
      <w:tr w:rsidR="00135176" w14:paraId="7F7287F6" w14:textId="77777777" w:rsidTr="00135176">
        <w:tc>
          <w:tcPr>
            <w:cnfStyle w:val="001000000000" w:firstRow="0" w:lastRow="0" w:firstColumn="1" w:lastColumn="0" w:oddVBand="0" w:evenVBand="0" w:oddHBand="0" w:evenHBand="0" w:firstRowFirstColumn="0" w:firstRowLastColumn="0" w:lastRowFirstColumn="0" w:lastRowLastColumn="0"/>
            <w:tcW w:w="1288" w:type="pct"/>
          </w:tcPr>
          <w:p w14:paraId="67259EC9" w14:textId="77777777" w:rsidR="00135176" w:rsidRDefault="000C2A0C">
            <w:pPr>
              <w:pStyle w:val="11"/>
              <w:rPr>
                <w:rFonts w:ascii="等线 Light" w:hAnsi="等线 Light"/>
                <w:lang w:val="en-GB"/>
              </w:rPr>
            </w:pPr>
            <w:r>
              <w:rPr>
                <w:rFonts w:ascii="等线 Light" w:hAnsi="等线 Light" w:hint="eastAsia"/>
                <w:lang w:val="en-GB"/>
              </w:rPr>
              <w:t>接口方式</w:t>
            </w:r>
          </w:p>
        </w:tc>
        <w:tc>
          <w:tcPr>
            <w:tcW w:w="7109" w:type="dxa"/>
          </w:tcPr>
          <w:p w14:paraId="29496348" w14:textId="77777777" w:rsidR="00135176" w:rsidRDefault="000C2A0C">
            <w:pPr>
              <w:pStyle w:val="11"/>
              <w:cnfStyle w:val="000000000000" w:firstRow="0" w:lastRow="0" w:firstColumn="0" w:lastColumn="0" w:oddVBand="0" w:evenVBand="0" w:oddHBand="0" w:evenHBand="0" w:firstRowFirstColumn="0" w:firstRowLastColumn="0" w:lastRowFirstColumn="0" w:lastRowLastColumn="0"/>
              <w:rPr>
                <w:lang w:val="en-GB"/>
              </w:rPr>
            </w:pPr>
            <w:r>
              <w:t>restful</w:t>
            </w:r>
          </w:p>
        </w:tc>
      </w:tr>
      <w:tr w:rsidR="00135176" w14:paraId="4AF6E714" w14:textId="77777777" w:rsidTr="00135176">
        <w:tc>
          <w:tcPr>
            <w:cnfStyle w:val="001000000000" w:firstRow="0" w:lastRow="0" w:firstColumn="1" w:lastColumn="0" w:oddVBand="0" w:evenVBand="0" w:oddHBand="0" w:evenHBand="0" w:firstRowFirstColumn="0" w:firstRowLastColumn="0" w:lastRowFirstColumn="0" w:lastRowLastColumn="0"/>
            <w:tcW w:w="1288" w:type="pct"/>
          </w:tcPr>
          <w:p w14:paraId="67D6DB28" w14:textId="77777777" w:rsidR="00135176" w:rsidRDefault="000C2A0C">
            <w:pPr>
              <w:pStyle w:val="11"/>
              <w:rPr>
                <w:rFonts w:ascii="等线 Light" w:hAnsi="等线 Light"/>
                <w:lang w:val="en-GB"/>
              </w:rPr>
            </w:pPr>
            <w:r>
              <w:rPr>
                <w:rFonts w:ascii="等线 Light" w:hAnsi="等线 Light" w:hint="eastAsia"/>
                <w:lang w:val="en-GB"/>
              </w:rPr>
              <w:t>身份验证方式</w:t>
            </w:r>
          </w:p>
        </w:tc>
        <w:tc>
          <w:tcPr>
            <w:tcW w:w="7109" w:type="dxa"/>
          </w:tcPr>
          <w:p w14:paraId="38A271DC" w14:textId="047BD7C3" w:rsidR="00135176" w:rsidRDefault="00135176">
            <w:pPr>
              <w:pStyle w:val="11"/>
              <w:cnfStyle w:val="000000000000" w:firstRow="0" w:lastRow="0" w:firstColumn="0" w:lastColumn="0" w:oddVBand="0" w:evenVBand="0" w:oddHBand="0" w:evenHBand="0" w:firstRowFirstColumn="0" w:firstRowLastColumn="0" w:lastRowFirstColumn="0" w:lastRowLastColumn="0"/>
            </w:pPr>
          </w:p>
        </w:tc>
      </w:tr>
      <w:tr w:rsidR="00135176" w14:paraId="57D7B3EA" w14:textId="77777777" w:rsidTr="00135176">
        <w:tc>
          <w:tcPr>
            <w:cnfStyle w:val="001000000000" w:firstRow="0" w:lastRow="0" w:firstColumn="1" w:lastColumn="0" w:oddVBand="0" w:evenVBand="0" w:oddHBand="0" w:evenHBand="0" w:firstRowFirstColumn="0" w:firstRowLastColumn="0" w:lastRowFirstColumn="0" w:lastRowLastColumn="0"/>
            <w:tcW w:w="1288" w:type="pct"/>
          </w:tcPr>
          <w:p w14:paraId="7D0BC227" w14:textId="77777777" w:rsidR="00135176" w:rsidRDefault="000C2A0C">
            <w:pPr>
              <w:pStyle w:val="11"/>
              <w:rPr>
                <w:rFonts w:ascii="等线 Light" w:hAnsi="等线 Light"/>
                <w:lang w:val="en-GB"/>
              </w:rPr>
            </w:pPr>
            <w:r>
              <w:rPr>
                <w:rFonts w:ascii="等线 Light" w:hAnsi="等线 Light" w:hint="eastAsia"/>
                <w:lang w:val="en-GB"/>
              </w:rPr>
              <w:t>数据格式</w:t>
            </w:r>
          </w:p>
        </w:tc>
        <w:tc>
          <w:tcPr>
            <w:tcW w:w="7109" w:type="dxa"/>
          </w:tcPr>
          <w:p w14:paraId="472454D8" w14:textId="77777777" w:rsidR="00135176" w:rsidRDefault="000C2A0C">
            <w:pPr>
              <w:pStyle w:val="11"/>
              <w:cnfStyle w:val="000000000000" w:firstRow="0" w:lastRow="0" w:firstColumn="0" w:lastColumn="0" w:oddVBand="0" w:evenVBand="0" w:oddHBand="0" w:evenHBand="0" w:firstRowFirstColumn="0" w:firstRowLastColumn="0" w:lastRowFirstColumn="0" w:lastRowLastColumn="0"/>
              <w:rPr>
                <w:lang w:val="en-GB"/>
              </w:rPr>
            </w:pPr>
            <w:r>
              <w:t>JSON</w:t>
            </w:r>
          </w:p>
        </w:tc>
      </w:tr>
      <w:tr w:rsidR="00135176" w14:paraId="103B8A70" w14:textId="77777777" w:rsidTr="00135176">
        <w:tc>
          <w:tcPr>
            <w:cnfStyle w:val="001000000000" w:firstRow="0" w:lastRow="0" w:firstColumn="1" w:lastColumn="0" w:oddVBand="0" w:evenVBand="0" w:oddHBand="0" w:evenHBand="0" w:firstRowFirstColumn="0" w:firstRowLastColumn="0" w:lastRowFirstColumn="0" w:lastRowLastColumn="0"/>
            <w:tcW w:w="1288" w:type="pct"/>
          </w:tcPr>
          <w:p w14:paraId="091E02DC" w14:textId="77777777" w:rsidR="00135176" w:rsidRDefault="000C2A0C">
            <w:pPr>
              <w:pStyle w:val="11"/>
              <w:rPr>
                <w:rFonts w:ascii="等线 Light" w:hAnsi="等线 Light"/>
                <w:lang w:val="en-GB"/>
              </w:rPr>
            </w:pPr>
            <w:r>
              <w:rPr>
                <w:rFonts w:ascii="等线 Light" w:hAnsi="等线 Light" w:hint="eastAsia"/>
                <w:lang w:val="en-GB"/>
              </w:rPr>
              <w:t>数据范围</w:t>
            </w:r>
          </w:p>
        </w:tc>
        <w:tc>
          <w:tcPr>
            <w:tcW w:w="7109" w:type="dxa"/>
          </w:tcPr>
          <w:p w14:paraId="5F606625" w14:textId="6FF65E1E" w:rsidR="00135176" w:rsidRPr="006526D9" w:rsidRDefault="006526D9" w:rsidP="006526D9">
            <w:pPr>
              <w:cnfStyle w:val="000000000000" w:firstRow="0" w:lastRow="0" w:firstColumn="0" w:lastColumn="0" w:oddVBand="0" w:evenVBand="0" w:oddHBand="0" w:evenHBand="0" w:firstRowFirstColumn="0" w:firstRowLastColumn="0" w:lastRowFirstColumn="0" w:lastRowLastColumn="0"/>
            </w:pPr>
            <w:r w:rsidRPr="006526D9">
              <w:rPr>
                <w:rFonts w:hint="eastAsia"/>
                <w:color w:val="auto"/>
              </w:rPr>
              <w:t>获取合同系统所有信息表中的关键字段数据</w:t>
            </w:r>
          </w:p>
        </w:tc>
      </w:tr>
      <w:tr w:rsidR="00135176" w14:paraId="78DB8AA8" w14:textId="77777777" w:rsidTr="00135176">
        <w:tc>
          <w:tcPr>
            <w:cnfStyle w:val="001000000000" w:firstRow="0" w:lastRow="0" w:firstColumn="1" w:lastColumn="0" w:oddVBand="0" w:evenVBand="0" w:oddHBand="0" w:evenHBand="0" w:firstRowFirstColumn="0" w:firstRowLastColumn="0" w:lastRowFirstColumn="0" w:lastRowLastColumn="0"/>
            <w:tcW w:w="1288" w:type="pct"/>
          </w:tcPr>
          <w:p w14:paraId="573A9ADE" w14:textId="77777777" w:rsidR="00135176" w:rsidRDefault="000C2A0C">
            <w:pPr>
              <w:pStyle w:val="11"/>
              <w:rPr>
                <w:rFonts w:ascii="等线 Light" w:hAnsi="等线 Light"/>
                <w:lang w:val="en-GB"/>
              </w:rPr>
            </w:pPr>
            <w:r>
              <w:rPr>
                <w:rFonts w:ascii="等线 Light" w:hAnsi="等线 Light" w:hint="eastAsia"/>
                <w:lang w:val="en-GB"/>
              </w:rPr>
              <w:t>U</w:t>
            </w:r>
            <w:r>
              <w:rPr>
                <w:rFonts w:ascii="等线 Light" w:hAnsi="等线 Light"/>
                <w:lang w:val="en-GB"/>
              </w:rPr>
              <w:t>RL</w:t>
            </w:r>
          </w:p>
        </w:tc>
        <w:tc>
          <w:tcPr>
            <w:tcW w:w="7109" w:type="dxa"/>
          </w:tcPr>
          <w:p w14:paraId="7E54089E" w14:textId="52055E5C" w:rsidR="0094466D" w:rsidRPr="0094466D" w:rsidRDefault="0094466D">
            <w:pPr>
              <w:pStyle w:val="11"/>
              <w:cnfStyle w:val="000000000000" w:firstRow="0" w:lastRow="0" w:firstColumn="0" w:lastColumn="0" w:oddVBand="0" w:evenVBand="0" w:oddHBand="0" w:evenHBand="0" w:firstRowFirstColumn="0" w:firstRowLastColumn="0" w:lastRowFirstColumn="0" w:lastRowLastColumn="0"/>
            </w:pPr>
          </w:p>
        </w:tc>
      </w:tr>
      <w:tr w:rsidR="00135176" w14:paraId="520903C4" w14:textId="77777777" w:rsidTr="00135176">
        <w:tc>
          <w:tcPr>
            <w:cnfStyle w:val="001000000000" w:firstRow="0" w:lastRow="0" w:firstColumn="1" w:lastColumn="0" w:oddVBand="0" w:evenVBand="0" w:oddHBand="0" w:evenHBand="0" w:firstRowFirstColumn="0" w:firstRowLastColumn="0" w:lastRowFirstColumn="0" w:lastRowLastColumn="0"/>
            <w:tcW w:w="1288" w:type="pct"/>
          </w:tcPr>
          <w:p w14:paraId="19635994" w14:textId="77777777" w:rsidR="00135176" w:rsidRDefault="000C2A0C">
            <w:pPr>
              <w:pStyle w:val="11"/>
              <w:rPr>
                <w:rFonts w:ascii="等线 Light" w:hAnsi="等线 Light"/>
                <w:lang w:val="en-GB"/>
              </w:rPr>
            </w:pPr>
            <w:r>
              <w:rPr>
                <w:rFonts w:ascii="等线 Light" w:hAnsi="等线 Light" w:hint="eastAsia"/>
                <w:lang w:val="en-GB"/>
              </w:rPr>
              <w:t>请求方法</w:t>
            </w:r>
          </w:p>
        </w:tc>
        <w:tc>
          <w:tcPr>
            <w:tcW w:w="7109" w:type="dxa"/>
          </w:tcPr>
          <w:p w14:paraId="137030B3" w14:textId="77777777" w:rsidR="00135176" w:rsidRDefault="000C2A0C">
            <w:pPr>
              <w:pStyle w:val="11"/>
              <w:cnfStyle w:val="000000000000" w:firstRow="0" w:lastRow="0" w:firstColumn="0" w:lastColumn="0" w:oddVBand="0" w:evenVBand="0" w:oddHBand="0" w:evenHBand="0" w:firstRowFirstColumn="0" w:firstRowLastColumn="0" w:lastRowFirstColumn="0" w:lastRowLastColumn="0"/>
              <w:rPr>
                <w:lang w:val="en-GB"/>
              </w:rPr>
            </w:pPr>
            <w:r>
              <w:t>POST</w:t>
            </w:r>
          </w:p>
        </w:tc>
      </w:tr>
      <w:tr w:rsidR="00135176" w14:paraId="71054802" w14:textId="77777777" w:rsidTr="00135176">
        <w:tc>
          <w:tcPr>
            <w:cnfStyle w:val="001000000000" w:firstRow="0" w:lastRow="0" w:firstColumn="1" w:lastColumn="0" w:oddVBand="0" w:evenVBand="0" w:oddHBand="0" w:evenHBand="0" w:firstRowFirstColumn="0" w:firstRowLastColumn="0" w:lastRowFirstColumn="0" w:lastRowLastColumn="0"/>
            <w:tcW w:w="1288" w:type="pct"/>
          </w:tcPr>
          <w:p w14:paraId="3EE24DA5" w14:textId="77777777" w:rsidR="00135176" w:rsidRDefault="000C2A0C">
            <w:pPr>
              <w:pStyle w:val="11"/>
              <w:rPr>
                <w:rFonts w:ascii="等线 Light" w:hAnsi="等线 Light"/>
                <w:lang w:val="en-GB"/>
              </w:rPr>
            </w:pPr>
            <w:r>
              <w:rPr>
                <w:rFonts w:ascii="等线 Light" w:hAnsi="等线 Light" w:hint="eastAsia"/>
                <w:lang w:val="en-GB"/>
              </w:rPr>
              <w:t>同步周期</w:t>
            </w:r>
          </w:p>
        </w:tc>
        <w:tc>
          <w:tcPr>
            <w:tcW w:w="7109" w:type="dxa"/>
          </w:tcPr>
          <w:p w14:paraId="0AC98BCF" w14:textId="77777777" w:rsidR="00135176" w:rsidRDefault="00E95670">
            <w:pPr>
              <w:pStyle w:val="11"/>
              <w:cnfStyle w:val="000000000000" w:firstRow="0" w:lastRow="0" w:firstColumn="0" w:lastColumn="0" w:oddVBand="0" w:evenVBand="0" w:oddHBand="0" w:evenHBand="0" w:firstRowFirstColumn="0" w:firstRowLastColumn="0" w:lastRowFirstColumn="0" w:lastRowLastColumn="0"/>
              <w:rPr>
                <w:lang w:val="en-GB"/>
              </w:rPr>
            </w:pPr>
            <w:r>
              <w:rPr>
                <w:rFonts w:hint="eastAsia"/>
                <w:lang w:val="en-GB"/>
              </w:rPr>
              <w:t>手动触发</w:t>
            </w:r>
          </w:p>
        </w:tc>
      </w:tr>
    </w:tbl>
    <w:p w14:paraId="72A85D53" w14:textId="77777777" w:rsidR="00135176" w:rsidRDefault="00135176">
      <w:pPr>
        <w:pStyle w:val="11"/>
        <w:rPr>
          <w:lang w:val="en-GB"/>
        </w:rPr>
      </w:pPr>
    </w:p>
    <w:p w14:paraId="401128DF" w14:textId="77777777" w:rsidR="00E95670" w:rsidRPr="00EE4393" w:rsidRDefault="000C2A0C" w:rsidP="00E95670">
      <w:pPr>
        <w:pStyle w:val="21"/>
      </w:pPr>
      <w:bookmarkStart w:id="24" w:name="_Toc57367905"/>
      <w:r>
        <w:rPr>
          <w:rFonts w:hint="eastAsia"/>
        </w:rPr>
        <w:t>请求说明</w:t>
      </w:r>
      <w:bookmarkEnd w:id="24"/>
    </w:p>
    <w:p w14:paraId="6D59C641" w14:textId="77777777" w:rsidR="00135176" w:rsidRDefault="000C2A0C">
      <w:pPr>
        <w:pStyle w:val="31"/>
      </w:pPr>
      <w:bookmarkStart w:id="25" w:name="_Toc57367906"/>
      <w:r>
        <w:rPr>
          <w:rFonts w:hint="eastAsia"/>
        </w:rPr>
        <w:t>请求参数说明</w:t>
      </w:r>
      <w:bookmarkEnd w:id="25"/>
    </w:p>
    <w:p w14:paraId="2817A440" w14:textId="77777777" w:rsidR="00AF1511" w:rsidRDefault="00AF1511" w:rsidP="00AF1511">
      <w:pPr>
        <w:pStyle w:val="11"/>
      </w:pPr>
      <w:r>
        <w:rPr>
          <w:sz w:val="21"/>
          <w:szCs w:val="22"/>
        </w:rPr>
        <w:t>headers参数说明：</w:t>
      </w:r>
    </w:p>
    <w:tbl>
      <w:tblPr>
        <w:tblStyle w:val="affb"/>
        <w:tblW w:w="5000" w:type="pct"/>
        <w:tblLook w:val="04A0" w:firstRow="1" w:lastRow="0" w:firstColumn="1" w:lastColumn="0" w:noHBand="0" w:noVBand="1"/>
      </w:tblPr>
      <w:tblGrid>
        <w:gridCol w:w="562"/>
        <w:gridCol w:w="1526"/>
        <w:gridCol w:w="1413"/>
        <w:gridCol w:w="1380"/>
        <w:gridCol w:w="1012"/>
        <w:gridCol w:w="563"/>
        <w:gridCol w:w="1837"/>
        <w:gridCol w:w="1057"/>
      </w:tblGrid>
      <w:tr w:rsidR="00AF1511" w14:paraId="226E714F" w14:textId="77777777" w:rsidTr="0052584A">
        <w:trPr>
          <w:cnfStyle w:val="100000000000" w:firstRow="1" w:lastRow="0" w:firstColumn="0" w:lastColumn="0" w:oddVBand="0" w:evenVBand="0" w:oddHBand="0" w:evenHBand="0" w:firstRowFirstColumn="0" w:firstRowLastColumn="0" w:lastRowFirstColumn="0" w:lastRowLastColumn="0"/>
          <w:trHeight w:val="481"/>
        </w:trPr>
        <w:tc>
          <w:tcPr>
            <w:tcW w:w="301" w:type="pct"/>
            <w:vAlign w:val="center"/>
          </w:tcPr>
          <w:p w14:paraId="2E04EFD0" w14:textId="77777777" w:rsidR="00AF1511" w:rsidRDefault="00AF1511" w:rsidP="0052584A">
            <w:pPr>
              <w:pStyle w:val="11"/>
              <w:jc w:val="both"/>
              <w:rPr>
                <w:rFonts w:eastAsia="等线 Light"/>
                <w:b/>
                <w:bCs/>
                <w:szCs w:val="22"/>
              </w:rPr>
            </w:pPr>
            <w:r>
              <w:rPr>
                <w:rFonts w:eastAsia="等线 Light"/>
                <w:b/>
                <w:bCs/>
                <w:szCs w:val="22"/>
              </w:rPr>
              <w:t>序号</w:t>
            </w:r>
          </w:p>
        </w:tc>
        <w:tc>
          <w:tcPr>
            <w:tcW w:w="816" w:type="pct"/>
            <w:vAlign w:val="center"/>
          </w:tcPr>
          <w:p w14:paraId="0E70B9C2" w14:textId="77777777" w:rsidR="00AF1511" w:rsidRDefault="00AF1511" w:rsidP="0052584A">
            <w:pPr>
              <w:pStyle w:val="11"/>
              <w:jc w:val="both"/>
              <w:rPr>
                <w:rFonts w:eastAsia="等线 Light"/>
                <w:b/>
                <w:bCs/>
                <w:szCs w:val="22"/>
                <w:lang w:val="en-GB"/>
              </w:rPr>
            </w:pPr>
            <w:r>
              <w:rPr>
                <w:rFonts w:eastAsia="等线 Light"/>
                <w:b/>
                <w:bCs/>
                <w:szCs w:val="22"/>
              </w:rPr>
              <w:t>报文字段</w:t>
            </w:r>
          </w:p>
        </w:tc>
        <w:tc>
          <w:tcPr>
            <w:tcW w:w="756" w:type="pct"/>
            <w:vAlign w:val="center"/>
          </w:tcPr>
          <w:p w14:paraId="15930DFD" w14:textId="77777777" w:rsidR="00AF1511" w:rsidRDefault="00AF1511" w:rsidP="0052584A">
            <w:pPr>
              <w:pStyle w:val="11"/>
              <w:jc w:val="both"/>
              <w:rPr>
                <w:rFonts w:eastAsia="等线 Light"/>
                <w:b/>
                <w:bCs/>
                <w:szCs w:val="22"/>
                <w:lang w:val="en-GB"/>
              </w:rPr>
            </w:pPr>
            <w:r>
              <w:rPr>
                <w:rFonts w:eastAsia="等线 Light" w:hint="eastAsia"/>
                <w:b/>
                <w:bCs/>
                <w:szCs w:val="22"/>
                <w:lang w:val="en-GB"/>
              </w:rPr>
              <w:t>含义</w:t>
            </w:r>
          </w:p>
        </w:tc>
        <w:tc>
          <w:tcPr>
            <w:tcW w:w="738" w:type="pct"/>
            <w:vAlign w:val="center"/>
          </w:tcPr>
          <w:p w14:paraId="458C5377" w14:textId="77777777" w:rsidR="00AF1511" w:rsidRDefault="00AF1511" w:rsidP="0052584A">
            <w:pPr>
              <w:pStyle w:val="11"/>
              <w:tabs>
                <w:tab w:val="left" w:pos="350"/>
              </w:tabs>
              <w:jc w:val="both"/>
              <w:rPr>
                <w:rFonts w:eastAsia="等线 Light"/>
                <w:b/>
                <w:bCs/>
                <w:szCs w:val="22"/>
              </w:rPr>
            </w:pPr>
            <w:r>
              <w:rPr>
                <w:rFonts w:eastAsia="等线 Light"/>
                <w:b/>
                <w:bCs/>
                <w:szCs w:val="22"/>
              </w:rPr>
              <w:tab/>
            </w:r>
            <w:r>
              <w:rPr>
                <w:rFonts w:eastAsia="等线 Light"/>
                <w:b/>
                <w:bCs/>
                <w:szCs w:val="22"/>
              </w:rPr>
              <w:t>表字段</w:t>
            </w:r>
          </w:p>
        </w:tc>
        <w:tc>
          <w:tcPr>
            <w:tcW w:w="541" w:type="pct"/>
            <w:vAlign w:val="center"/>
          </w:tcPr>
          <w:p w14:paraId="336ACAAE" w14:textId="77777777" w:rsidR="00AF1511" w:rsidRDefault="00AF1511" w:rsidP="0052584A">
            <w:pPr>
              <w:pStyle w:val="11"/>
              <w:jc w:val="both"/>
              <w:rPr>
                <w:rFonts w:eastAsia="等线 Light"/>
                <w:b/>
                <w:bCs/>
                <w:szCs w:val="22"/>
                <w:lang w:val="en-GB"/>
              </w:rPr>
            </w:pPr>
            <w:r>
              <w:rPr>
                <w:rFonts w:eastAsia="等线 Light" w:hint="eastAsia"/>
                <w:b/>
                <w:bCs/>
                <w:szCs w:val="22"/>
                <w:lang w:val="en-GB"/>
              </w:rPr>
              <w:t>数据类型</w:t>
            </w:r>
          </w:p>
        </w:tc>
        <w:tc>
          <w:tcPr>
            <w:tcW w:w="301" w:type="pct"/>
            <w:vAlign w:val="center"/>
          </w:tcPr>
          <w:p w14:paraId="22EE55DF" w14:textId="77777777" w:rsidR="00AF1511" w:rsidRDefault="00AF1511" w:rsidP="0052584A">
            <w:pPr>
              <w:pStyle w:val="11"/>
              <w:jc w:val="both"/>
              <w:rPr>
                <w:rFonts w:eastAsia="等线 Light"/>
                <w:b/>
                <w:bCs/>
                <w:lang w:val="en-GB"/>
              </w:rPr>
            </w:pPr>
            <w:r>
              <w:rPr>
                <w:rFonts w:eastAsia="等线 Light" w:hint="eastAsia"/>
                <w:b/>
                <w:bCs/>
                <w:lang w:val="en-GB"/>
              </w:rPr>
              <w:t>可为空</w:t>
            </w:r>
          </w:p>
        </w:tc>
        <w:tc>
          <w:tcPr>
            <w:tcW w:w="982" w:type="pct"/>
            <w:vAlign w:val="center"/>
          </w:tcPr>
          <w:p w14:paraId="2C610BA1" w14:textId="77777777" w:rsidR="00AF1511" w:rsidRDefault="00AF1511" w:rsidP="0052584A">
            <w:pPr>
              <w:pStyle w:val="11"/>
              <w:jc w:val="both"/>
              <w:rPr>
                <w:rFonts w:eastAsia="等线 Light"/>
                <w:b/>
                <w:bCs/>
                <w:lang w:val="en-GB"/>
              </w:rPr>
            </w:pPr>
            <w:r>
              <w:rPr>
                <w:rFonts w:eastAsia="等线 Light" w:hint="eastAsia"/>
                <w:b/>
                <w:bCs/>
                <w:lang w:val="en-GB"/>
              </w:rPr>
              <w:t>值集含义</w:t>
            </w:r>
          </w:p>
        </w:tc>
        <w:tc>
          <w:tcPr>
            <w:tcW w:w="565" w:type="pct"/>
            <w:vAlign w:val="center"/>
          </w:tcPr>
          <w:p w14:paraId="2207DB22" w14:textId="77777777" w:rsidR="00AF1511" w:rsidRDefault="00AF1511" w:rsidP="0052584A">
            <w:pPr>
              <w:pStyle w:val="11"/>
              <w:jc w:val="both"/>
              <w:rPr>
                <w:rFonts w:eastAsia="等线 Light"/>
                <w:b/>
                <w:bCs/>
                <w:lang w:val="en-GB"/>
              </w:rPr>
            </w:pPr>
            <w:r>
              <w:rPr>
                <w:rFonts w:eastAsia="等线 Light" w:hint="eastAsia"/>
                <w:b/>
                <w:bCs/>
                <w:lang w:val="en-GB"/>
              </w:rPr>
              <w:t>备注</w:t>
            </w:r>
          </w:p>
        </w:tc>
      </w:tr>
      <w:tr w:rsidR="00AF1511" w14:paraId="5EA6ABFF" w14:textId="77777777" w:rsidTr="0052584A">
        <w:tc>
          <w:tcPr>
            <w:tcW w:w="301" w:type="pct"/>
            <w:vAlign w:val="center"/>
          </w:tcPr>
          <w:p w14:paraId="01FDA1E5" w14:textId="77777777" w:rsidR="00AF1511" w:rsidRDefault="00AF1511" w:rsidP="0052584A">
            <w:pPr>
              <w:pStyle w:val="11"/>
              <w:numPr>
                <w:ilvl w:val="0"/>
                <w:numId w:val="25"/>
              </w:numPr>
              <w:jc w:val="both"/>
              <w:rPr>
                <w:lang w:val="en-GB"/>
              </w:rPr>
            </w:pPr>
          </w:p>
        </w:tc>
        <w:tc>
          <w:tcPr>
            <w:tcW w:w="816" w:type="pct"/>
            <w:vAlign w:val="center"/>
          </w:tcPr>
          <w:p w14:paraId="7A387886" w14:textId="77777777" w:rsidR="00AF1511" w:rsidRDefault="00AF1511" w:rsidP="0052584A">
            <w:pPr>
              <w:pStyle w:val="11"/>
              <w:jc w:val="both"/>
              <w:rPr>
                <w:sz w:val="21"/>
                <w:szCs w:val="22"/>
              </w:rPr>
            </w:pPr>
            <w:r>
              <w:rPr>
                <w:rFonts w:hint="eastAsia"/>
                <w:sz w:val="21"/>
                <w:szCs w:val="22"/>
                <w:lang w:val="en-GB"/>
              </w:rPr>
              <w:t>access_token</w:t>
            </w:r>
          </w:p>
        </w:tc>
        <w:tc>
          <w:tcPr>
            <w:tcW w:w="756" w:type="pct"/>
            <w:vAlign w:val="center"/>
          </w:tcPr>
          <w:p w14:paraId="63749E92" w14:textId="77777777" w:rsidR="00AF1511" w:rsidRDefault="00AF1511" w:rsidP="0052584A">
            <w:pPr>
              <w:pStyle w:val="11"/>
              <w:jc w:val="both"/>
              <w:rPr>
                <w:sz w:val="21"/>
                <w:szCs w:val="22"/>
              </w:rPr>
            </w:pPr>
            <w:r>
              <w:rPr>
                <w:rFonts w:hint="eastAsia"/>
                <w:sz w:val="21"/>
                <w:szCs w:val="22"/>
              </w:rPr>
              <w:t>授权码</w:t>
            </w:r>
          </w:p>
        </w:tc>
        <w:tc>
          <w:tcPr>
            <w:tcW w:w="738" w:type="pct"/>
            <w:vAlign w:val="center"/>
          </w:tcPr>
          <w:p w14:paraId="0BF43B8E" w14:textId="77777777" w:rsidR="00AF1511" w:rsidRDefault="00AF1511" w:rsidP="0052584A">
            <w:pPr>
              <w:pStyle w:val="11"/>
              <w:jc w:val="both"/>
              <w:rPr>
                <w:sz w:val="21"/>
                <w:szCs w:val="22"/>
              </w:rPr>
            </w:pPr>
          </w:p>
        </w:tc>
        <w:tc>
          <w:tcPr>
            <w:tcW w:w="541" w:type="pct"/>
            <w:vAlign w:val="center"/>
          </w:tcPr>
          <w:p w14:paraId="339D7B5F" w14:textId="77777777" w:rsidR="00AF1511" w:rsidRDefault="00AF1511" w:rsidP="0052584A">
            <w:pPr>
              <w:pStyle w:val="11"/>
              <w:jc w:val="both"/>
              <w:rPr>
                <w:sz w:val="21"/>
                <w:szCs w:val="22"/>
              </w:rPr>
            </w:pPr>
            <w:r>
              <w:rPr>
                <w:rFonts w:hint="eastAsia"/>
                <w:sz w:val="21"/>
                <w:szCs w:val="22"/>
              </w:rPr>
              <w:t>String</w:t>
            </w:r>
          </w:p>
        </w:tc>
        <w:tc>
          <w:tcPr>
            <w:tcW w:w="301" w:type="pct"/>
            <w:vAlign w:val="center"/>
          </w:tcPr>
          <w:p w14:paraId="3B92BB9C" w14:textId="77777777" w:rsidR="00AF1511" w:rsidRDefault="00AF1511" w:rsidP="0052584A">
            <w:pPr>
              <w:pStyle w:val="11"/>
              <w:jc w:val="both"/>
              <w:rPr>
                <w:sz w:val="21"/>
                <w:szCs w:val="22"/>
              </w:rPr>
            </w:pPr>
            <w:r>
              <w:rPr>
                <w:rFonts w:hint="eastAsia"/>
                <w:sz w:val="21"/>
                <w:szCs w:val="22"/>
              </w:rPr>
              <w:t>否</w:t>
            </w:r>
          </w:p>
        </w:tc>
        <w:tc>
          <w:tcPr>
            <w:tcW w:w="982" w:type="pct"/>
            <w:vAlign w:val="center"/>
          </w:tcPr>
          <w:p w14:paraId="0734302F" w14:textId="77777777" w:rsidR="00AF1511" w:rsidRDefault="00AF1511" w:rsidP="0052584A">
            <w:pPr>
              <w:pStyle w:val="11"/>
              <w:jc w:val="both"/>
              <w:rPr>
                <w:sz w:val="21"/>
                <w:szCs w:val="22"/>
                <w:lang w:val="en-GB"/>
              </w:rPr>
            </w:pPr>
          </w:p>
        </w:tc>
        <w:tc>
          <w:tcPr>
            <w:tcW w:w="565" w:type="pct"/>
            <w:vAlign w:val="center"/>
          </w:tcPr>
          <w:p w14:paraId="78292CC0" w14:textId="77777777" w:rsidR="00AF1511" w:rsidRDefault="00AF1511" w:rsidP="0052584A">
            <w:pPr>
              <w:pStyle w:val="11"/>
              <w:jc w:val="both"/>
              <w:rPr>
                <w:sz w:val="21"/>
                <w:szCs w:val="22"/>
              </w:rPr>
            </w:pPr>
            <w:r>
              <w:rPr>
                <w:sz w:val="21"/>
                <w:szCs w:val="22"/>
              </w:rPr>
              <w:t>headers里参数</w:t>
            </w:r>
          </w:p>
        </w:tc>
      </w:tr>
      <w:tr w:rsidR="00AF1511" w14:paraId="0BE580E7" w14:textId="77777777" w:rsidTr="0052584A">
        <w:tc>
          <w:tcPr>
            <w:tcW w:w="301" w:type="pct"/>
            <w:vAlign w:val="center"/>
          </w:tcPr>
          <w:p w14:paraId="3B21455B" w14:textId="77777777" w:rsidR="00AF1511" w:rsidRDefault="00AF1511" w:rsidP="0052584A">
            <w:pPr>
              <w:pStyle w:val="11"/>
              <w:numPr>
                <w:ilvl w:val="0"/>
                <w:numId w:val="25"/>
              </w:numPr>
              <w:jc w:val="both"/>
              <w:rPr>
                <w:lang w:val="en-GB"/>
              </w:rPr>
            </w:pPr>
          </w:p>
        </w:tc>
        <w:tc>
          <w:tcPr>
            <w:tcW w:w="816" w:type="pct"/>
            <w:vAlign w:val="center"/>
          </w:tcPr>
          <w:p w14:paraId="066E873C" w14:textId="77777777" w:rsidR="00AF1511" w:rsidRDefault="00AF1511" w:rsidP="0052584A">
            <w:pPr>
              <w:pStyle w:val="11"/>
              <w:jc w:val="both"/>
              <w:rPr>
                <w:sz w:val="21"/>
                <w:szCs w:val="22"/>
              </w:rPr>
            </w:pPr>
            <w:r>
              <w:rPr>
                <w:sz w:val="21"/>
                <w:szCs w:val="22"/>
              </w:rPr>
              <w:t>Content-Type</w:t>
            </w:r>
          </w:p>
        </w:tc>
        <w:tc>
          <w:tcPr>
            <w:tcW w:w="756" w:type="pct"/>
            <w:vAlign w:val="center"/>
          </w:tcPr>
          <w:p w14:paraId="5946ADBC" w14:textId="77777777" w:rsidR="00AF1511" w:rsidRDefault="00AF1511" w:rsidP="0052584A">
            <w:pPr>
              <w:pStyle w:val="11"/>
              <w:jc w:val="both"/>
              <w:rPr>
                <w:sz w:val="21"/>
                <w:szCs w:val="22"/>
              </w:rPr>
            </w:pPr>
          </w:p>
        </w:tc>
        <w:tc>
          <w:tcPr>
            <w:tcW w:w="738" w:type="pct"/>
            <w:vAlign w:val="center"/>
          </w:tcPr>
          <w:p w14:paraId="0783F432" w14:textId="77777777" w:rsidR="00AF1511" w:rsidRDefault="00AF1511" w:rsidP="0052584A">
            <w:pPr>
              <w:pStyle w:val="11"/>
              <w:jc w:val="both"/>
              <w:rPr>
                <w:sz w:val="21"/>
                <w:szCs w:val="22"/>
              </w:rPr>
            </w:pPr>
          </w:p>
        </w:tc>
        <w:tc>
          <w:tcPr>
            <w:tcW w:w="541" w:type="pct"/>
            <w:vAlign w:val="center"/>
          </w:tcPr>
          <w:p w14:paraId="6C3BCF0B" w14:textId="77777777" w:rsidR="00AF1511" w:rsidRDefault="00AF1511" w:rsidP="0052584A">
            <w:pPr>
              <w:pStyle w:val="11"/>
              <w:jc w:val="both"/>
              <w:rPr>
                <w:sz w:val="21"/>
                <w:szCs w:val="22"/>
              </w:rPr>
            </w:pPr>
            <w:r>
              <w:rPr>
                <w:rFonts w:hint="eastAsia"/>
                <w:sz w:val="21"/>
                <w:szCs w:val="22"/>
              </w:rPr>
              <w:t>String</w:t>
            </w:r>
          </w:p>
        </w:tc>
        <w:tc>
          <w:tcPr>
            <w:tcW w:w="301" w:type="pct"/>
            <w:vAlign w:val="center"/>
          </w:tcPr>
          <w:p w14:paraId="4D82D1A1" w14:textId="77777777" w:rsidR="00AF1511" w:rsidRDefault="00AF1511" w:rsidP="0052584A">
            <w:pPr>
              <w:pStyle w:val="11"/>
              <w:jc w:val="both"/>
              <w:rPr>
                <w:sz w:val="21"/>
                <w:szCs w:val="22"/>
              </w:rPr>
            </w:pPr>
            <w:r>
              <w:rPr>
                <w:sz w:val="21"/>
                <w:szCs w:val="22"/>
              </w:rPr>
              <w:t>否</w:t>
            </w:r>
          </w:p>
        </w:tc>
        <w:tc>
          <w:tcPr>
            <w:tcW w:w="982" w:type="pct"/>
            <w:vAlign w:val="center"/>
          </w:tcPr>
          <w:p w14:paraId="2EB0F86A" w14:textId="77777777" w:rsidR="00AF1511" w:rsidRDefault="00AF1511" w:rsidP="0052584A">
            <w:pPr>
              <w:pStyle w:val="11"/>
              <w:jc w:val="both"/>
              <w:rPr>
                <w:sz w:val="21"/>
                <w:szCs w:val="22"/>
                <w:lang w:val="en-GB"/>
              </w:rPr>
            </w:pPr>
            <w:r>
              <w:rPr>
                <w:rFonts w:hint="eastAsia"/>
                <w:sz w:val="21"/>
                <w:szCs w:val="22"/>
                <w:lang w:val="en-GB"/>
              </w:rPr>
              <w:t>application/json</w:t>
            </w:r>
          </w:p>
        </w:tc>
        <w:tc>
          <w:tcPr>
            <w:tcW w:w="565" w:type="pct"/>
            <w:vAlign w:val="center"/>
          </w:tcPr>
          <w:p w14:paraId="5636B5B3" w14:textId="77777777" w:rsidR="00AF1511" w:rsidRDefault="00AF1511" w:rsidP="0052584A">
            <w:pPr>
              <w:pStyle w:val="11"/>
              <w:jc w:val="both"/>
              <w:rPr>
                <w:sz w:val="21"/>
                <w:szCs w:val="22"/>
              </w:rPr>
            </w:pPr>
            <w:r>
              <w:rPr>
                <w:sz w:val="21"/>
                <w:szCs w:val="22"/>
              </w:rPr>
              <w:t>headers里参数</w:t>
            </w:r>
          </w:p>
        </w:tc>
      </w:tr>
    </w:tbl>
    <w:p w14:paraId="7E8ECE78" w14:textId="7F8E30B5" w:rsidR="00AF1511" w:rsidRDefault="00AF1511" w:rsidP="00AF1511">
      <w:pPr>
        <w:pStyle w:val="11"/>
        <w:rPr>
          <w:lang w:val="en-GB"/>
        </w:rPr>
      </w:pPr>
    </w:p>
    <w:p w14:paraId="4793C668" w14:textId="77777777" w:rsidR="00AF1511" w:rsidRPr="00AF1511" w:rsidRDefault="00AF1511" w:rsidP="00AF1511">
      <w:pPr>
        <w:pStyle w:val="11"/>
      </w:pPr>
      <w:r>
        <w:rPr>
          <w:rFonts w:hint="eastAsia"/>
          <w:sz w:val="21"/>
          <w:szCs w:val="22"/>
        </w:rPr>
        <w:t>输入</w:t>
      </w:r>
      <w:r>
        <w:rPr>
          <w:sz w:val="21"/>
          <w:szCs w:val="22"/>
        </w:rPr>
        <w:t>参数说明：</w:t>
      </w:r>
    </w:p>
    <w:tbl>
      <w:tblPr>
        <w:tblStyle w:val="affb"/>
        <w:tblW w:w="5000" w:type="pct"/>
        <w:tblLook w:val="04A0" w:firstRow="1" w:lastRow="0" w:firstColumn="1" w:lastColumn="0" w:noHBand="0" w:noVBand="1"/>
      </w:tblPr>
      <w:tblGrid>
        <w:gridCol w:w="759"/>
        <w:gridCol w:w="1825"/>
        <w:gridCol w:w="1947"/>
        <w:gridCol w:w="963"/>
        <w:gridCol w:w="939"/>
        <w:gridCol w:w="2917"/>
      </w:tblGrid>
      <w:tr w:rsidR="000B560D" w14:paraId="22D91160" w14:textId="77777777" w:rsidTr="00CF350E">
        <w:trPr>
          <w:cnfStyle w:val="100000000000" w:firstRow="1" w:lastRow="0" w:firstColumn="0" w:lastColumn="0" w:oddVBand="0" w:evenVBand="0" w:oddHBand="0" w:evenHBand="0" w:firstRowFirstColumn="0" w:firstRowLastColumn="0" w:lastRowFirstColumn="0" w:lastRowLastColumn="0"/>
          <w:trHeight w:val="481"/>
        </w:trPr>
        <w:tc>
          <w:tcPr>
            <w:tcW w:w="406" w:type="pct"/>
            <w:vAlign w:val="center"/>
          </w:tcPr>
          <w:p w14:paraId="0B2F6484" w14:textId="77777777" w:rsidR="000B560D" w:rsidRDefault="000B560D" w:rsidP="00EE4393">
            <w:pPr>
              <w:pStyle w:val="11"/>
              <w:jc w:val="both"/>
              <w:rPr>
                <w:rFonts w:eastAsia="等线 Light"/>
                <w:b/>
                <w:bCs/>
                <w:szCs w:val="22"/>
              </w:rPr>
            </w:pPr>
            <w:r>
              <w:rPr>
                <w:rFonts w:eastAsia="等线 Light"/>
                <w:b/>
                <w:bCs/>
                <w:szCs w:val="22"/>
              </w:rPr>
              <w:t>序号</w:t>
            </w:r>
          </w:p>
        </w:tc>
        <w:tc>
          <w:tcPr>
            <w:tcW w:w="976" w:type="pct"/>
            <w:vAlign w:val="center"/>
          </w:tcPr>
          <w:p w14:paraId="342FE289" w14:textId="77777777" w:rsidR="000B560D" w:rsidRDefault="000B560D" w:rsidP="00EE4393">
            <w:pPr>
              <w:pStyle w:val="11"/>
              <w:jc w:val="both"/>
              <w:rPr>
                <w:rFonts w:eastAsia="等线 Light"/>
                <w:b/>
                <w:bCs/>
                <w:szCs w:val="22"/>
                <w:lang w:val="en-GB"/>
              </w:rPr>
            </w:pPr>
            <w:r>
              <w:rPr>
                <w:rFonts w:eastAsia="等线 Light"/>
                <w:b/>
                <w:bCs/>
                <w:szCs w:val="22"/>
              </w:rPr>
              <w:t>字段</w:t>
            </w:r>
          </w:p>
        </w:tc>
        <w:tc>
          <w:tcPr>
            <w:tcW w:w="1041" w:type="pct"/>
            <w:vAlign w:val="center"/>
          </w:tcPr>
          <w:p w14:paraId="2C127FA8" w14:textId="77777777" w:rsidR="000B560D" w:rsidRDefault="000B560D" w:rsidP="00EE4393">
            <w:pPr>
              <w:pStyle w:val="11"/>
              <w:jc w:val="both"/>
              <w:rPr>
                <w:rFonts w:eastAsia="等线 Light"/>
                <w:b/>
                <w:bCs/>
                <w:szCs w:val="22"/>
                <w:lang w:val="en-GB"/>
              </w:rPr>
            </w:pPr>
            <w:r>
              <w:rPr>
                <w:rFonts w:eastAsia="等线 Light" w:hint="eastAsia"/>
                <w:b/>
                <w:bCs/>
                <w:szCs w:val="22"/>
                <w:lang w:val="en-GB"/>
              </w:rPr>
              <w:t>含义</w:t>
            </w:r>
          </w:p>
        </w:tc>
        <w:tc>
          <w:tcPr>
            <w:tcW w:w="515" w:type="pct"/>
            <w:vAlign w:val="center"/>
          </w:tcPr>
          <w:p w14:paraId="5CB81A5C" w14:textId="77777777" w:rsidR="000B560D" w:rsidRDefault="000B560D" w:rsidP="00EE4393">
            <w:pPr>
              <w:pStyle w:val="11"/>
              <w:jc w:val="both"/>
              <w:rPr>
                <w:rFonts w:eastAsia="等线 Light"/>
                <w:b/>
                <w:bCs/>
                <w:szCs w:val="22"/>
                <w:lang w:val="en-GB"/>
              </w:rPr>
            </w:pPr>
            <w:r>
              <w:rPr>
                <w:rFonts w:eastAsia="等线 Light" w:hint="eastAsia"/>
                <w:b/>
                <w:bCs/>
                <w:szCs w:val="22"/>
                <w:lang w:val="en-GB"/>
              </w:rPr>
              <w:t>数据类型</w:t>
            </w:r>
          </w:p>
        </w:tc>
        <w:tc>
          <w:tcPr>
            <w:tcW w:w="502" w:type="pct"/>
            <w:vAlign w:val="center"/>
          </w:tcPr>
          <w:p w14:paraId="06C8709A" w14:textId="77777777" w:rsidR="000B560D" w:rsidRDefault="000B560D" w:rsidP="00EE4393">
            <w:pPr>
              <w:pStyle w:val="11"/>
              <w:jc w:val="both"/>
              <w:rPr>
                <w:rFonts w:eastAsia="等线 Light"/>
                <w:b/>
                <w:bCs/>
                <w:lang w:val="en-GB"/>
              </w:rPr>
            </w:pPr>
            <w:r>
              <w:rPr>
                <w:rFonts w:eastAsia="等线 Light" w:hint="eastAsia"/>
                <w:b/>
                <w:bCs/>
                <w:lang w:val="en-GB"/>
              </w:rPr>
              <w:t>可为空</w:t>
            </w:r>
          </w:p>
        </w:tc>
        <w:tc>
          <w:tcPr>
            <w:tcW w:w="1560" w:type="pct"/>
            <w:vAlign w:val="center"/>
          </w:tcPr>
          <w:p w14:paraId="52946AFB" w14:textId="77777777" w:rsidR="000B560D" w:rsidRDefault="000B560D" w:rsidP="00EE4393">
            <w:pPr>
              <w:pStyle w:val="11"/>
              <w:jc w:val="both"/>
              <w:rPr>
                <w:rFonts w:eastAsia="等线 Light"/>
                <w:b/>
                <w:bCs/>
                <w:lang w:val="en-GB"/>
              </w:rPr>
            </w:pPr>
            <w:r>
              <w:rPr>
                <w:rFonts w:eastAsia="等线 Light" w:hint="eastAsia"/>
                <w:b/>
                <w:bCs/>
                <w:lang w:val="en-GB"/>
              </w:rPr>
              <w:t>备注</w:t>
            </w:r>
          </w:p>
        </w:tc>
      </w:tr>
      <w:tr w:rsidR="00CF350E" w14:paraId="24B51D33" w14:textId="77777777" w:rsidTr="00CF350E">
        <w:tc>
          <w:tcPr>
            <w:tcW w:w="406" w:type="pct"/>
          </w:tcPr>
          <w:p w14:paraId="7C7C62D1" w14:textId="4BD03DBF" w:rsidR="00CF350E" w:rsidRDefault="00CF350E" w:rsidP="00CF350E">
            <w:pPr>
              <w:pStyle w:val="11"/>
              <w:jc w:val="both"/>
              <w:rPr>
                <w:lang w:val="en-GB"/>
              </w:rPr>
            </w:pPr>
            <w:r>
              <w:rPr>
                <w:rFonts w:hint="eastAsia"/>
                <w:sz w:val="21"/>
                <w:szCs w:val="21"/>
              </w:rPr>
              <w:t>1</w:t>
            </w:r>
          </w:p>
        </w:tc>
        <w:tc>
          <w:tcPr>
            <w:tcW w:w="976" w:type="pct"/>
          </w:tcPr>
          <w:p w14:paraId="4AE7EF0D" w14:textId="66636B3A" w:rsidR="00CF350E" w:rsidRDefault="00CF350E" w:rsidP="00CF350E">
            <w:pPr>
              <w:pStyle w:val="11"/>
              <w:jc w:val="both"/>
              <w:rPr>
                <w:sz w:val="21"/>
                <w:szCs w:val="22"/>
              </w:rPr>
            </w:pPr>
            <w:r>
              <w:rPr>
                <w:rFonts w:hint="eastAsia"/>
                <w:sz w:val="21"/>
                <w:szCs w:val="21"/>
              </w:rPr>
              <w:t>contactNumber</w:t>
            </w:r>
          </w:p>
        </w:tc>
        <w:tc>
          <w:tcPr>
            <w:tcW w:w="1041" w:type="pct"/>
          </w:tcPr>
          <w:p w14:paraId="3ECA9AC4" w14:textId="43A9A006" w:rsidR="00CF350E" w:rsidRDefault="00CF350E" w:rsidP="00CF350E">
            <w:pPr>
              <w:pStyle w:val="11"/>
              <w:jc w:val="both"/>
              <w:rPr>
                <w:sz w:val="21"/>
                <w:szCs w:val="22"/>
              </w:rPr>
            </w:pPr>
            <w:r>
              <w:rPr>
                <w:rFonts w:hint="eastAsia"/>
                <w:sz w:val="21"/>
                <w:szCs w:val="21"/>
              </w:rPr>
              <w:t>合同编码</w:t>
            </w:r>
          </w:p>
        </w:tc>
        <w:tc>
          <w:tcPr>
            <w:tcW w:w="515" w:type="pct"/>
            <w:vAlign w:val="center"/>
          </w:tcPr>
          <w:p w14:paraId="7DA03142" w14:textId="345C772E" w:rsidR="00CF350E" w:rsidRDefault="00CF350E" w:rsidP="00CF350E">
            <w:pPr>
              <w:pStyle w:val="11"/>
              <w:jc w:val="both"/>
              <w:rPr>
                <w:sz w:val="21"/>
                <w:szCs w:val="22"/>
              </w:rPr>
            </w:pPr>
            <w:r>
              <w:rPr>
                <w:rFonts w:hint="eastAsia"/>
                <w:sz w:val="21"/>
                <w:szCs w:val="21"/>
              </w:rPr>
              <w:t>varchar</w:t>
            </w:r>
          </w:p>
        </w:tc>
        <w:tc>
          <w:tcPr>
            <w:tcW w:w="502" w:type="pct"/>
            <w:vAlign w:val="center"/>
          </w:tcPr>
          <w:p w14:paraId="4D66CC83" w14:textId="0752BAC8" w:rsidR="00CF350E" w:rsidRDefault="00CF350E" w:rsidP="00CF350E">
            <w:pPr>
              <w:pStyle w:val="11"/>
              <w:jc w:val="both"/>
              <w:rPr>
                <w:sz w:val="21"/>
                <w:szCs w:val="22"/>
              </w:rPr>
            </w:pPr>
            <w:r>
              <w:rPr>
                <w:rFonts w:hint="eastAsia"/>
                <w:sz w:val="21"/>
                <w:szCs w:val="21"/>
              </w:rPr>
              <w:t>是</w:t>
            </w:r>
          </w:p>
        </w:tc>
        <w:tc>
          <w:tcPr>
            <w:tcW w:w="1560" w:type="pct"/>
          </w:tcPr>
          <w:p w14:paraId="7BC08B83" w14:textId="0BD4318C" w:rsidR="00CF350E" w:rsidRDefault="00CF350E" w:rsidP="00CF350E">
            <w:pPr>
              <w:pStyle w:val="11"/>
              <w:jc w:val="both"/>
              <w:rPr>
                <w:sz w:val="21"/>
                <w:szCs w:val="22"/>
              </w:rPr>
            </w:pPr>
          </w:p>
        </w:tc>
      </w:tr>
      <w:tr w:rsidR="00CF350E" w14:paraId="0CD742CC" w14:textId="77777777" w:rsidTr="00CF350E">
        <w:tc>
          <w:tcPr>
            <w:tcW w:w="406" w:type="pct"/>
          </w:tcPr>
          <w:p w14:paraId="532DE3B3" w14:textId="667D85C0" w:rsidR="00CF350E" w:rsidRDefault="00CF350E" w:rsidP="00CF350E">
            <w:pPr>
              <w:pStyle w:val="11"/>
              <w:jc w:val="both"/>
              <w:rPr>
                <w:lang w:val="en-GB"/>
              </w:rPr>
            </w:pPr>
            <w:r>
              <w:rPr>
                <w:rFonts w:hint="eastAsia"/>
                <w:sz w:val="21"/>
                <w:szCs w:val="21"/>
              </w:rPr>
              <w:t>2</w:t>
            </w:r>
          </w:p>
        </w:tc>
        <w:tc>
          <w:tcPr>
            <w:tcW w:w="976" w:type="pct"/>
            <w:vAlign w:val="center"/>
          </w:tcPr>
          <w:p w14:paraId="22853062" w14:textId="05CE6034" w:rsidR="00CF350E" w:rsidRPr="00D75B80" w:rsidRDefault="00CF350E" w:rsidP="00CF350E">
            <w:pPr>
              <w:pStyle w:val="11"/>
              <w:jc w:val="both"/>
              <w:rPr>
                <w:color w:val="FF0000"/>
                <w:sz w:val="21"/>
                <w:szCs w:val="22"/>
              </w:rPr>
            </w:pPr>
            <w:r>
              <w:rPr>
                <w:rFonts w:hint="eastAsia"/>
                <w:sz w:val="21"/>
                <w:szCs w:val="21"/>
              </w:rPr>
              <w:t>lastUpdateFrom</w:t>
            </w:r>
          </w:p>
        </w:tc>
        <w:tc>
          <w:tcPr>
            <w:tcW w:w="1041" w:type="pct"/>
          </w:tcPr>
          <w:p w14:paraId="6A9DD7B8" w14:textId="087A8A34" w:rsidR="00CF350E" w:rsidRPr="00D75B80" w:rsidRDefault="00CF350E" w:rsidP="00CF350E">
            <w:pPr>
              <w:pStyle w:val="11"/>
              <w:jc w:val="both"/>
              <w:rPr>
                <w:color w:val="FF0000"/>
                <w:sz w:val="21"/>
                <w:szCs w:val="22"/>
              </w:rPr>
            </w:pPr>
            <w:r>
              <w:rPr>
                <w:rFonts w:hint="eastAsia"/>
                <w:sz w:val="21"/>
                <w:szCs w:val="21"/>
              </w:rPr>
              <w:t>最后更新日期从</w:t>
            </w:r>
          </w:p>
        </w:tc>
        <w:tc>
          <w:tcPr>
            <w:tcW w:w="515" w:type="pct"/>
            <w:vAlign w:val="center"/>
          </w:tcPr>
          <w:p w14:paraId="123C491E" w14:textId="77777777" w:rsidR="00CF350E" w:rsidRDefault="00CF350E" w:rsidP="00CF350E">
            <w:pPr>
              <w:pStyle w:val="11"/>
              <w:jc w:val="both"/>
              <w:rPr>
                <w:sz w:val="21"/>
                <w:szCs w:val="21"/>
              </w:rPr>
            </w:pPr>
            <w:r>
              <w:rPr>
                <w:rFonts w:hint="eastAsia"/>
                <w:sz w:val="21"/>
                <w:szCs w:val="21"/>
              </w:rPr>
              <w:t>Date</w:t>
            </w:r>
          </w:p>
          <w:p w14:paraId="4469AFEB" w14:textId="60149F9E" w:rsidR="00CF350E" w:rsidRPr="00D75B80" w:rsidRDefault="00CF350E" w:rsidP="00CF350E">
            <w:pPr>
              <w:pStyle w:val="11"/>
              <w:jc w:val="both"/>
              <w:rPr>
                <w:color w:val="FF0000"/>
                <w:sz w:val="21"/>
                <w:szCs w:val="22"/>
              </w:rPr>
            </w:pPr>
          </w:p>
        </w:tc>
        <w:tc>
          <w:tcPr>
            <w:tcW w:w="502" w:type="pct"/>
            <w:vAlign w:val="center"/>
          </w:tcPr>
          <w:p w14:paraId="6E21678F" w14:textId="39B5691C" w:rsidR="00CF350E" w:rsidRDefault="00CF350E" w:rsidP="00CF350E">
            <w:pPr>
              <w:pStyle w:val="11"/>
              <w:jc w:val="both"/>
              <w:rPr>
                <w:sz w:val="21"/>
                <w:szCs w:val="22"/>
              </w:rPr>
            </w:pPr>
            <w:r>
              <w:rPr>
                <w:rFonts w:hint="eastAsia"/>
                <w:sz w:val="21"/>
                <w:szCs w:val="21"/>
              </w:rPr>
              <w:t>否</w:t>
            </w:r>
          </w:p>
        </w:tc>
        <w:tc>
          <w:tcPr>
            <w:tcW w:w="1560" w:type="pct"/>
          </w:tcPr>
          <w:p w14:paraId="128ED6E8" w14:textId="485CAB69" w:rsidR="00CF350E" w:rsidRDefault="00CF350E" w:rsidP="00CF350E">
            <w:pPr>
              <w:pStyle w:val="11"/>
              <w:jc w:val="both"/>
              <w:rPr>
                <w:sz w:val="21"/>
                <w:szCs w:val="22"/>
              </w:rPr>
            </w:pPr>
          </w:p>
        </w:tc>
      </w:tr>
      <w:tr w:rsidR="00CF350E" w14:paraId="54557467" w14:textId="77777777" w:rsidTr="00CF350E">
        <w:tc>
          <w:tcPr>
            <w:tcW w:w="406" w:type="pct"/>
          </w:tcPr>
          <w:p w14:paraId="392A4EA5" w14:textId="2628A3C0" w:rsidR="00CF350E" w:rsidRDefault="00CF350E" w:rsidP="00CF350E">
            <w:pPr>
              <w:pStyle w:val="11"/>
              <w:jc w:val="both"/>
              <w:rPr>
                <w:lang w:val="en-GB"/>
              </w:rPr>
            </w:pPr>
            <w:r>
              <w:rPr>
                <w:rFonts w:hint="eastAsia"/>
                <w:sz w:val="21"/>
                <w:szCs w:val="21"/>
              </w:rPr>
              <w:lastRenderedPageBreak/>
              <w:t>3</w:t>
            </w:r>
          </w:p>
        </w:tc>
        <w:tc>
          <w:tcPr>
            <w:tcW w:w="976" w:type="pct"/>
            <w:vAlign w:val="center"/>
          </w:tcPr>
          <w:p w14:paraId="2717F52C" w14:textId="3A298FE2" w:rsidR="00CF350E" w:rsidRDefault="00CF350E" w:rsidP="00CF350E">
            <w:pPr>
              <w:pStyle w:val="11"/>
              <w:jc w:val="both"/>
              <w:rPr>
                <w:sz w:val="21"/>
                <w:szCs w:val="22"/>
              </w:rPr>
            </w:pPr>
            <w:r>
              <w:rPr>
                <w:rFonts w:hint="eastAsia"/>
                <w:sz w:val="21"/>
                <w:szCs w:val="21"/>
              </w:rPr>
              <w:t>lastUpdateTo</w:t>
            </w:r>
          </w:p>
        </w:tc>
        <w:tc>
          <w:tcPr>
            <w:tcW w:w="1041" w:type="pct"/>
          </w:tcPr>
          <w:p w14:paraId="5D255BAB" w14:textId="716003F2" w:rsidR="00CF350E" w:rsidRDefault="00CF350E" w:rsidP="00CF350E">
            <w:pPr>
              <w:pStyle w:val="11"/>
              <w:jc w:val="both"/>
              <w:rPr>
                <w:sz w:val="21"/>
                <w:szCs w:val="22"/>
              </w:rPr>
            </w:pPr>
            <w:r>
              <w:rPr>
                <w:rFonts w:hint="eastAsia"/>
                <w:sz w:val="21"/>
                <w:szCs w:val="21"/>
              </w:rPr>
              <w:t>最后更新日期至</w:t>
            </w:r>
          </w:p>
        </w:tc>
        <w:tc>
          <w:tcPr>
            <w:tcW w:w="515" w:type="pct"/>
            <w:vAlign w:val="center"/>
          </w:tcPr>
          <w:p w14:paraId="6FF03C56" w14:textId="77777777" w:rsidR="00CF350E" w:rsidRDefault="00CF350E" w:rsidP="00CF350E">
            <w:pPr>
              <w:pStyle w:val="11"/>
              <w:jc w:val="both"/>
              <w:rPr>
                <w:sz w:val="21"/>
                <w:szCs w:val="21"/>
              </w:rPr>
            </w:pPr>
            <w:r>
              <w:rPr>
                <w:rFonts w:hint="eastAsia"/>
                <w:sz w:val="21"/>
                <w:szCs w:val="21"/>
              </w:rPr>
              <w:t>Date</w:t>
            </w:r>
          </w:p>
          <w:p w14:paraId="7D3AA248" w14:textId="0B845CFE" w:rsidR="00CF350E" w:rsidRDefault="00CF350E" w:rsidP="00CF350E">
            <w:pPr>
              <w:pStyle w:val="11"/>
              <w:jc w:val="both"/>
              <w:rPr>
                <w:sz w:val="21"/>
                <w:szCs w:val="22"/>
              </w:rPr>
            </w:pPr>
          </w:p>
        </w:tc>
        <w:tc>
          <w:tcPr>
            <w:tcW w:w="502" w:type="pct"/>
            <w:vAlign w:val="center"/>
          </w:tcPr>
          <w:p w14:paraId="76698310" w14:textId="1B93086E" w:rsidR="00CF350E" w:rsidRDefault="00CF350E" w:rsidP="00CF350E">
            <w:pPr>
              <w:pStyle w:val="11"/>
              <w:jc w:val="both"/>
              <w:rPr>
                <w:sz w:val="21"/>
                <w:szCs w:val="22"/>
              </w:rPr>
            </w:pPr>
            <w:r>
              <w:rPr>
                <w:rFonts w:hint="eastAsia"/>
                <w:sz w:val="21"/>
                <w:szCs w:val="22"/>
              </w:rPr>
              <w:t>否</w:t>
            </w:r>
          </w:p>
        </w:tc>
        <w:tc>
          <w:tcPr>
            <w:tcW w:w="1560" w:type="pct"/>
          </w:tcPr>
          <w:p w14:paraId="48D5FCF1" w14:textId="34BE9418" w:rsidR="00CF350E" w:rsidRDefault="00CF350E" w:rsidP="00CF350E">
            <w:pPr>
              <w:pStyle w:val="11"/>
              <w:jc w:val="both"/>
              <w:rPr>
                <w:sz w:val="21"/>
                <w:szCs w:val="22"/>
              </w:rPr>
            </w:pPr>
          </w:p>
        </w:tc>
      </w:tr>
    </w:tbl>
    <w:p w14:paraId="3654D4A7" w14:textId="77777777" w:rsidR="00135176" w:rsidRDefault="00135176">
      <w:pPr>
        <w:pStyle w:val="11"/>
        <w:rPr>
          <w:lang w:val="en-GB"/>
        </w:rPr>
      </w:pPr>
    </w:p>
    <w:p w14:paraId="6F6EE8A0" w14:textId="77777777" w:rsidR="00135176" w:rsidRDefault="00135176">
      <w:pPr>
        <w:pStyle w:val="11"/>
        <w:rPr>
          <w:lang w:val="en-GB"/>
        </w:rPr>
      </w:pPr>
    </w:p>
    <w:p w14:paraId="0CDF39CA" w14:textId="77777777" w:rsidR="00135176" w:rsidRDefault="000C2A0C">
      <w:pPr>
        <w:pStyle w:val="31"/>
      </w:pPr>
      <w:bookmarkStart w:id="26" w:name="_Toc57367907"/>
      <w:r>
        <w:rPr>
          <w:rFonts w:hint="eastAsia"/>
        </w:rPr>
        <w:t>请求报文示例</w:t>
      </w:r>
      <w:bookmarkEnd w:id="26"/>
    </w:p>
    <w:p w14:paraId="2F8BCB91" w14:textId="145C3A0F" w:rsidR="00D75B80" w:rsidRPr="00D75B80" w:rsidRDefault="00D75B80" w:rsidP="00CF350E">
      <w:pPr>
        <w:shd w:val="clear" w:color="auto" w:fill="FFFFFE"/>
        <w:spacing w:line="270" w:lineRule="atLeast"/>
        <w:rPr>
          <w:rFonts w:ascii="Consolas" w:eastAsia="宋体" w:hAnsi="Consolas" w:cs="宋体"/>
          <w:color w:val="FF0000"/>
          <w:sz w:val="18"/>
          <w:szCs w:val="18"/>
        </w:rPr>
      </w:pPr>
      <w:r w:rsidRPr="00D75B80">
        <w:rPr>
          <w:rFonts w:ascii="Consolas" w:eastAsia="宋体" w:hAnsi="Consolas" w:cs="宋体"/>
          <w:color w:val="FF0000"/>
          <w:sz w:val="18"/>
          <w:szCs w:val="18"/>
        </w:rPr>
        <w:t>{</w:t>
      </w:r>
    </w:p>
    <w:p w14:paraId="243B199F" w14:textId="768D8DF4" w:rsidR="00D75B80" w:rsidRPr="00D75B80" w:rsidRDefault="00D75B80" w:rsidP="00D75B80">
      <w:pPr>
        <w:shd w:val="clear" w:color="auto" w:fill="FFFFFE"/>
        <w:spacing w:line="270" w:lineRule="atLeast"/>
        <w:rPr>
          <w:rFonts w:ascii="Consolas" w:eastAsia="宋体" w:hAnsi="Consolas" w:cs="宋体"/>
          <w:color w:val="FF0000"/>
          <w:sz w:val="18"/>
          <w:szCs w:val="18"/>
        </w:rPr>
      </w:pPr>
      <w:r w:rsidRPr="00D75B80">
        <w:rPr>
          <w:rFonts w:ascii="Consolas" w:eastAsia="宋体" w:hAnsi="Consolas" w:cs="宋体"/>
          <w:color w:val="FF0000"/>
          <w:sz w:val="18"/>
          <w:szCs w:val="18"/>
        </w:rPr>
        <w:t>}</w:t>
      </w:r>
    </w:p>
    <w:p w14:paraId="2D0F24CF" w14:textId="07145061" w:rsidR="00B64BE5" w:rsidRDefault="00B64BE5" w:rsidP="00B64BE5">
      <w:pPr>
        <w:pStyle w:val="11"/>
        <w:rPr>
          <w:lang w:val="en-GB"/>
        </w:rPr>
      </w:pPr>
    </w:p>
    <w:p w14:paraId="35B5F9EF" w14:textId="77777777" w:rsidR="00D75B80" w:rsidRPr="00B64BE5" w:rsidRDefault="00D75B80" w:rsidP="00B64BE5">
      <w:pPr>
        <w:pStyle w:val="11"/>
        <w:rPr>
          <w:lang w:val="en-GB"/>
        </w:rPr>
      </w:pPr>
    </w:p>
    <w:p w14:paraId="3903DC43" w14:textId="77777777" w:rsidR="00135176" w:rsidRDefault="000C2A0C">
      <w:pPr>
        <w:pStyle w:val="31"/>
      </w:pPr>
      <w:bookmarkStart w:id="27" w:name="_Toc57367908"/>
      <w:r>
        <w:rPr>
          <w:rFonts w:hint="eastAsia"/>
          <w:lang w:val="en-US"/>
        </w:rPr>
        <w:t>请求</w:t>
      </w:r>
      <w:r>
        <w:rPr>
          <w:rFonts w:hint="eastAsia"/>
        </w:rPr>
        <w:t>数据处理</w:t>
      </w:r>
      <w:bookmarkEnd w:id="27"/>
    </w:p>
    <w:p w14:paraId="282A13DF" w14:textId="77777777" w:rsidR="00CF350E" w:rsidRPr="005521EF" w:rsidRDefault="00CF350E" w:rsidP="00CF350E">
      <w:pPr>
        <w:rPr>
          <w:color w:val="auto"/>
          <w:sz w:val="21"/>
          <w:szCs w:val="21"/>
        </w:rPr>
      </w:pPr>
      <w:r w:rsidRPr="005521EF">
        <w:rPr>
          <w:rFonts w:hint="eastAsia"/>
          <w:color w:val="auto"/>
          <w:sz w:val="21"/>
          <w:szCs w:val="21"/>
        </w:rPr>
        <w:t>履约系统手动点击按钮调用查询接口，查询相应合同数据</w:t>
      </w:r>
    </w:p>
    <w:p w14:paraId="67BF8D27" w14:textId="77777777" w:rsidR="00135176" w:rsidRPr="00CF350E" w:rsidRDefault="00135176">
      <w:pPr>
        <w:pStyle w:val="11"/>
        <w:rPr>
          <w:sz w:val="21"/>
          <w:szCs w:val="22"/>
        </w:rPr>
      </w:pPr>
    </w:p>
    <w:p w14:paraId="3A96FFB0" w14:textId="77777777" w:rsidR="00135176" w:rsidRDefault="000C2A0C">
      <w:pPr>
        <w:pStyle w:val="21"/>
      </w:pPr>
      <w:bookmarkStart w:id="28" w:name="_Toc57367909"/>
      <w:r>
        <w:rPr>
          <w:rFonts w:hint="eastAsia"/>
        </w:rPr>
        <w:t>响应说明</w:t>
      </w:r>
      <w:bookmarkEnd w:id="28"/>
    </w:p>
    <w:p w14:paraId="4DDBD9B4" w14:textId="77777777" w:rsidR="00135176" w:rsidRDefault="000C2A0C">
      <w:pPr>
        <w:pStyle w:val="31"/>
      </w:pPr>
      <w:bookmarkStart w:id="29" w:name="_Toc57367910"/>
      <w:r>
        <w:rPr>
          <w:rFonts w:hint="eastAsia"/>
        </w:rPr>
        <w:t>响应参数与说明</w:t>
      </w:r>
      <w:bookmarkEnd w:id="29"/>
    </w:p>
    <w:tbl>
      <w:tblPr>
        <w:tblStyle w:val="affb"/>
        <w:tblW w:w="10060" w:type="dxa"/>
        <w:tblLayout w:type="fixed"/>
        <w:tblLook w:val="04A0" w:firstRow="1" w:lastRow="0" w:firstColumn="1" w:lastColumn="0" w:noHBand="0" w:noVBand="1"/>
      </w:tblPr>
      <w:tblGrid>
        <w:gridCol w:w="709"/>
        <w:gridCol w:w="1838"/>
        <w:gridCol w:w="1559"/>
        <w:gridCol w:w="1559"/>
        <w:gridCol w:w="993"/>
        <w:gridCol w:w="3402"/>
      </w:tblGrid>
      <w:tr w:rsidR="00CF350E" w14:paraId="4772E65B" w14:textId="77777777" w:rsidTr="00612E6F">
        <w:trPr>
          <w:cnfStyle w:val="100000000000" w:firstRow="1" w:lastRow="0" w:firstColumn="0" w:lastColumn="0" w:oddVBand="0" w:evenVBand="0" w:oddHBand="0" w:evenHBand="0" w:firstRowFirstColumn="0" w:firstRowLastColumn="0" w:lastRowFirstColumn="0" w:lastRowLastColumn="0"/>
        </w:trPr>
        <w:tc>
          <w:tcPr>
            <w:tcW w:w="709" w:type="dxa"/>
            <w:hideMark/>
          </w:tcPr>
          <w:p w14:paraId="51586E3C" w14:textId="77777777" w:rsidR="00CF350E" w:rsidRDefault="00CF350E">
            <w:pPr>
              <w:pStyle w:val="11"/>
              <w:rPr>
                <w:rFonts w:eastAsia="等线 Light"/>
                <w:szCs w:val="21"/>
              </w:rPr>
            </w:pPr>
            <w:r>
              <w:rPr>
                <w:rFonts w:eastAsia="等线 Light" w:hint="eastAsia"/>
                <w:szCs w:val="21"/>
              </w:rPr>
              <w:t>字段层次</w:t>
            </w:r>
          </w:p>
        </w:tc>
        <w:tc>
          <w:tcPr>
            <w:tcW w:w="1838" w:type="dxa"/>
            <w:tcBorders>
              <w:left w:val="nil"/>
            </w:tcBorders>
            <w:hideMark/>
          </w:tcPr>
          <w:p w14:paraId="4889E46A" w14:textId="77777777" w:rsidR="00CF350E" w:rsidRDefault="00CF350E">
            <w:pPr>
              <w:pStyle w:val="11"/>
              <w:rPr>
                <w:rFonts w:eastAsia="等线 Light"/>
                <w:szCs w:val="21"/>
              </w:rPr>
            </w:pPr>
            <w:r>
              <w:rPr>
                <w:rFonts w:eastAsia="等线 Light" w:hint="eastAsia"/>
                <w:szCs w:val="21"/>
              </w:rPr>
              <w:t>字段</w:t>
            </w:r>
          </w:p>
        </w:tc>
        <w:tc>
          <w:tcPr>
            <w:tcW w:w="1559" w:type="dxa"/>
            <w:tcBorders>
              <w:left w:val="nil"/>
            </w:tcBorders>
            <w:hideMark/>
          </w:tcPr>
          <w:p w14:paraId="6D0C9092" w14:textId="77777777" w:rsidR="00CF350E" w:rsidRDefault="00CF350E">
            <w:pPr>
              <w:pStyle w:val="11"/>
              <w:rPr>
                <w:rFonts w:eastAsia="等线 Light"/>
                <w:szCs w:val="21"/>
              </w:rPr>
            </w:pPr>
            <w:r>
              <w:rPr>
                <w:rFonts w:eastAsia="等线 Light" w:hint="eastAsia"/>
                <w:szCs w:val="21"/>
              </w:rPr>
              <w:t>含义</w:t>
            </w:r>
          </w:p>
        </w:tc>
        <w:tc>
          <w:tcPr>
            <w:tcW w:w="1559" w:type="dxa"/>
            <w:tcBorders>
              <w:left w:val="nil"/>
            </w:tcBorders>
            <w:hideMark/>
          </w:tcPr>
          <w:p w14:paraId="1613179E" w14:textId="77777777" w:rsidR="00CF350E" w:rsidRDefault="00CF350E">
            <w:pPr>
              <w:pStyle w:val="11"/>
              <w:rPr>
                <w:rFonts w:eastAsia="等线 Light"/>
                <w:szCs w:val="21"/>
              </w:rPr>
            </w:pPr>
            <w:r>
              <w:rPr>
                <w:rFonts w:eastAsia="等线 Light" w:hint="eastAsia"/>
                <w:szCs w:val="21"/>
              </w:rPr>
              <w:t>数据类型</w:t>
            </w:r>
          </w:p>
        </w:tc>
        <w:tc>
          <w:tcPr>
            <w:tcW w:w="993" w:type="dxa"/>
            <w:tcBorders>
              <w:left w:val="nil"/>
            </w:tcBorders>
            <w:hideMark/>
          </w:tcPr>
          <w:p w14:paraId="757DD57F" w14:textId="77777777" w:rsidR="00CF350E" w:rsidRDefault="00CF350E">
            <w:pPr>
              <w:pStyle w:val="11"/>
              <w:rPr>
                <w:rFonts w:eastAsia="等线 Light"/>
                <w:szCs w:val="21"/>
              </w:rPr>
            </w:pPr>
            <w:r>
              <w:rPr>
                <w:rFonts w:eastAsia="等线 Light" w:hint="eastAsia"/>
                <w:szCs w:val="21"/>
              </w:rPr>
              <w:t>可为空</w:t>
            </w:r>
          </w:p>
        </w:tc>
        <w:tc>
          <w:tcPr>
            <w:tcW w:w="3402" w:type="dxa"/>
            <w:tcBorders>
              <w:left w:val="nil"/>
            </w:tcBorders>
            <w:hideMark/>
          </w:tcPr>
          <w:p w14:paraId="777465D0" w14:textId="77777777" w:rsidR="00CF350E" w:rsidRDefault="00CF350E">
            <w:pPr>
              <w:pStyle w:val="11"/>
              <w:rPr>
                <w:rFonts w:eastAsia="等线 Light"/>
                <w:szCs w:val="21"/>
              </w:rPr>
            </w:pPr>
            <w:r>
              <w:rPr>
                <w:rFonts w:eastAsia="等线 Light" w:hint="eastAsia"/>
                <w:szCs w:val="21"/>
              </w:rPr>
              <w:t>备注</w:t>
            </w:r>
          </w:p>
        </w:tc>
      </w:tr>
      <w:tr w:rsidR="00D91713" w14:paraId="7DF7A307" w14:textId="77777777" w:rsidTr="000437FA">
        <w:trPr>
          <w:trHeight w:val="90"/>
        </w:trPr>
        <w:tc>
          <w:tcPr>
            <w:tcW w:w="709" w:type="dxa"/>
            <w:tcBorders>
              <w:top w:val="single" w:sz="4" w:space="0" w:color="auto"/>
              <w:left w:val="single" w:sz="4" w:space="0" w:color="auto"/>
              <w:bottom w:val="single" w:sz="4" w:space="0" w:color="auto"/>
              <w:right w:val="single" w:sz="4" w:space="0" w:color="auto"/>
            </w:tcBorders>
            <w:vAlign w:val="center"/>
            <w:hideMark/>
          </w:tcPr>
          <w:p w14:paraId="1DFC0C66" w14:textId="50468F26" w:rsidR="00D91713" w:rsidRDefault="00D91713" w:rsidP="00D91713">
            <w:pPr>
              <w:pStyle w:val="11"/>
              <w:jc w:val="center"/>
              <w:rPr>
                <w:sz w:val="21"/>
                <w:szCs w:val="21"/>
              </w:rPr>
            </w:pPr>
            <w:r>
              <w:rPr>
                <w:rFonts w:hint="eastAsia"/>
                <w:color w:val="000000"/>
                <w:sz w:val="22"/>
                <w:szCs w:val="22"/>
              </w:rPr>
              <w:t>1</w:t>
            </w:r>
          </w:p>
        </w:tc>
        <w:tc>
          <w:tcPr>
            <w:tcW w:w="1838" w:type="dxa"/>
            <w:tcBorders>
              <w:top w:val="single" w:sz="4" w:space="0" w:color="auto"/>
              <w:left w:val="nil"/>
              <w:bottom w:val="single" w:sz="4" w:space="0" w:color="auto"/>
              <w:right w:val="single" w:sz="4" w:space="0" w:color="auto"/>
            </w:tcBorders>
            <w:hideMark/>
          </w:tcPr>
          <w:p w14:paraId="697468A3" w14:textId="77777777" w:rsidR="00D91713" w:rsidRDefault="00D91713" w:rsidP="00D91713">
            <w:pPr>
              <w:pStyle w:val="11"/>
              <w:jc w:val="center"/>
              <w:rPr>
                <w:sz w:val="21"/>
                <w:szCs w:val="21"/>
              </w:rPr>
            </w:pPr>
            <w:r>
              <w:rPr>
                <w:rFonts w:hint="eastAsia"/>
                <w:sz w:val="21"/>
                <w:szCs w:val="21"/>
              </w:rPr>
              <w:t>contactNumber</w:t>
            </w:r>
          </w:p>
        </w:tc>
        <w:tc>
          <w:tcPr>
            <w:tcW w:w="1559" w:type="dxa"/>
            <w:tcBorders>
              <w:top w:val="single" w:sz="4" w:space="0" w:color="auto"/>
              <w:left w:val="nil"/>
              <w:bottom w:val="single" w:sz="4" w:space="0" w:color="auto"/>
              <w:right w:val="single" w:sz="4" w:space="0" w:color="auto"/>
            </w:tcBorders>
            <w:hideMark/>
          </w:tcPr>
          <w:p w14:paraId="31DF2F46" w14:textId="77777777" w:rsidR="00D91713" w:rsidRDefault="00D91713" w:rsidP="00D91713">
            <w:pPr>
              <w:pStyle w:val="11"/>
              <w:jc w:val="center"/>
              <w:rPr>
                <w:sz w:val="21"/>
                <w:szCs w:val="21"/>
              </w:rPr>
            </w:pPr>
            <w:r>
              <w:rPr>
                <w:rFonts w:hint="eastAsia"/>
                <w:sz w:val="21"/>
                <w:szCs w:val="21"/>
              </w:rPr>
              <w:t>合同编号</w:t>
            </w:r>
          </w:p>
        </w:tc>
        <w:tc>
          <w:tcPr>
            <w:tcW w:w="1559" w:type="dxa"/>
            <w:tcBorders>
              <w:top w:val="single" w:sz="4" w:space="0" w:color="auto"/>
              <w:left w:val="nil"/>
              <w:bottom w:val="single" w:sz="4" w:space="0" w:color="auto"/>
              <w:right w:val="single" w:sz="4" w:space="0" w:color="auto"/>
            </w:tcBorders>
            <w:vAlign w:val="center"/>
          </w:tcPr>
          <w:p w14:paraId="67CC91D9" w14:textId="2E162F21" w:rsidR="00D91713" w:rsidRDefault="00D91713" w:rsidP="00D91713">
            <w:pPr>
              <w:pStyle w:val="11"/>
              <w:jc w:val="center"/>
              <w:rPr>
                <w:sz w:val="21"/>
                <w:szCs w:val="21"/>
              </w:rPr>
            </w:pPr>
            <w:r w:rsidRPr="008B6596">
              <w:rPr>
                <w:sz w:val="21"/>
                <w:szCs w:val="21"/>
              </w:rPr>
              <w:t>varchar(80)</w:t>
            </w:r>
          </w:p>
        </w:tc>
        <w:tc>
          <w:tcPr>
            <w:tcW w:w="993" w:type="dxa"/>
            <w:tcBorders>
              <w:top w:val="single" w:sz="4" w:space="0" w:color="auto"/>
              <w:left w:val="nil"/>
              <w:bottom w:val="single" w:sz="4" w:space="0" w:color="auto"/>
              <w:right w:val="single" w:sz="4" w:space="0" w:color="auto"/>
            </w:tcBorders>
            <w:vAlign w:val="center"/>
          </w:tcPr>
          <w:p w14:paraId="2E042E11" w14:textId="77777777" w:rsidR="00D91713" w:rsidRDefault="00D91713" w:rsidP="00D91713">
            <w:pPr>
              <w:pStyle w:val="11"/>
              <w:jc w:val="center"/>
              <w:rPr>
                <w:sz w:val="21"/>
                <w:szCs w:val="21"/>
              </w:rPr>
            </w:pPr>
          </w:p>
        </w:tc>
        <w:tc>
          <w:tcPr>
            <w:tcW w:w="3402" w:type="dxa"/>
            <w:tcBorders>
              <w:top w:val="single" w:sz="4" w:space="0" w:color="auto"/>
              <w:left w:val="nil"/>
              <w:bottom w:val="single" w:sz="4" w:space="0" w:color="auto"/>
              <w:right w:val="single" w:sz="4" w:space="0" w:color="auto"/>
            </w:tcBorders>
          </w:tcPr>
          <w:p w14:paraId="7167FBCB" w14:textId="26ACB54E" w:rsidR="00D91713" w:rsidRDefault="00D91713" w:rsidP="00D91713">
            <w:pPr>
              <w:pStyle w:val="11"/>
              <w:jc w:val="center"/>
              <w:rPr>
                <w:sz w:val="21"/>
                <w:szCs w:val="21"/>
              </w:rPr>
            </w:pPr>
            <w:r>
              <w:rPr>
                <w:rFonts w:hint="eastAsia"/>
                <w:sz w:val="21"/>
                <w:szCs w:val="21"/>
              </w:rPr>
              <w:t>取hcbm_contract表</w:t>
            </w:r>
            <w:r w:rsidRPr="008B6596">
              <w:rPr>
                <w:sz w:val="21"/>
                <w:szCs w:val="21"/>
              </w:rPr>
              <w:t>contract_number</w:t>
            </w:r>
            <w:r>
              <w:rPr>
                <w:rFonts w:hint="eastAsia"/>
                <w:sz w:val="21"/>
                <w:szCs w:val="21"/>
              </w:rPr>
              <w:t>字段</w:t>
            </w:r>
          </w:p>
          <w:p w14:paraId="3D338EBC" w14:textId="77777777" w:rsidR="00D91713" w:rsidRDefault="00D91713" w:rsidP="00D91713">
            <w:pPr>
              <w:pStyle w:val="11"/>
              <w:jc w:val="center"/>
              <w:rPr>
                <w:sz w:val="21"/>
                <w:szCs w:val="21"/>
              </w:rPr>
            </w:pPr>
          </w:p>
        </w:tc>
      </w:tr>
      <w:tr w:rsidR="00D91713" w14:paraId="6DEA2A22" w14:textId="77777777" w:rsidTr="000437FA">
        <w:trPr>
          <w:trHeight w:val="90"/>
        </w:trPr>
        <w:tc>
          <w:tcPr>
            <w:tcW w:w="709" w:type="dxa"/>
            <w:tcBorders>
              <w:top w:val="single" w:sz="4" w:space="0" w:color="auto"/>
              <w:left w:val="single" w:sz="4" w:space="0" w:color="auto"/>
              <w:bottom w:val="single" w:sz="4" w:space="0" w:color="auto"/>
              <w:right w:val="single" w:sz="4" w:space="0" w:color="auto"/>
            </w:tcBorders>
            <w:vAlign w:val="center"/>
            <w:hideMark/>
          </w:tcPr>
          <w:p w14:paraId="2036307E" w14:textId="0077BD63" w:rsidR="00D91713" w:rsidRDefault="00D91713" w:rsidP="00D91713">
            <w:pPr>
              <w:pStyle w:val="11"/>
              <w:jc w:val="center"/>
              <w:rPr>
                <w:sz w:val="21"/>
                <w:szCs w:val="21"/>
              </w:rPr>
            </w:pPr>
            <w:r>
              <w:rPr>
                <w:rFonts w:hint="eastAsia"/>
                <w:color w:val="000000"/>
                <w:sz w:val="22"/>
                <w:szCs w:val="22"/>
              </w:rPr>
              <w:t>2</w:t>
            </w:r>
          </w:p>
        </w:tc>
        <w:tc>
          <w:tcPr>
            <w:tcW w:w="1838" w:type="dxa"/>
            <w:tcBorders>
              <w:top w:val="single" w:sz="4" w:space="0" w:color="auto"/>
              <w:left w:val="nil"/>
              <w:bottom w:val="single" w:sz="4" w:space="0" w:color="auto"/>
              <w:right w:val="single" w:sz="4" w:space="0" w:color="auto"/>
            </w:tcBorders>
          </w:tcPr>
          <w:p w14:paraId="424A32AE" w14:textId="7AC6DF80" w:rsidR="00D91713" w:rsidRDefault="00D91713" w:rsidP="00D91713">
            <w:pPr>
              <w:pStyle w:val="11"/>
              <w:jc w:val="center"/>
              <w:rPr>
                <w:sz w:val="21"/>
                <w:szCs w:val="21"/>
              </w:rPr>
            </w:pPr>
            <w:r>
              <w:rPr>
                <w:rFonts w:hint="eastAsia"/>
                <w:sz w:val="21"/>
                <w:szCs w:val="21"/>
              </w:rPr>
              <w:t>contactName</w:t>
            </w:r>
          </w:p>
        </w:tc>
        <w:tc>
          <w:tcPr>
            <w:tcW w:w="1559" w:type="dxa"/>
            <w:tcBorders>
              <w:top w:val="single" w:sz="4" w:space="0" w:color="auto"/>
              <w:left w:val="nil"/>
              <w:bottom w:val="single" w:sz="4" w:space="0" w:color="auto"/>
              <w:right w:val="single" w:sz="4" w:space="0" w:color="auto"/>
            </w:tcBorders>
            <w:hideMark/>
          </w:tcPr>
          <w:p w14:paraId="33871601" w14:textId="77777777" w:rsidR="00D91713" w:rsidRDefault="00D91713" w:rsidP="00D91713">
            <w:pPr>
              <w:pStyle w:val="11"/>
              <w:jc w:val="center"/>
              <w:rPr>
                <w:sz w:val="21"/>
                <w:szCs w:val="21"/>
              </w:rPr>
            </w:pPr>
            <w:r>
              <w:rPr>
                <w:rFonts w:hint="eastAsia"/>
                <w:sz w:val="21"/>
                <w:szCs w:val="21"/>
              </w:rPr>
              <w:t>合同名称</w:t>
            </w:r>
          </w:p>
        </w:tc>
        <w:tc>
          <w:tcPr>
            <w:tcW w:w="1559" w:type="dxa"/>
            <w:tcBorders>
              <w:top w:val="single" w:sz="4" w:space="0" w:color="auto"/>
              <w:left w:val="nil"/>
              <w:bottom w:val="single" w:sz="4" w:space="0" w:color="auto"/>
              <w:right w:val="single" w:sz="4" w:space="0" w:color="auto"/>
            </w:tcBorders>
            <w:vAlign w:val="center"/>
          </w:tcPr>
          <w:p w14:paraId="72C3749C" w14:textId="5D158BF5" w:rsidR="00D91713" w:rsidRDefault="00D91713" w:rsidP="00D91713">
            <w:pPr>
              <w:pStyle w:val="11"/>
              <w:jc w:val="center"/>
              <w:rPr>
                <w:sz w:val="21"/>
                <w:szCs w:val="21"/>
              </w:rPr>
            </w:pPr>
            <w:r w:rsidRPr="00612E6F">
              <w:rPr>
                <w:sz w:val="21"/>
                <w:szCs w:val="21"/>
              </w:rPr>
              <w:t>varchar(255)</w:t>
            </w:r>
          </w:p>
        </w:tc>
        <w:tc>
          <w:tcPr>
            <w:tcW w:w="993" w:type="dxa"/>
            <w:tcBorders>
              <w:top w:val="single" w:sz="4" w:space="0" w:color="auto"/>
              <w:left w:val="nil"/>
              <w:bottom w:val="single" w:sz="4" w:space="0" w:color="auto"/>
              <w:right w:val="single" w:sz="4" w:space="0" w:color="auto"/>
            </w:tcBorders>
            <w:vAlign w:val="center"/>
          </w:tcPr>
          <w:p w14:paraId="4F5D7404" w14:textId="77777777" w:rsidR="00D91713" w:rsidRDefault="00D91713" w:rsidP="00D91713">
            <w:pPr>
              <w:pStyle w:val="11"/>
              <w:jc w:val="center"/>
              <w:rPr>
                <w:sz w:val="21"/>
                <w:szCs w:val="21"/>
              </w:rPr>
            </w:pPr>
          </w:p>
        </w:tc>
        <w:tc>
          <w:tcPr>
            <w:tcW w:w="3402" w:type="dxa"/>
            <w:tcBorders>
              <w:top w:val="single" w:sz="4" w:space="0" w:color="auto"/>
              <w:left w:val="nil"/>
              <w:bottom w:val="single" w:sz="4" w:space="0" w:color="auto"/>
              <w:right w:val="single" w:sz="4" w:space="0" w:color="auto"/>
            </w:tcBorders>
          </w:tcPr>
          <w:p w14:paraId="489DEF17" w14:textId="378F717D" w:rsidR="00D91713" w:rsidRPr="005521EF" w:rsidRDefault="00D91713" w:rsidP="00D91713">
            <w:pPr>
              <w:pStyle w:val="11"/>
              <w:jc w:val="center"/>
              <w:rPr>
                <w:sz w:val="21"/>
                <w:szCs w:val="21"/>
              </w:rPr>
            </w:pPr>
            <w:r>
              <w:rPr>
                <w:rFonts w:hint="eastAsia"/>
                <w:sz w:val="21"/>
                <w:szCs w:val="21"/>
              </w:rPr>
              <w:t>取hcbm_contract表</w:t>
            </w:r>
            <w:r w:rsidRPr="00612E6F">
              <w:rPr>
                <w:sz w:val="21"/>
                <w:szCs w:val="21"/>
              </w:rPr>
              <w:t>contract_name</w:t>
            </w:r>
            <w:r>
              <w:rPr>
                <w:rFonts w:hint="eastAsia"/>
                <w:sz w:val="21"/>
                <w:szCs w:val="21"/>
              </w:rPr>
              <w:t>字段</w:t>
            </w:r>
          </w:p>
        </w:tc>
      </w:tr>
      <w:tr w:rsidR="00D91713" w14:paraId="5991EF79" w14:textId="77777777" w:rsidTr="000437FA">
        <w:trPr>
          <w:trHeight w:val="90"/>
        </w:trPr>
        <w:tc>
          <w:tcPr>
            <w:tcW w:w="709" w:type="dxa"/>
            <w:tcBorders>
              <w:top w:val="single" w:sz="4" w:space="0" w:color="auto"/>
              <w:left w:val="single" w:sz="4" w:space="0" w:color="auto"/>
              <w:bottom w:val="single" w:sz="4" w:space="0" w:color="auto"/>
              <w:right w:val="single" w:sz="4" w:space="0" w:color="auto"/>
            </w:tcBorders>
            <w:vAlign w:val="center"/>
          </w:tcPr>
          <w:p w14:paraId="390044EC" w14:textId="0CA92961" w:rsidR="00D91713" w:rsidRPr="005521EF" w:rsidRDefault="00D91713" w:rsidP="00D91713">
            <w:pPr>
              <w:pStyle w:val="11"/>
              <w:jc w:val="center"/>
              <w:rPr>
                <w:rFonts w:hint="eastAsia"/>
                <w:sz w:val="21"/>
                <w:szCs w:val="21"/>
              </w:rPr>
            </w:pPr>
            <w:r>
              <w:rPr>
                <w:rFonts w:hint="eastAsia"/>
                <w:color w:val="000000"/>
                <w:sz w:val="22"/>
                <w:szCs w:val="22"/>
              </w:rPr>
              <w:t>3</w:t>
            </w:r>
          </w:p>
        </w:tc>
        <w:tc>
          <w:tcPr>
            <w:tcW w:w="1838" w:type="dxa"/>
            <w:tcBorders>
              <w:top w:val="single" w:sz="4" w:space="0" w:color="auto"/>
              <w:left w:val="nil"/>
              <w:bottom w:val="single" w:sz="4" w:space="0" w:color="auto"/>
              <w:right w:val="single" w:sz="4" w:space="0" w:color="auto"/>
            </w:tcBorders>
          </w:tcPr>
          <w:p w14:paraId="5A60D40B" w14:textId="77777777" w:rsidR="00D91713" w:rsidRDefault="00D91713" w:rsidP="00D91713">
            <w:pPr>
              <w:pStyle w:val="11"/>
              <w:jc w:val="center"/>
              <w:rPr>
                <w:rFonts w:hint="eastAsia"/>
                <w:sz w:val="21"/>
                <w:szCs w:val="21"/>
              </w:rPr>
            </w:pPr>
          </w:p>
        </w:tc>
        <w:tc>
          <w:tcPr>
            <w:tcW w:w="1559" w:type="dxa"/>
            <w:tcBorders>
              <w:top w:val="single" w:sz="4" w:space="0" w:color="auto"/>
              <w:left w:val="nil"/>
              <w:bottom w:val="single" w:sz="4" w:space="0" w:color="auto"/>
              <w:right w:val="single" w:sz="4" w:space="0" w:color="auto"/>
            </w:tcBorders>
          </w:tcPr>
          <w:p w14:paraId="4FB3A0AF" w14:textId="5CEC175B" w:rsidR="00D91713" w:rsidRDefault="00D91713" w:rsidP="00D91713">
            <w:pPr>
              <w:pStyle w:val="11"/>
              <w:jc w:val="center"/>
              <w:rPr>
                <w:rFonts w:hint="eastAsia"/>
                <w:sz w:val="21"/>
                <w:szCs w:val="21"/>
              </w:rPr>
            </w:pPr>
            <w:r>
              <w:rPr>
                <w:rFonts w:hint="eastAsia"/>
                <w:sz w:val="21"/>
                <w:szCs w:val="21"/>
              </w:rPr>
              <w:t>合同分类编码</w:t>
            </w:r>
          </w:p>
        </w:tc>
        <w:tc>
          <w:tcPr>
            <w:tcW w:w="1559" w:type="dxa"/>
            <w:tcBorders>
              <w:top w:val="single" w:sz="4" w:space="0" w:color="auto"/>
              <w:left w:val="nil"/>
              <w:bottom w:val="single" w:sz="4" w:space="0" w:color="auto"/>
              <w:right w:val="single" w:sz="4" w:space="0" w:color="auto"/>
            </w:tcBorders>
            <w:vAlign w:val="center"/>
          </w:tcPr>
          <w:p w14:paraId="392828A0" w14:textId="77777777" w:rsidR="00D91713" w:rsidRPr="00612E6F" w:rsidRDefault="00D91713" w:rsidP="00D91713">
            <w:pPr>
              <w:pStyle w:val="11"/>
              <w:jc w:val="center"/>
              <w:rPr>
                <w:sz w:val="21"/>
                <w:szCs w:val="21"/>
              </w:rPr>
            </w:pPr>
          </w:p>
        </w:tc>
        <w:tc>
          <w:tcPr>
            <w:tcW w:w="993" w:type="dxa"/>
            <w:tcBorders>
              <w:top w:val="single" w:sz="4" w:space="0" w:color="auto"/>
              <w:left w:val="nil"/>
              <w:bottom w:val="single" w:sz="4" w:space="0" w:color="auto"/>
              <w:right w:val="single" w:sz="4" w:space="0" w:color="auto"/>
            </w:tcBorders>
            <w:vAlign w:val="center"/>
          </w:tcPr>
          <w:p w14:paraId="54AB4DCD" w14:textId="77777777" w:rsidR="00D91713" w:rsidRDefault="00D91713" w:rsidP="00D91713">
            <w:pPr>
              <w:pStyle w:val="11"/>
              <w:jc w:val="center"/>
              <w:rPr>
                <w:sz w:val="21"/>
                <w:szCs w:val="21"/>
              </w:rPr>
            </w:pPr>
          </w:p>
        </w:tc>
        <w:tc>
          <w:tcPr>
            <w:tcW w:w="3402" w:type="dxa"/>
            <w:tcBorders>
              <w:top w:val="single" w:sz="4" w:space="0" w:color="auto"/>
              <w:left w:val="nil"/>
              <w:bottom w:val="single" w:sz="4" w:space="0" w:color="auto"/>
              <w:right w:val="single" w:sz="4" w:space="0" w:color="auto"/>
            </w:tcBorders>
          </w:tcPr>
          <w:p w14:paraId="4AD49CD8" w14:textId="77777777" w:rsidR="00D91713" w:rsidRDefault="00D91713" w:rsidP="00D91713">
            <w:pPr>
              <w:pStyle w:val="11"/>
              <w:jc w:val="center"/>
              <w:rPr>
                <w:rFonts w:hint="eastAsia"/>
                <w:sz w:val="21"/>
                <w:szCs w:val="21"/>
              </w:rPr>
            </w:pPr>
          </w:p>
        </w:tc>
      </w:tr>
      <w:tr w:rsidR="00D91713" w14:paraId="4C3F4F3E" w14:textId="77777777" w:rsidTr="000437FA">
        <w:trPr>
          <w:trHeight w:val="90"/>
        </w:trPr>
        <w:tc>
          <w:tcPr>
            <w:tcW w:w="709" w:type="dxa"/>
            <w:tcBorders>
              <w:top w:val="single" w:sz="4" w:space="0" w:color="auto"/>
              <w:left w:val="single" w:sz="4" w:space="0" w:color="auto"/>
              <w:bottom w:val="single" w:sz="4" w:space="0" w:color="auto"/>
              <w:right w:val="single" w:sz="4" w:space="0" w:color="auto"/>
            </w:tcBorders>
            <w:vAlign w:val="center"/>
            <w:hideMark/>
          </w:tcPr>
          <w:p w14:paraId="4B5F3FF4" w14:textId="68F19353" w:rsidR="00D91713" w:rsidRDefault="00D91713" w:rsidP="00D91713">
            <w:pPr>
              <w:pStyle w:val="11"/>
              <w:jc w:val="center"/>
              <w:rPr>
                <w:sz w:val="21"/>
                <w:szCs w:val="21"/>
              </w:rPr>
            </w:pPr>
            <w:r>
              <w:rPr>
                <w:rFonts w:hint="eastAsia"/>
                <w:color w:val="000000"/>
                <w:sz w:val="22"/>
                <w:szCs w:val="22"/>
              </w:rPr>
              <w:t>4</w:t>
            </w:r>
          </w:p>
        </w:tc>
        <w:tc>
          <w:tcPr>
            <w:tcW w:w="1838" w:type="dxa"/>
            <w:tcBorders>
              <w:top w:val="single" w:sz="4" w:space="0" w:color="auto"/>
              <w:left w:val="nil"/>
              <w:bottom w:val="single" w:sz="4" w:space="0" w:color="auto"/>
              <w:right w:val="single" w:sz="4" w:space="0" w:color="auto"/>
            </w:tcBorders>
          </w:tcPr>
          <w:p w14:paraId="2025592C" w14:textId="77777777" w:rsidR="00D91713" w:rsidRDefault="00D91713" w:rsidP="00D91713">
            <w:pPr>
              <w:pStyle w:val="11"/>
              <w:jc w:val="center"/>
              <w:rPr>
                <w:sz w:val="21"/>
                <w:szCs w:val="21"/>
              </w:rPr>
            </w:pPr>
            <w:r>
              <w:rPr>
                <w:rFonts w:hint="eastAsia"/>
                <w:sz w:val="21"/>
                <w:szCs w:val="21"/>
              </w:rPr>
              <w:t>categoryName</w:t>
            </w:r>
          </w:p>
          <w:p w14:paraId="53DAA52E" w14:textId="77777777" w:rsidR="00D91713" w:rsidRDefault="00D91713" w:rsidP="00D91713">
            <w:pPr>
              <w:pStyle w:val="11"/>
              <w:jc w:val="center"/>
              <w:rPr>
                <w:sz w:val="21"/>
                <w:szCs w:val="21"/>
              </w:rPr>
            </w:pPr>
          </w:p>
        </w:tc>
        <w:tc>
          <w:tcPr>
            <w:tcW w:w="1559" w:type="dxa"/>
            <w:tcBorders>
              <w:top w:val="single" w:sz="4" w:space="0" w:color="auto"/>
              <w:left w:val="nil"/>
              <w:bottom w:val="single" w:sz="4" w:space="0" w:color="auto"/>
              <w:right w:val="single" w:sz="4" w:space="0" w:color="auto"/>
            </w:tcBorders>
            <w:hideMark/>
          </w:tcPr>
          <w:p w14:paraId="05FFB865" w14:textId="77777777" w:rsidR="00D91713" w:rsidRDefault="00D91713" w:rsidP="00D91713">
            <w:pPr>
              <w:pStyle w:val="11"/>
              <w:jc w:val="center"/>
              <w:rPr>
                <w:sz w:val="21"/>
                <w:szCs w:val="21"/>
              </w:rPr>
            </w:pPr>
            <w:r>
              <w:rPr>
                <w:rFonts w:hint="eastAsia"/>
                <w:sz w:val="21"/>
                <w:szCs w:val="21"/>
              </w:rPr>
              <w:t>合同分类</w:t>
            </w:r>
          </w:p>
        </w:tc>
        <w:tc>
          <w:tcPr>
            <w:tcW w:w="1559" w:type="dxa"/>
            <w:tcBorders>
              <w:top w:val="single" w:sz="4" w:space="0" w:color="auto"/>
              <w:left w:val="nil"/>
              <w:bottom w:val="single" w:sz="4" w:space="0" w:color="auto"/>
              <w:right w:val="single" w:sz="4" w:space="0" w:color="auto"/>
            </w:tcBorders>
            <w:vAlign w:val="center"/>
          </w:tcPr>
          <w:p w14:paraId="5FD84AAD" w14:textId="2A68D8EE" w:rsidR="00D91713" w:rsidRDefault="00D91713" w:rsidP="00D91713">
            <w:pPr>
              <w:pStyle w:val="11"/>
              <w:jc w:val="center"/>
              <w:rPr>
                <w:sz w:val="21"/>
                <w:szCs w:val="21"/>
              </w:rPr>
            </w:pPr>
            <w:r w:rsidRPr="00612E6F">
              <w:rPr>
                <w:sz w:val="21"/>
                <w:szCs w:val="21"/>
              </w:rPr>
              <w:t>varchar(255)</w:t>
            </w:r>
          </w:p>
        </w:tc>
        <w:tc>
          <w:tcPr>
            <w:tcW w:w="993" w:type="dxa"/>
            <w:tcBorders>
              <w:top w:val="single" w:sz="4" w:space="0" w:color="auto"/>
              <w:left w:val="nil"/>
              <w:bottom w:val="single" w:sz="4" w:space="0" w:color="auto"/>
              <w:right w:val="single" w:sz="4" w:space="0" w:color="auto"/>
            </w:tcBorders>
            <w:vAlign w:val="center"/>
          </w:tcPr>
          <w:p w14:paraId="07B5C949" w14:textId="77777777" w:rsidR="00D91713" w:rsidRDefault="00D91713" w:rsidP="00D91713">
            <w:pPr>
              <w:pStyle w:val="11"/>
              <w:jc w:val="center"/>
              <w:rPr>
                <w:sz w:val="21"/>
                <w:szCs w:val="21"/>
              </w:rPr>
            </w:pPr>
          </w:p>
        </w:tc>
        <w:tc>
          <w:tcPr>
            <w:tcW w:w="3402" w:type="dxa"/>
            <w:tcBorders>
              <w:top w:val="single" w:sz="4" w:space="0" w:color="auto"/>
              <w:left w:val="nil"/>
              <w:bottom w:val="single" w:sz="4" w:space="0" w:color="auto"/>
              <w:right w:val="single" w:sz="4" w:space="0" w:color="auto"/>
            </w:tcBorders>
          </w:tcPr>
          <w:p w14:paraId="63F7A15A" w14:textId="77777777" w:rsidR="00D91713" w:rsidRDefault="00D91713" w:rsidP="00D91713">
            <w:pPr>
              <w:pStyle w:val="11"/>
              <w:jc w:val="center"/>
              <w:rPr>
                <w:sz w:val="21"/>
                <w:szCs w:val="21"/>
              </w:rPr>
            </w:pPr>
            <w:r>
              <w:rPr>
                <w:rFonts w:hint="eastAsia"/>
                <w:sz w:val="21"/>
                <w:szCs w:val="21"/>
              </w:rPr>
              <w:t>取hcbm_contract表</w:t>
            </w:r>
          </w:p>
          <w:p w14:paraId="2DF5DD80" w14:textId="1F48EE98" w:rsidR="00D91713" w:rsidRDefault="00D91713" w:rsidP="00D91713">
            <w:pPr>
              <w:pStyle w:val="11"/>
              <w:jc w:val="center"/>
              <w:rPr>
                <w:sz w:val="21"/>
                <w:szCs w:val="21"/>
              </w:rPr>
            </w:pPr>
            <w:r w:rsidRPr="00612E6F">
              <w:rPr>
                <w:sz w:val="21"/>
                <w:szCs w:val="21"/>
              </w:rPr>
              <w:t>category_name</w:t>
            </w:r>
            <w:r>
              <w:rPr>
                <w:rFonts w:hint="eastAsia"/>
                <w:sz w:val="21"/>
                <w:szCs w:val="21"/>
              </w:rPr>
              <w:t>字段</w:t>
            </w:r>
          </w:p>
        </w:tc>
      </w:tr>
      <w:tr w:rsidR="00D91713" w14:paraId="791F267C" w14:textId="77777777" w:rsidTr="000437FA">
        <w:trPr>
          <w:trHeight w:val="90"/>
        </w:trPr>
        <w:tc>
          <w:tcPr>
            <w:tcW w:w="709" w:type="dxa"/>
            <w:tcBorders>
              <w:top w:val="single" w:sz="4" w:space="0" w:color="auto"/>
              <w:left w:val="single" w:sz="4" w:space="0" w:color="auto"/>
              <w:bottom w:val="single" w:sz="4" w:space="0" w:color="auto"/>
              <w:right w:val="single" w:sz="4" w:space="0" w:color="auto"/>
            </w:tcBorders>
            <w:vAlign w:val="center"/>
          </w:tcPr>
          <w:p w14:paraId="69107A4F" w14:textId="16ADD363" w:rsidR="00D91713" w:rsidRPr="005521EF" w:rsidRDefault="00D91713" w:rsidP="00D91713">
            <w:pPr>
              <w:pStyle w:val="11"/>
              <w:jc w:val="center"/>
              <w:rPr>
                <w:rFonts w:hint="eastAsia"/>
                <w:sz w:val="21"/>
                <w:szCs w:val="21"/>
              </w:rPr>
            </w:pPr>
            <w:r>
              <w:rPr>
                <w:rFonts w:hint="eastAsia"/>
                <w:color w:val="000000"/>
                <w:sz w:val="22"/>
                <w:szCs w:val="22"/>
              </w:rPr>
              <w:t>5</w:t>
            </w:r>
          </w:p>
        </w:tc>
        <w:tc>
          <w:tcPr>
            <w:tcW w:w="1838" w:type="dxa"/>
            <w:tcBorders>
              <w:top w:val="single" w:sz="4" w:space="0" w:color="auto"/>
              <w:left w:val="nil"/>
              <w:bottom w:val="single" w:sz="4" w:space="0" w:color="auto"/>
              <w:right w:val="single" w:sz="4" w:space="0" w:color="auto"/>
            </w:tcBorders>
          </w:tcPr>
          <w:p w14:paraId="38310C6E" w14:textId="77777777" w:rsidR="00D91713" w:rsidRDefault="00D91713" w:rsidP="00D91713">
            <w:pPr>
              <w:pStyle w:val="11"/>
              <w:jc w:val="center"/>
              <w:rPr>
                <w:rFonts w:hint="eastAsia"/>
                <w:sz w:val="21"/>
                <w:szCs w:val="21"/>
              </w:rPr>
            </w:pPr>
          </w:p>
        </w:tc>
        <w:tc>
          <w:tcPr>
            <w:tcW w:w="1559" w:type="dxa"/>
            <w:tcBorders>
              <w:top w:val="single" w:sz="4" w:space="0" w:color="auto"/>
              <w:left w:val="nil"/>
              <w:bottom w:val="single" w:sz="4" w:space="0" w:color="auto"/>
              <w:right w:val="single" w:sz="4" w:space="0" w:color="auto"/>
            </w:tcBorders>
          </w:tcPr>
          <w:p w14:paraId="4CB6A8BC" w14:textId="4A345A78" w:rsidR="00D91713" w:rsidRDefault="00D91713" w:rsidP="00D91713">
            <w:pPr>
              <w:pStyle w:val="11"/>
              <w:jc w:val="center"/>
              <w:rPr>
                <w:rFonts w:hint="eastAsia"/>
                <w:sz w:val="21"/>
                <w:szCs w:val="21"/>
              </w:rPr>
            </w:pPr>
            <w:r>
              <w:rPr>
                <w:rFonts w:hint="eastAsia"/>
                <w:sz w:val="21"/>
                <w:szCs w:val="21"/>
              </w:rPr>
              <w:t>业务类型编码</w:t>
            </w:r>
          </w:p>
        </w:tc>
        <w:tc>
          <w:tcPr>
            <w:tcW w:w="1559" w:type="dxa"/>
            <w:tcBorders>
              <w:top w:val="single" w:sz="4" w:space="0" w:color="auto"/>
              <w:left w:val="nil"/>
              <w:bottom w:val="single" w:sz="4" w:space="0" w:color="auto"/>
              <w:right w:val="single" w:sz="4" w:space="0" w:color="auto"/>
            </w:tcBorders>
            <w:vAlign w:val="center"/>
          </w:tcPr>
          <w:p w14:paraId="167406CC" w14:textId="77777777" w:rsidR="00D91713" w:rsidRDefault="00D91713" w:rsidP="00D91713">
            <w:pPr>
              <w:pStyle w:val="11"/>
              <w:jc w:val="center"/>
              <w:rPr>
                <w:rFonts w:hint="eastAsia"/>
                <w:sz w:val="21"/>
                <w:szCs w:val="21"/>
              </w:rPr>
            </w:pPr>
          </w:p>
        </w:tc>
        <w:tc>
          <w:tcPr>
            <w:tcW w:w="993" w:type="dxa"/>
            <w:tcBorders>
              <w:top w:val="single" w:sz="4" w:space="0" w:color="auto"/>
              <w:left w:val="nil"/>
              <w:bottom w:val="single" w:sz="4" w:space="0" w:color="auto"/>
              <w:right w:val="single" w:sz="4" w:space="0" w:color="auto"/>
            </w:tcBorders>
            <w:vAlign w:val="center"/>
          </w:tcPr>
          <w:p w14:paraId="7C35730F" w14:textId="77777777" w:rsidR="00D91713" w:rsidRDefault="00D91713" w:rsidP="00D91713">
            <w:pPr>
              <w:pStyle w:val="11"/>
              <w:jc w:val="center"/>
              <w:rPr>
                <w:sz w:val="21"/>
                <w:szCs w:val="21"/>
              </w:rPr>
            </w:pPr>
          </w:p>
        </w:tc>
        <w:tc>
          <w:tcPr>
            <w:tcW w:w="3402" w:type="dxa"/>
            <w:tcBorders>
              <w:top w:val="single" w:sz="4" w:space="0" w:color="auto"/>
              <w:left w:val="nil"/>
              <w:bottom w:val="single" w:sz="4" w:space="0" w:color="auto"/>
              <w:right w:val="single" w:sz="4" w:space="0" w:color="auto"/>
            </w:tcBorders>
          </w:tcPr>
          <w:p w14:paraId="298BF412" w14:textId="77777777" w:rsidR="00D91713" w:rsidRDefault="00D91713" w:rsidP="00D91713">
            <w:pPr>
              <w:pStyle w:val="11"/>
              <w:jc w:val="center"/>
              <w:rPr>
                <w:rFonts w:hint="eastAsia"/>
                <w:sz w:val="21"/>
                <w:szCs w:val="21"/>
              </w:rPr>
            </w:pPr>
          </w:p>
        </w:tc>
      </w:tr>
      <w:tr w:rsidR="00D91713" w14:paraId="6FDB807F" w14:textId="77777777" w:rsidTr="000437FA">
        <w:trPr>
          <w:trHeight w:val="90"/>
        </w:trPr>
        <w:tc>
          <w:tcPr>
            <w:tcW w:w="709" w:type="dxa"/>
            <w:tcBorders>
              <w:top w:val="single" w:sz="4" w:space="0" w:color="auto"/>
              <w:left w:val="single" w:sz="4" w:space="0" w:color="auto"/>
              <w:bottom w:val="single" w:sz="4" w:space="0" w:color="auto"/>
              <w:right w:val="single" w:sz="4" w:space="0" w:color="auto"/>
            </w:tcBorders>
            <w:vAlign w:val="center"/>
            <w:hideMark/>
          </w:tcPr>
          <w:p w14:paraId="33CFCBE6" w14:textId="1BA1E61F" w:rsidR="00D91713" w:rsidRDefault="00D91713" w:rsidP="00D91713">
            <w:pPr>
              <w:pStyle w:val="11"/>
              <w:jc w:val="center"/>
              <w:rPr>
                <w:sz w:val="21"/>
                <w:szCs w:val="21"/>
              </w:rPr>
            </w:pPr>
            <w:r>
              <w:rPr>
                <w:rFonts w:hint="eastAsia"/>
                <w:color w:val="000000"/>
                <w:sz w:val="22"/>
                <w:szCs w:val="22"/>
              </w:rPr>
              <w:t>6</w:t>
            </w:r>
          </w:p>
        </w:tc>
        <w:tc>
          <w:tcPr>
            <w:tcW w:w="1838" w:type="dxa"/>
            <w:tcBorders>
              <w:top w:val="single" w:sz="4" w:space="0" w:color="auto"/>
              <w:left w:val="nil"/>
              <w:bottom w:val="single" w:sz="4" w:space="0" w:color="auto"/>
              <w:right w:val="single" w:sz="4" w:space="0" w:color="auto"/>
            </w:tcBorders>
          </w:tcPr>
          <w:p w14:paraId="45CE103E" w14:textId="77777777" w:rsidR="00D91713" w:rsidRDefault="00D91713" w:rsidP="00D91713">
            <w:pPr>
              <w:pStyle w:val="11"/>
              <w:jc w:val="center"/>
              <w:rPr>
                <w:sz w:val="21"/>
                <w:szCs w:val="21"/>
              </w:rPr>
            </w:pPr>
            <w:r>
              <w:rPr>
                <w:rFonts w:hint="eastAsia"/>
                <w:sz w:val="21"/>
                <w:szCs w:val="21"/>
              </w:rPr>
              <w:t>extField1</w:t>
            </w:r>
          </w:p>
          <w:p w14:paraId="0D5204A0" w14:textId="77777777" w:rsidR="00D91713" w:rsidRDefault="00D91713" w:rsidP="00D91713">
            <w:pPr>
              <w:pStyle w:val="11"/>
              <w:jc w:val="center"/>
              <w:rPr>
                <w:sz w:val="21"/>
                <w:szCs w:val="21"/>
              </w:rPr>
            </w:pPr>
          </w:p>
        </w:tc>
        <w:tc>
          <w:tcPr>
            <w:tcW w:w="1559" w:type="dxa"/>
            <w:tcBorders>
              <w:top w:val="single" w:sz="4" w:space="0" w:color="auto"/>
              <w:left w:val="nil"/>
              <w:bottom w:val="single" w:sz="4" w:space="0" w:color="auto"/>
              <w:right w:val="single" w:sz="4" w:space="0" w:color="auto"/>
            </w:tcBorders>
            <w:hideMark/>
          </w:tcPr>
          <w:p w14:paraId="1E882965" w14:textId="77777777" w:rsidR="00D91713" w:rsidRDefault="00D91713" w:rsidP="00D91713">
            <w:pPr>
              <w:pStyle w:val="11"/>
              <w:jc w:val="center"/>
              <w:rPr>
                <w:sz w:val="21"/>
                <w:szCs w:val="21"/>
              </w:rPr>
            </w:pPr>
            <w:r>
              <w:rPr>
                <w:rFonts w:hint="eastAsia"/>
                <w:sz w:val="21"/>
                <w:szCs w:val="21"/>
              </w:rPr>
              <w:t>业务类型</w:t>
            </w:r>
          </w:p>
        </w:tc>
        <w:tc>
          <w:tcPr>
            <w:tcW w:w="1559" w:type="dxa"/>
            <w:tcBorders>
              <w:top w:val="single" w:sz="4" w:space="0" w:color="auto"/>
              <w:left w:val="nil"/>
              <w:bottom w:val="single" w:sz="4" w:space="0" w:color="auto"/>
              <w:right w:val="single" w:sz="4" w:space="0" w:color="auto"/>
            </w:tcBorders>
            <w:vAlign w:val="center"/>
          </w:tcPr>
          <w:p w14:paraId="68A8D52A" w14:textId="77777777" w:rsidR="00D91713" w:rsidRDefault="00D91713" w:rsidP="00D91713">
            <w:pPr>
              <w:pStyle w:val="11"/>
              <w:jc w:val="center"/>
              <w:rPr>
                <w:sz w:val="21"/>
                <w:szCs w:val="21"/>
              </w:rPr>
            </w:pPr>
            <w:r>
              <w:rPr>
                <w:rFonts w:hint="eastAsia"/>
                <w:sz w:val="21"/>
                <w:szCs w:val="21"/>
              </w:rPr>
              <w:t>varchar</w:t>
            </w:r>
          </w:p>
          <w:p w14:paraId="3006A56B" w14:textId="77777777" w:rsidR="00D91713" w:rsidRDefault="00D91713" w:rsidP="00D91713">
            <w:pPr>
              <w:pStyle w:val="11"/>
              <w:jc w:val="center"/>
              <w:rPr>
                <w:sz w:val="21"/>
                <w:szCs w:val="21"/>
              </w:rPr>
            </w:pPr>
          </w:p>
        </w:tc>
        <w:tc>
          <w:tcPr>
            <w:tcW w:w="993" w:type="dxa"/>
            <w:tcBorders>
              <w:top w:val="single" w:sz="4" w:space="0" w:color="auto"/>
              <w:left w:val="nil"/>
              <w:bottom w:val="single" w:sz="4" w:space="0" w:color="auto"/>
              <w:right w:val="single" w:sz="4" w:space="0" w:color="auto"/>
            </w:tcBorders>
            <w:vAlign w:val="center"/>
          </w:tcPr>
          <w:p w14:paraId="0A04C8B3" w14:textId="77777777" w:rsidR="00D91713" w:rsidRDefault="00D91713" w:rsidP="00D91713">
            <w:pPr>
              <w:pStyle w:val="11"/>
              <w:jc w:val="center"/>
              <w:rPr>
                <w:sz w:val="21"/>
                <w:szCs w:val="21"/>
              </w:rPr>
            </w:pPr>
          </w:p>
        </w:tc>
        <w:tc>
          <w:tcPr>
            <w:tcW w:w="3402" w:type="dxa"/>
            <w:tcBorders>
              <w:top w:val="single" w:sz="4" w:space="0" w:color="auto"/>
              <w:left w:val="nil"/>
              <w:bottom w:val="single" w:sz="4" w:space="0" w:color="auto"/>
              <w:right w:val="single" w:sz="4" w:space="0" w:color="auto"/>
            </w:tcBorders>
          </w:tcPr>
          <w:p w14:paraId="749431CC" w14:textId="32164194" w:rsidR="00D91713" w:rsidRDefault="00D91713" w:rsidP="001C79FD">
            <w:pPr>
              <w:pStyle w:val="11"/>
              <w:jc w:val="center"/>
              <w:rPr>
                <w:rFonts w:hint="eastAsia"/>
                <w:sz w:val="21"/>
                <w:szCs w:val="21"/>
              </w:rPr>
            </w:pPr>
            <w:r>
              <w:rPr>
                <w:rFonts w:hint="eastAsia"/>
                <w:sz w:val="21"/>
                <w:szCs w:val="21"/>
              </w:rPr>
              <w:t>取hcbm_contract_ext_field表中</w:t>
            </w:r>
            <w:r w:rsidR="001C79FD">
              <w:rPr>
                <w:rFonts w:hint="eastAsia"/>
                <w:sz w:val="21"/>
                <w:szCs w:val="21"/>
              </w:rPr>
              <w:t>filed</w:t>
            </w:r>
            <w:r w:rsidR="001C79FD">
              <w:rPr>
                <w:sz w:val="21"/>
                <w:szCs w:val="21"/>
              </w:rPr>
              <w:t>_</w:t>
            </w:r>
            <w:r w:rsidR="001C79FD">
              <w:rPr>
                <w:rFonts w:hint="eastAsia"/>
                <w:sz w:val="21"/>
                <w:szCs w:val="21"/>
              </w:rPr>
              <w:t>name字段值为</w:t>
            </w:r>
            <w:r w:rsidR="001C79FD">
              <w:rPr>
                <w:rFonts w:hint="eastAsia"/>
                <w:sz w:val="21"/>
                <w:szCs w:val="21"/>
              </w:rPr>
              <w:t>extField1</w:t>
            </w:r>
          </w:p>
          <w:p w14:paraId="744756D8" w14:textId="77777777" w:rsidR="00D91713" w:rsidRDefault="00D91713" w:rsidP="00D91713">
            <w:pPr>
              <w:pStyle w:val="11"/>
              <w:jc w:val="center"/>
              <w:rPr>
                <w:sz w:val="21"/>
                <w:szCs w:val="21"/>
              </w:rPr>
            </w:pPr>
          </w:p>
        </w:tc>
      </w:tr>
      <w:tr w:rsidR="00D91713" w14:paraId="565BC959" w14:textId="77777777" w:rsidTr="000437FA">
        <w:trPr>
          <w:trHeight w:val="90"/>
        </w:trPr>
        <w:tc>
          <w:tcPr>
            <w:tcW w:w="709" w:type="dxa"/>
            <w:tcBorders>
              <w:top w:val="single" w:sz="4" w:space="0" w:color="auto"/>
              <w:left w:val="single" w:sz="4" w:space="0" w:color="auto"/>
              <w:bottom w:val="single" w:sz="4" w:space="0" w:color="auto"/>
              <w:right w:val="single" w:sz="4" w:space="0" w:color="auto"/>
            </w:tcBorders>
            <w:vAlign w:val="center"/>
            <w:hideMark/>
          </w:tcPr>
          <w:p w14:paraId="52DD74DB" w14:textId="577A266F" w:rsidR="00D91713" w:rsidRDefault="00D91713" w:rsidP="00D91713">
            <w:pPr>
              <w:pStyle w:val="11"/>
              <w:jc w:val="center"/>
              <w:rPr>
                <w:sz w:val="21"/>
                <w:szCs w:val="21"/>
              </w:rPr>
            </w:pPr>
            <w:r>
              <w:rPr>
                <w:rFonts w:hint="eastAsia"/>
                <w:color w:val="000000"/>
                <w:sz w:val="22"/>
                <w:szCs w:val="22"/>
              </w:rPr>
              <w:t>7</w:t>
            </w:r>
          </w:p>
        </w:tc>
        <w:tc>
          <w:tcPr>
            <w:tcW w:w="1838" w:type="dxa"/>
            <w:tcBorders>
              <w:top w:val="single" w:sz="4" w:space="0" w:color="auto"/>
              <w:left w:val="nil"/>
              <w:bottom w:val="single" w:sz="4" w:space="0" w:color="auto"/>
              <w:right w:val="single" w:sz="4" w:space="0" w:color="auto"/>
            </w:tcBorders>
          </w:tcPr>
          <w:p w14:paraId="14D8E4FB" w14:textId="77777777" w:rsidR="00D91713" w:rsidRDefault="00D91713" w:rsidP="00D91713">
            <w:pPr>
              <w:pStyle w:val="11"/>
              <w:jc w:val="center"/>
              <w:rPr>
                <w:sz w:val="21"/>
                <w:szCs w:val="21"/>
              </w:rPr>
            </w:pPr>
            <w:r>
              <w:rPr>
                <w:rFonts w:hint="eastAsia"/>
                <w:sz w:val="21"/>
                <w:szCs w:val="21"/>
              </w:rPr>
              <w:t>creator</w:t>
            </w:r>
          </w:p>
          <w:p w14:paraId="5FD5287B" w14:textId="77777777" w:rsidR="00D91713" w:rsidRDefault="00D91713" w:rsidP="00D91713">
            <w:pPr>
              <w:pStyle w:val="11"/>
              <w:jc w:val="center"/>
              <w:rPr>
                <w:sz w:val="21"/>
                <w:szCs w:val="21"/>
              </w:rPr>
            </w:pPr>
          </w:p>
        </w:tc>
        <w:tc>
          <w:tcPr>
            <w:tcW w:w="1559" w:type="dxa"/>
            <w:tcBorders>
              <w:top w:val="single" w:sz="4" w:space="0" w:color="auto"/>
              <w:left w:val="nil"/>
              <w:bottom w:val="single" w:sz="4" w:space="0" w:color="auto"/>
              <w:right w:val="single" w:sz="4" w:space="0" w:color="auto"/>
            </w:tcBorders>
            <w:vAlign w:val="center"/>
            <w:hideMark/>
          </w:tcPr>
          <w:p w14:paraId="0F7ED279" w14:textId="77777777" w:rsidR="00D91713" w:rsidRDefault="00D91713" w:rsidP="00D91713">
            <w:pPr>
              <w:pStyle w:val="11"/>
              <w:jc w:val="center"/>
              <w:rPr>
                <w:sz w:val="21"/>
                <w:szCs w:val="21"/>
              </w:rPr>
            </w:pPr>
            <w:r>
              <w:rPr>
                <w:rFonts w:hint="eastAsia"/>
                <w:sz w:val="21"/>
                <w:szCs w:val="21"/>
              </w:rPr>
              <w:t>创建人</w:t>
            </w:r>
          </w:p>
        </w:tc>
        <w:tc>
          <w:tcPr>
            <w:tcW w:w="1559" w:type="dxa"/>
            <w:tcBorders>
              <w:top w:val="single" w:sz="4" w:space="0" w:color="auto"/>
              <w:left w:val="nil"/>
              <w:bottom w:val="single" w:sz="4" w:space="0" w:color="auto"/>
              <w:right w:val="single" w:sz="4" w:space="0" w:color="auto"/>
            </w:tcBorders>
            <w:vAlign w:val="center"/>
          </w:tcPr>
          <w:p w14:paraId="0579F53F" w14:textId="4563F9B2" w:rsidR="00D91713" w:rsidRDefault="00D91713" w:rsidP="00D91713">
            <w:pPr>
              <w:pStyle w:val="11"/>
              <w:jc w:val="center"/>
              <w:rPr>
                <w:sz w:val="21"/>
                <w:szCs w:val="21"/>
              </w:rPr>
            </w:pPr>
            <w:r w:rsidRPr="00612E6F">
              <w:rPr>
                <w:sz w:val="21"/>
                <w:szCs w:val="21"/>
              </w:rPr>
              <w:t>varchar(60)</w:t>
            </w:r>
          </w:p>
        </w:tc>
        <w:tc>
          <w:tcPr>
            <w:tcW w:w="993" w:type="dxa"/>
            <w:tcBorders>
              <w:top w:val="single" w:sz="4" w:space="0" w:color="auto"/>
              <w:left w:val="nil"/>
              <w:bottom w:val="single" w:sz="4" w:space="0" w:color="auto"/>
              <w:right w:val="single" w:sz="4" w:space="0" w:color="auto"/>
            </w:tcBorders>
            <w:vAlign w:val="center"/>
          </w:tcPr>
          <w:p w14:paraId="32C2237E" w14:textId="77777777" w:rsidR="00D91713" w:rsidRDefault="00D91713" w:rsidP="00D91713">
            <w:pPr>
              <w:pStyle w:val="11"/>
              <w:jc w:val="center"/>
              <w:rPr>
                <w:sz w:val="21"/>
                <w:szCs w:val="21"/>
              </w:rPr>
            </w:pPr>
          </w:p>
        </w:tc>
        <w:tc>
          <w:tcPr>
            <w:tcW w:w="3402" w:type="dxa"/>
            <w:tcBorders>
              <w:top w:val="single" w:sz="4" w:space="0" w:color="auto"/>
              <w:left w:val="nil"/>
              <w:bottom w:val="single" w:sz="4" w:space="0" w:color="auto"/>
              <w:right w:val="single" w:sz="4" w:space="0" w:color="auto"/>
            </w:tcBorders>
          </w:tcPr>
          <w:p w14:paraId="5CD855B0" w14:textId="21834E6A" w:rsidR="00D91713" w:rsidRDefault="00D91713" w:rsidP="00D91713">
            <w:pPr>
              <w:pStyle w:val="11"/>
              <w:jc w:val="center"/>
              <w:rPr>
                <w:sz w:val="21"/>
                <w:szCs w:val="21"/>
              </w:rPr>
            </w:pPr>
            <w:r>
              <w:rPr>
                <w:rFonts w:hint="eastAsia"/>
                <w:sz w:val="21"/>
                <w:szCs w:val="21"/>
              </w:rPr>
              <w:t>取hcbm_contract表</w:t>
            </w:r>
          </w:p>
          <w:p w14:paraId="725C34A0" w14:textId="3FB6BDCA" w:rsidR="00D91713" w:rsidRPr="005521EF" w:rsidRDefault="00D91713" w:rsidP="00D91713">
            <w:pPr>
              <w:pStyle w:val="11"/>
              <w:jc w:val="center"/>
              <w:rPr>
                <w:sz w:val="21"/>
                <w:szCs w:val="21"/>
              </w:rPr>
            </w:pPr>
            <w:r>
              <w:rPr>
                <w:sz w:val="21"/>
                <w:szCs w:val="21"/>
              </w:rPr>
              <w:t>C</w:t>
            </w:r>
            <w:r>
              <w:rPr>
                <w:rFonts w:hint="eastAsia"/>
                <w:sz w:val="21"/>
                <w:szCs w:val="21"/>
              </w:rPr>
              <w:t>reator字段</w:t>
            </w:r>
          </w:p>
        </w:tc>
      </w:tr>
      <w:tr w:rsidR="00D91713" w14:paraId="458D0460" w14:textId="77777777" w:rsidTr="000437FA">
        <w:trPr>
          <w:trHeight w:val="90"/>
        </w:trPr>
        <w:tc>
          <w:tcPr>
            <w:tcW w:w="709" w:type="dxa"/>
            <w:tcBorders>
              <w:top w:val="single" w:sz="4" w:space="0" w:color="auto"/>
              <w:left w:val="single" w:sz="4" w:space="0" w:color="auto"/>
              <w:bottom w:val="single" w:sz="4" w:space="0" w:color="auto"/>
              <w:right w:val="single" w:sz="4" w:space="0" w:color="auto"/>
            </w:tcBorders>
            <w:vAlign w:val="center"/>
            <w:hideMark/>
          </w:tcPr>
          <w:p w14:paraId="1A48327A" w14:textId="0CC237F3" w:rsidR="00D91713" w:rsidRDefault="00D91713" w:rsidP="00D91713">
            <w:pPr>
              <w:pStyle w:val="11"/>
              <w:jc w:val="center"/>
              <w:rPr>
                <w:sz w:val="21"/>
                <w:szCs w:val="21"/>
              </w:rPr>
            </w:pPr>
            <w:r>
              <w:rPr>
                <w:rFonts w:hint="eastAsia"/>
                <w:color w:val="000000"/>
                <w:sz w:val="22"/>
                <w:szCs w:val="22"/>
              </w:rPr>
              <w:t>8</w:t>
            </w:r>
          </w:p>
        </w:tc>
        <w:tc>
          <w:tcPr>
            <w:tcW w:w="1838" w:type="dxa"/>
            <w:tcBorders>
              <w:top w:val="single" w:sz="4" w:space="0" w:color="auto"/>
              <w:left w:val="nil"/>
              <w:bottom w:val="single" w:sz="4" w:space="0" w:color="auto"/>
              <w:right w:val="single" w:sz="4" w:space="0" w:color="auto"/>
            </w:tcBorders>
          </w:tcPr>
          <w:p w14:paraId="4DB4E45B" w14:textId="77777777" w:rsidR="00D91713" w:rsidRPr="005521EF" w:rsidRDefault="00D91713" w:rsidP="008367D0">
            <w:pPr>
              <w:pStyle w:val="11"/>
              <w:jc w:val="center"/>
              <w:rPr>
                <w:sz w:val="21"/>
                <w:szCs w:val="21"/>
              </w:rPr>
            </w:pPr>
          </w:p>
        </w:tc>
        <w:tc>
          <w:tcPr>
            <w:tcW w:w="1559" w:type="dxa"/>
            <w:tcBorders>
              <w:top w:val="single" w:sz="4" w:space="0" w:color="auto"/>
              <w:left w:val="nil"/>
              <w:bottom w:val="single" w:sz="4" w:space="0" w:color="auto"/>
              <w:right w:val="single" w:sz="4" w:space="0" w:color="auto"/>
            </w:tcBorders>
            <w:vAlign w:val="center"/>
            <w:hideMark/>
          </w:tcPr>
          <w:p w14:paraId="2FA95E29" w14:textId="77777777" w:rsidR="00D91713" w:rsidRDefault="00D91713" w:rsidP="00D91713">
            <w:pPr>
              <w:pStyle w:val="11"/>
              <w:jc w:val="center"/>
              <w:rPr>
                <w:sz w:val="21"/>
                <w:szCs w:val="21"/>
              </w:rPr>
            </w:pPr>
            <w:r>
              <w:rPr>
                <w:rFonts w:hint="eastAsia"/>
                <w:sz w:val="21"/>
                <w:szCs w:val="21"/>
              </w:rPr>
              <w:t>创建人工号</w:t>
            </w:r>
          </w:p>
        </w:tc>
        <w:tc>
          <w:tcPr>
            <w:tcW w:w="1559" w:type="dxa"/>
            <w:tcBorders>
              <w:top w:val="single" w:sz="4" w:space="0" w:color="auto"/>
              <w:left w:val="nil"/>
              <w:bottom w:val="single" w:sz="4" w:space="0" w:color="auto"/>
              <w:right w:val="single" w:sz="4" w:space="0" w:color="auto"/>
            </w:tcBorders>
            <w:vAlign w:val="center"/>
          </w:tcPr>
          <w:p w14:paraId="5AC8161B" w14:textId="77777777" w:rsidR="00D91713" w:rsidRPr="005521EF" w:rsidRDefault="00D91713" w:rsidP="008367D0">
            <w:pPr>
              <w:jc w:val="center"/>
              <w:rPr>
                <w:color w:val="auto"/>
                <w:sz w:val="21"/>
                <w:szCs w:val="21"/>
              </w:rPr>
            </w:pPr>
          </w:p>
        </w:tc>
        <w:tc>
          <w:tcPr>
            <w:tcW w:w="993" w:type="dxa"/>
            <w:tcBorders>
              <w:top w:val="single" w:sz="4" w:space="0" w:color="auto"/>
              <w:left w:val="nil"/>
              <w:bottom w:val="single" w:sz="4" w:space="0" w:color="auto"/>
              <w:right w:val="single" w:sz="4" w:space="0" w:color="auto"/>
            </w:tcBorders>
            <w:vAlign w:val="center"/>
          </w:tcPr>
          <w:p w14:paraId="4904F3FB" w14:textId="77777777" w:rsidR="00D91713" w:rsidRDefault="00D91713" w:rsidP="00D91713">
            <w:pPr>
              <w:pStyle w:val="11"/>
              <w:jc w:val="center"/>
              <w:rPr>
                <w:sz w:val="21"/>
                <w:szCs w:val="21"/>
              </w:rPr>
            </w:pPr>
          </w:p>
        </w:tc>
        <w:tc>
          <w:tcPr>
            <w:tcW w:w="3402" w:type="dxa"/>
            <w:tcBorders>
              <w:top w:val="single" w:sz="4" w:space="0" w:color="auto"/>
              <w:left w:val="nil"/>
              <w:bottom w:val="single" w:sz="4" w:space="0" w:color="auto"/>
              <w:right w:val="single" w:sz="4" w:space="0" w:color="auto"/>
            </w:tcBorders>
          </w:tcPr>
          <w:p w14:paraId="5E10CCC8" w14:textId="77777777" w:rsidR="00D91713" w:rsidRDefault="00D91713" w:rsidP="00D91713">
            <w:pPr>
              <w:pStyle w:val="11"/>
              <w:jc w:val="center"/>
              <w:rPr>
                <w:sz w:val="21"/>
                <w:szCs w:val="21"/>
              </w:rPr>
            </w:pPr>
          </w:p>
        </w:tc>
      </w:tr>
      <w:tr w:rsidR="00D91713" w14:paraId="44CD2FB8" w14:textId="77777777" w:rsidTr="000437FA">
        <w:trPr>
          <w:trHeight w:val="90"/>
        </w:trPr>
        <w:tc>
          <w:tcPr>
            <w:tcW w:w="709" w:type="dxa"/>
            <w:tcBorders>
              <w:top w:val="single" w:sz="4" w:space="0" w:color="auto"/>
              <w:left w:val="single" w:sz="4" w:space="0" w:color="auto"/>
              <w:bottom w:val="single" w:sz="4" w:space="0" w:color="auto"/>
              <w:right w:val="single" w:sz="4" w:space="0" w:color="auto"/>
            </w:tcBorders>
            <w:vAlign w:val="center"/>
            <w:hideMark/>
          </w:tcPr>
          <w:p w14:paraId="4DEDAA0B" w14:textId="377B695F" w:rsidR="00D91713" w:rsidRDefault="00D91713" w:rsidP="00D91713">
            <w:pPr>
              <w:pStyle w:val="11"/>
              <w:jc w:val="center"/>
              <w:rPr>
                <w:sz w:val="21"/>
                <w:szCs w:val="21"/>
              </w:rPr>
            </w:pPr>
            <w:r>
              <w:rPr>
                <w:rFonts w:hint="eastAsia"/>
                <w:color w:val="000000"/>
                <w:sz w:val="22"/>
                <w:szCs w:val="22"/>
              </w:rPr>
              <w:t>9</w:t>
            </w:r>
          </w:p>
        </w:tc>
        <w:tc>
          <w:tcPr>
            <w:tcW w:w="1838" w:type="dxa"/>
            <w:tcBorders>
              <w:top w:val="single" w:sz="4" w:space="0" w:color="auto"/>
              <w:left w:val="nil"/>
              <w:bottom w:val="single" w:sz="4" w:space="0" w:color="auto"/>
              <w:right w:val="single" w:sz="4" w:space="0" w:color="auto"/>
            </w:tcBorders>
          </w:tcPr>
          <w:p w14:paraId="31A159AA" w14:textId="77777777" w:rsidR="00D91713" w:rsidRDefault="00D91713" w:rsidP="00D91713">
            <w:pPr>
              <w:pStyle w:val="11"/>
              <w:jc w:val="center"/>
              <w:rPr>
                <w:sz w:val="21"/>
                <w:szCs w:val="21"/>
              </w:rPr>
            </w:pPr>
            <w:r>
              <w:rPr>
                <w:rFonts w:hint="eastAsia"/>
                <w:sz w:val="21"/>
                <w:szCs w:val="21"/>
              </w:rPr>
              <w:t>signatureDate</w:t>
            </w:r>
          </w:p>
          <w:p w14:paraId="15F9974B" w14:textId="77777777" w:rsidR="00D91713" w:rsidRDefault="00D91713" w:rsidP="00D91713">
            <w:pPr>
              <w:pStyle w:val="11"/>
              <w:jc w:val="center"/>
              <w:rPr>
                <w:sz w:val="21"/>
                <w:szCs w:val="21"/>
              </w:rPr>
            </w:pPr>
          </w:p>
        </w:tc>
        <w:tc>
          <w:tcPr>
            <w:tcW w:w="1559" w:type="dxa"/>
            <w:tcBorders>
              <w:top w:val="single" w:sz="4" w:space="0" w:color="auto"/>
              <w:left w:val="nil"/>
              <w:bottom w:val="single" w:sz="4" w:space="0" w:color="auto"/>
              <w:right w:val="single" w:sz="4" w:space="0" w:color="auto"/>
            </w:tcBorders>
            <w:vAlign w:val="center"/>
            <w:hideMark/>
          </w:tcPr>
          <w:p w14:paraId="232DC521" w14:textId="77777777" w:rsidR="00D91713" w:rsidRDefault="00D91713" w:rsidP="00D91713">
            <w:pPr>
              <w:pStyle w:val="11"/>
              <w:jc w:val="center"/>
              <w:rPr>
                <w:sz w:val="21"/>
                <w:szCs w:val="21"/>
              </w:rPr>
            </w:pPr>
            <w:r>
              <w:rPr>
                <w:rFonts w:hint="eastAsia"/>
                <w:sz w:val="21"/>
                <w:szCs w:val="21"/>
              </w:rPr>
              <w:t>签订时间</w:t>
            </w:r>
          </w:p>
        </w:tc>
        <w:tc>
          <w:tcPr>
            <w:tcW w:w="1559" w:type="dxa"/>
            <w:tcBorders>
              <w:top w:val="single" w:sz="4" w:space="0" w:color="auto"/>
              <w:left w:val="nil"/>
              <w:bottom w:val="single" w:sz="4" w:space="0" w:color="auto"/>
              <w:right w:val="single" w:sz="4" w:space="0" w:color="auto"/>
            </w:tcBorders>
            <w:vAlign w:val="center"/>
          </w:tcPr>
          <w:p w14:paraId="7803AFBF" w14:textId="4CE57005" w:rsidR="00D91713" w:rsidRDefault="00D91713" w:rsidP="00D91713">
            <w:pPr>
              <w:pStyle w:val="11"/>
              <w:jc w:val="center"/>
              <w:rPr>
                <w:sz w:val="21"/>
                <w:szCs w:val="21"/>
              </w:rPr>
            </w:pPr>
            <w:r w:rsidRPr="00141265">
              <w:rPr>
                <w:sz w:val="21"/>
                <w:szCs w:val="21"/>
              </w:rPr>
              <w:t>datetime</w:t>
            </w:r>
          </w:p>
        </w:tc>
        <w:tc>
          <w:tcPr>
            <w:tcW w:w="993" w:type="dxa"/>
            <w:tcBorders>
              <w:top w:val="single" w:sz="4" w:space="0" w:color="auto"/>
              <w:left w:val="nil"/>
              <w:bottom w:val="single" w:sz="4" w:space="0" w:color="auto"/>
              <w:right w:val="single" w:sz="4" w:space="0" w:color="auto"/>
            </w:tcBorders>
            <w:vAlign w:val="center"/>
          </w:tcPr>
          <w:p w14:paraId="407A2C5F" w14:textId="77777777" w:rsidR="00D91713" w:rsidRDefault="00D91713" w:rsidP="00D91713">
            <w:pPr>
              <w:pStyle w:val="11"/>
              <w:jc w:val="center"/>
              <w:rPr>
                <w:sz w:val="21"/>
                <w:szCs w:val="21"/>
              </w:rPr>
            </w:pPr>
          </w:p>
        </w:tc>
        <w:tc>
          <w:tcPr>
            <w:tcW w:w="3402" w:type="dxa"/>
            <w:tcBorders>
              <w:top w:val="single" w:sz="4" w:space="0" w:color="auto"/>
              <w:left w:val="nil"/>
              <w:bottom w:val="single" w:sz="4" w:space="0" w:color="auto"/>
              <w:right w:val="single" w:sz="4" w:space="0" w:color="auto"/>
            </w:tcBorders>
          </w:tcPr>
          <w:p w14:paraId="2A050743" w14:textId="77777777" w:rsidR="00D91713" w:rsidRDefault="00D91713" w:rsidP="00D91713">
            <w:pPr>
              <w:pStyle w:val="11"/>
              <w:jc w:val="center"/>
              <w:rPr>
                <w:sz w:val="21"/>
                <w:szCs w:val="21"/>
              </w:rPr>
            </w:pPr>
            <w:r>
              <w:rPr>
                <w:rFonts w:hint="eastAsia"/>
                <w:sz w:val="21"/>
                <w:szCs w:val="21"/>
              </w:rPr>
              <w:t>取hcbm_contract表</w:t>
            </w:r>
          </w:p>
          <w:p w14:paraId="1DF46B83" w14:textId="03C06F23" w:rsidR="00D91713" w:rsidRDefault="00D91713" w:rsidP="00D91713">
            <w:pPr>
              <w:pStyle w:val="11"/>
              <w:jc w:val="center"/>
              <w:rPr>
                <w:sz w:val="21"/>
                <w:szCs w:val="21"/>
              </w:rPr>
            </w:pPr>
            <w:r w:rsidRPr="00612E6F">
              <w:rPr>
                <w:sz w:val="21"/>
                <w:szCs w:val="21"/>
              </w:rPr>
              <w:t>signature_date</w:t>
            </w:r>
            <w:r>
              <w:rPr>
                <w:rFonts w:hint="eastAsia"/>
                <w:sz w:val="21"/>
                <w:szCs w:val="21"/>
              </w:rPr>
              <w:t>字段</w:t>
            </w:r>
          </w:p>
        </w:tc>
      </w:tr>
      <w:tr w:rsidR="00D91713" w14:paraId="0012CE07" w14:textId="77777777" w:rsidTr="000437FA">
        <w:trPr>
          <w:trHeight w:val="90"/>
        </w:trPr>
        <w:tc>
          <w:tcPr>
            <w:tcW w:w="709" w:type="dxa"/>
            <w:tcBorders>
              <w:top w:val="single" w:sz="4" w:space="0" w:color="auto"/>
              <w:left w:val="single" w:sz="4" w:space="0" w:color="auto"/>
              <w:bottom w:val="single" w:sz="4" w:space="0" w:color="auto"/>
              <w:right w:val="single" w:sz="4" w:space="0" w:color="auto"/>
            </w:tcBorders>
            <w:vAlign w:val="center"/>
            <w:hideMark/>
          </w:tcPr>
          <w:p w14:paraId="0EAC895A" w14:textId="7AC292D5" w:rsidR="00D91713" w:rsidRDefault="00D91713" w:rsidP="00D91713">
            <w:pPr>
              <w:pStyle w:val="11"/>
              <w:jc w:val="center"/>
              <w:rPr>
                <w:sz w:val="21"/>
                <w:szCs w:val="21"/>
              </w:rPr>
            </w:pPr>
            <w:r>
              <w:rPr>
                <w:rFonts w:hint="eastAsia"/>
                <w:color w:val="000000"/>
                <w:sz w:val="22"/>
                <w:szCs w:val="22"/>
              </w:rPr>
              <w:lastRenderedPageBreak/>
              <w:t>10</w:t>
            </w:r>
          </w:p>
        </w:tc>
        <w:tc>
          <w:tcPr>
            <w:tcW w:w="1838" w:type="dxa"/>
            <w:tcBorders>
              <w:top w:val="single" w:sz="4" w:space="0" w:color="auto"/>
              <w:left w:val="nil"/>
              <w:bottom w:val="single" w:sz="4" w:space="0" w:color="auto"/>
              <w:right w:val="single" w:sz="4" w:space="0" w:color="auto"/>
            </w:tcBorders>
          </w:tcPr>
          <w:p w14:paraId="0C1DFD91" w14:textId="77777777" w:rsidR="00D91713" w:rsidRDefault="00D91713" w:rsidP="00D91713">
            <w:pPr>
              <w:pStyle w:val="11"/>
              <w:jc w:val="center"/>
              <w:rPr>
                <w:sz w:val="21"/>
                <w:szCs w:val="21"/>
              </w:rPr>
            </w:pPr>
          </w:p>
        </w:tc>
        <w:tc>
          <w:tcPr>
            <w:tcW w:w="1559" w:type="dxa"/>
            <w:tcBorders>
              <w:top w:val="single" w:sz="4" w:space="0" w:color="auto"/>
              <w:left w:val="nil"/>
              <w:bottom w:val="single" w:sz="4" w:space="0" w:color="auto"/>
              <w:right w:val="single" w:sz="4" w:space="0" w:color="auto"/>
            </w:tcBorders>
            <w:vAlign w:val="center"/>
            <w:hideMark/>
          </w:tcPr>
          <w:p w14:paraId="75955C2B" w14:textId="77777777" w:rsidR="00D91713" w:rsidRDefault="00D91713" w:rsidP="00D91713">
            <w:pPr>
              <w:pStyle w:val="11"/>
              <w:jc w:val="center"/>
              <w:rPr>
                <w:sz w:val="21"/>
                <w:szCs w:val="21"/>
              </w:rPr>
            </w:pPr>
            <w:r>
              <w:rPr>
                <w:rFonts w:hint="eastAsia"/>
                <w:sz w:val="21"/>
                <w:szCs w:val="21"/>
              </w:rPr>
              <w:t>业务负责人工号</w:t>
            </w:r>
          </w:p>
        </w:tc>
        <w:tc>
          <w:tcPr>
            <w:tcW w:w="1559" w:type="dxa"/>
            <w:tcBorders>
              <w:top w:val="single" w:sz="4" w:space="0" w:color="auto"/>
              <w:left w:val="nil"/>
              <w:bottom w:val="single" w:sz="4" w:space="0" w:color="auto"/>
              <w:right w:val="single" w:sz="4" w:space="0" w:color="auto"/>
            </w:tcBorders>
            <w:vAlign w:val="center"/>
          </w:tcPr>
          <w:p w14:paraId="7DFDDC2C" w14:textId="77777777" w:rsidR="00D91713" w:rsidRDefault="00D91713" w:rsidP="00D91713">
            <w:pPr>
              <w:pStyle w:val="11"/>
              <w:jc w:val="center"/>
              <w:rPr>
                <w:sz w:val="21"/>
                <w:szCs w:val="21"/>
              </w:rPr>
            </w:pPr>
          </w:p>
        </w:tc>
        <w:tc>
          <w:tcPr>
            <w:tcW w:w="993" w:type="dxa"/>
            <w:tcBorders>
              <w:top w:val="single" w:sz="4" w:space="0" w:color="auto"/>
              <w:left w:val="nil"/>
              <w:bottom w:val="single" w:sz="4" w:space="0" w:color="auto"/>
              <w:right w:val="single" w:sz="4" w:space="0" w:color="auto"/>
            </w:tcBorders>
            <w:vAlign w:val="center"/>
          </w:tcPr>
          <w:p w14:paraId="0EF47C3F" w14:textId="77777777" w:rsidR="00D91713" w:rsidRDefault="00D91713" w:rsidP="00D91713">
            <w:pPr>
              <w:pStyle w:val="11"/>
              <w:jc w:val="center"/>
              <w:rPr>
                <w:sz w:val="21"/>
                <w:szCs w:val="21"/>
              </w:rPr>
            </w:pPr>
          </w:p>
        </w:tc>
        <w:tc>
          <w:tcPr>
            <w:tcW w:w="3402" w:type="dxa"/>
            <w:tcBorders>
              <w:top w:val="single" w:sz="4" w:space="0" w:color="auto"/>
              <w:left w:val="nil"/>
              <w:bottom w:val="single" w:sz="4" w:space="0" w:color="auto"/>
              <w:right w:val="single" w:sz="4" w:space="0" w:color="auto"/>
            </w:tcBorders>
          </w:tcPr>
          <w:p w14:paraId="544F44E4" w14:textId="77777777" w:rsidR="00D91713" w:rsidRDefault="00D91713" w:rsidP="00D91713">
            <w:pPr>
              <w:pStyle w:val="11"/>
              <w:jc w:val="center"/>
              <w:rPr>
                <w:sz w:val="21"/>
                <w:szCs w:val="21"/>
              </w:rPr>
            </w:pPr>
          </w:p>
        </w:tc>
      </w:tr>
      <w:tr w:rsidR="00D91713" w14:paraId="16AD7BBD" w14:textId="77777777" w:rsidTr="000437FA">
        <w:trPr>
          <w:trHeight w:val="90"/>
        </w:trPr>
        <w:tc>
          <w:tcPr>
            <w:tcW w:w="709" w:type="dxa"/>
            <w:tcBorders>
              <w:top w:val="single" w:sz="4" w:space="0" w:color="auto"/>
              <w:left w:val="single" w:sz="4" w:space="0" w:color="auto"/>
              <w:bottom w:val="single" w:sz="4" w:space="0" w:color="auto"/>
              <w:right w:val="single" w:sz="4" w:space="0" w:color="auto"/>
            </w:tcBorders>
            <w:vAlign w:val="center"/>
            <w:hideMark/>
          </w:tcPr>
          <w:p w14:paraId="6C7684EF" w14:textId="1ADCB2C7" w:rsidR="00D91713" w:rsidRDefault="00D91713" w:rsidP="00D91713">
            <w:pPr>
              <w:pStyle w:val="11"/>
              <w:jc w:val="center"/>
              <w:rPr>
                <w:sz w:val="21"/>
                <w:szCs w:val="21"/>
              </w:rPr>
            </w:pPr>
            <w:r>
              <w:rPr>
                <w:rFonts w:hint="eastAsia"/>
                <w:color w:val="000000"/>
                <w:sz w:val="22"/>
                <w:szCs w:val="22"/>
              </w:rPr>
              <w:t>11</w:t>
            </w:r>
          </w:p>
        </w:tc>
        <w:tc>
          <w:tcPr>
            <w:tcW w:w="1838" w:type="dxa"/>
            <w:tcBorders>
              <w:top w:val="single" w:sz="4" w:space="0" w:color="auto"/>
              <w:left w:val="nil"/>
              <w:bottom w:val="single" w:sz="4" w:space="0" w:color="auto"/>
              <w:right w:val="single" w:sz="4" w:space="0" w:color="auto"/>
            </w:tcBorders>
            <w:hideMark/>
          </w:tcPr>
          <w:p w14:paraId="19D6ACFB" w14:textId="77777777" w:rsidR="00D91713" w:rsidRDefault="00D91713" w:rsidP="00D91713">
            <w:pPr>
              <w:pStyle w:val="11"/>
              <w:jc w:val="center"/>
              <w:rPr>
                <w:sz w:val="21"/>
                <w:szCs w:val="21"/>
              </w:rPr>
            </w:pPr>
            <w:r>
              <w:rPr>
                <w:rFonts w:hint="eastAsia"/>
                <w:sz w:val="21"/>
                <w:szCs w:val="21"/>
              </w:rPr>
              <w:t>extField22</w:t>
            </w:r>
          </w:p>
        </w:tc>
        <w:tc>
          <w:tcPr>
            <w:tcW w:w="1559" w:type="dxa"/>
            <w:tcBorders>
              <w:top w:val="single" w:sz="4" w:space="0" w:color="auto"/>
              <w:left w:val="nil"/>
              <w:bottom w:val="single" w:sz="4" w:space="0" w:color="auto"/>
              <w:right w:val="single" w:sz="4" w:space="0" w:color="auto"/>
            </w:tcBorders>
            <w:vAlign w:val="center"/>
            <w:hideMark/>
          </w:tcPr>
          <w:p w14:paraId="5BB6C684" w14:textId="77777777" w:rsidR="00D91713" w:rsidRDefault="00D91713" w:rsidP="00D91713">
            <w:pPr>
              <w:pStyle w:val="11"/>
              <w:jc w:val="center"/>
              <w:rPr>
                <w:sz w:val="21"/>
                <w:szCs w:val="21"/>
              </w:rPr>
            </w:pPr>
            <w:r>
              <w:rPr>
                <w:rFonts w:hint="eastAsia"/>
                <w:sz w:val="21"/>
                <w:szCs w:val="21"/>
              </w:rPr>
              <w:t>业务负责人</w:t>
            </w:r>
          </w:p>
        </w:tc>
        <w:tc>
          <w:tcPr>
            <w:tcW w:w="1559" w:type="dxa"/>
            <w:tcBorders>
              <w:top w:val="single" w:sz="4" w:space="0" w:color="auto"/>
              <w:left w:val="nil"/>
              <w:bottom w:val="single" w:sz="4" w:space="0" w:color="auto"/>
              <w:right w:val="single" w:sz="4" w:space="0" w:color="auto"/>
            </w:tcBorders>
            <w:vAlign w:val="center"/>
          </w:tcPr>
          <w:p w14:paraId="0DEA8BAD" w14:textId="77777777" w:rsidR="00D91713" w:rsidRDefault="00D91713" w:rsidP="00D91713">
            <w:pPr>
              <w:pStyle w:val="11"/>
              <w:jc w:val="center"/>
              <w:rPr>
                <w:sz w:val="21"/>
                <w:szCs w:val="21"/>
              </w:rPr>
            </w:pPr>
            <w:r>
              <w:rPr>
                <w:rFonts w:hint="eastAsia"/>
                <w:sz w:val="21"/>
                <w:szCs w:val="21"/>
              </w:rPr>
              <w:t>varchar</w:t>
            </w:r>
          </w:p>
          <w:p w14:paraId="79FD1787" w14:textId="77777777" w:rsidR="00D91713" w:rsidRDefault="00D91713" w:rsidP="00D91713">
            <w:pPr>
              <w:pStyle w:val="11"/>
              <w:jc w:val="center"/>
              <w:rPr>
                <w:sz w:val="21"/>
                <w:szCs w:val="21"/>
              </w:rPr>
            </w:pPr>
          </w:p>
        </w:tc>
        <w:tc>
          <w:tcPr>
            <w:tcW w:w="993" w:type="dxa"/>
            <w:tcBorders>
              <w:top w:val="single" w:sz="4" w:space="0" w:color="auto"/>
              <w:left w:val="nil"/>
              <w:bottom w:val="single" w:sz="4" w:space="0" w:color="auto"/>
              <w:right w:val="single" w:sz="4" w:space="0" w:color="auto"/>
            </w:tcBorders>
            <w:vAlign w:val="center"/>
          </w:tcPr>
          <w:p w14:paraId="7D7C9245" w14:textId="77777777" w:rsidR="00D91713" w:rsidRDefault="00D91713" w:rsidP="00D91713">
            <w:pPr>
              <w:pStyle w:val="11"/>
              <w:jc w:val="center"/>
              <w:rPr>
                <w:sz w:val="21"/>
                <w:szCs w:val="21"/>
              </w:rPr>
            </w:pPr>
          </w:p>
        </w:tc>
        <w:tc>
          <w:tcPr>
            <w:tcW w:w="3402" w:type="dxa"/>
            <w:tcBorders>
              <w:top w:val="single" w:sz="4" w:space="0" w:color="auto"/>
              <w:left w:val="nil"/>
              <w:bottom w:val="single" w:sz="4" w:space="0" w:color="auto"/>
              <w:right w:val="single" w:sz="4" w:space="0" w:color="auto"/>
            </w:tcBorders>
          </w:tcPr>
          <w:p w14:paraId="2F046790" w14:textId="540C4B4F" w:rsidR="00D91713" w:rsidRDefault="00D91713" w:rsidP="00D91713">
            <w:pPr>
              <w:pStyle w:val="11"/>
              <w:jc w:val="center"/>
              <w:rPr>
                <w:sz w:val="21"/>
                <w:szCs w:val="21"/>
              </w:rPr>
            </w:pPr>
            <w:r>
              <w:rPr>
                <w:rFonts w:hint="eastAsia"/>
                <w:sz w:val="21"/>
                <w:szCs w:val="21"/>
              </w:rPr>
              <w:t>取hcbm_contract_ext_field表</w:t>
            </w:r>
            <w:r w:rsidR="001C79FD">
              <w:rPr>
                <w:rFonts w:hint="eastAsia"/>
                <w:sz w:val="21"/>
                <w:szCs w:val="21"/>
              </w:rPr>
              <w:t>filed</w:t>
            </w:r>
            <w:r w:rsidR="001C79FD">
              <w:rPr>
                <w:sz w:val="21"/>
                <w:szCs w:val="21"/>
              </w:rPr>
              <w:t>_</w:t>
            </w:r>
            <w:r w:rsidR="001C79FD">
              <w:rPr>
                <w:rFonts w:hint="eastAsia"/>
                <w:sz w:val="21"/>
                <w:szCs w:val="21"/>
              </w:rPr>
              <w:t>name字段值为extField</w:t>
            </w:r>
            <w:r w:rsidR="001C79FD">
              <w:rPr>
                <w:sz w:val="21"/>
                <w:szCs w:val="21"/>
              </w:rPr>
              <w:t>22</w:t>
            </w:r>
          </w:p>
          <w:p w14:paraId="5705DAF3" w14:textId="77777777" w:rsidR="00D91713" w:rsidRDefault="00D91713" w:rsidP="00D91713">
            <w:pPr>
              <w:pStyle w:val="11"/>
              <w:jc w:val="center"/>
              <w:rPr>
                <w:sz w:val="21"/>
                <w:szCs w:val="21"/>
              </w:rPr>
            </w:pPr>
          </w:p>
        </w:tc>
      </w:tr>
      <w:tr w:rsidR="00D91713" w14:paraId="5692B56A" w14:textId="77777777" w:rsidTr="000437FA">
        <w:trPr>
          <w:trHeight w:val="90"/>
        </w:trPr>
        <w:tc>
          <w:tcPr>
            <w:tcW w:w="709" w:type="dxa"/>
            <w:tcBorders>
              <w:top w:val="single" w:sz="4" w:space="0" w:color="auto"/>
              <w:left w:val="single" w:sz="4" w:space="0" w:color="auto"/>
              <w:bottom w:val="single" w:sz="4" w:space="0" w:color="auto"/>
              <w:right w:val="single" w:sz="4" w:space="0" w:color="auto"/>
            </w:tcBorders>
            <w:vAlign w:val="center"/>
            <w:hideMark/>
          </w:tcPr>
          <w:p w14:paraId="1870C4E0" w14:textId="1E5A06C0" w:rsidR="00D91713" w:rsidRDefault="00D91713" w:rsidP="00D91713">
            <w:pPr>
              <w:pStyle w:val="11"/>
              <w:jc w:val="center"/>
              <w:rPr>
                <w:sz w:val="21"/>
                <w:szCs w:val="21"/>
              </w:rPr>
            </w:pPr>
            <w:r>
              <w:rPr>
                <w:rFonts w:hint="eastAsia"/>
                <w:color w:val="000000"/>
                <w:sz w:val="22"/>
                <w:szCs w:val="22"/>
              </w:rPr>
              <w:t>12</w:t>
            </w:r>
          </w:p>
        </w:tc>
        <w:tc>
          <w:tcPr>
            <w:tcW w:w="1838" w:type="dxa"/>
            <w:tcBorders>
              <w:top w:val="single" w:sz="4" w:space="0" w:color="auto"/>
              <w:left w:val="nil"/>
              <w:bottom w:val="single" w:sz="4" w:space="0" w:color="auto"/>
              <w:right w:val="single" w:sz="4" w:space="0" w:color="auto"/>
            </w:tcBorders>
          </w:tcPr>
          <w:p w14:paraId="393D763B" w14:textId="122EE253" w:rsidR="00D91713" w:rsidRDefault="00D91713" w:rsidP="00D91713">
            <w:pPr>
              <w:pStyle w:val="11"/>
              <w:rPr>
                <w:sz w:val="21"/>
                <w:szCs w:val="21"/>
              </w:rPr>
            </w:pPr>
          </w:p>
          <w:p w14:paraId="05ED7966" w14:textId="77777777" w:rsidR="00D91713" w:rsidRPr="005521EF" w:rsidRDefault="00D91713" w:rsidP="00D91713">
            <w:pPr>
              <w:jc w:val="center"/>
              <w:rPr>
                <w:color w:val="auto"/>
                <w:sz w:val="21"/>
                <w:szCs w:val="21"/>
              </w:rPr>
            </w:pPr>
          </w:p>
        </w:tc>
        <w:tc>
          <w:tcPr>
            <w:tcW w:w="1559" w:type="dxa"/>
            <w:tcBorders>
              <w:top w:val="single" w:sz="4" w:space="0" w:color="auto"/>
              <w:left w:val="nil"/>
              <w:bottom w:val="single" w:sz="4" w:space="0" w:color="auto"/>
              <w:right w:val="single" w:sz="4" w:space="0" w:color="auto"/>
            </w:tcBorders>
            <w:vAlign w:val="center"/>
            <w:hideMark/>
          </w:tcPr>
          <w:p w14:paraId="0256E7DE" w14:textId="77777777" w:rsidR="00D91713" w:rsidRDefault="00D91713" w:rsidP="00D91713">
            <w:pPr>
              <w:pStyle w:val="11"/>
              <w:jc w:val="center"/>
              <w:rPr>
                <w:sz w:val="21"/>
                <w:szCs w:val="21"/>
              </w:rPr>
            </w:pPr>
            <w:r>
              <w:rPr>
                <w:rFonts w:hint="eastAsia"/>
                <w:sz w:val="21"/>
                <w:szCs w:val="21"/>
              </w:rPr>
              <w:t>承办部门编码</w:t>
            </w:r>
          </w:p>
        </w:tc>
        <w:tc>
          <w:tcPr>
            <w:tcW w:w="1559" w:type="dxa"/>
            <w:tcBorders>
              <w:top w:val="single" w:sz="4" w:space="0" w:color="auto"/>
              <w:left w:val="nil"/>
              <w:bottom w:val="single" w:sz="4" w:space="0" w:color="auto"/>
              <w:right w:val="single" w:sz="4" w:space="0" w:color="auto"/>
            </w:tcBorders>
            <w:vAlign w:val="center"/>
          </w:tcPr>
          <w:p w14:paraId="27663CC4" w14:textId="77777777" w:rsidR="00D91713" w:rsidRPr="005521EF" w:rsidRDefault="00D91713" w:rsidP="00D91713">
            <w:pPr>
              <w:jc w:val="center"/>
              <w:rPr>
                <w:color w:val="auto"/>
                <w:sz w:val="21"/>
                <w:szCs w:val="21"/>
              </w:rPr>
            </w:pPr>
          </w:p>
        </w:tc>
        <w:tc>
          <w:tcPr>
            <w:tcW w:w="993" w:type="dxa"/>
            <w:tcBorders>
              <w:top w:val="single" w:sz="4" w:space="0" w:color="auto"/>
              <w:left w:val="nil"/>
              <w:bottom w:val="single" w:sz="4" w:space="0" w:color="auto"/>
              <w:right w:val="single" w:sz="4" w:space="0" w:color="auto"/>
            </w:tcBorders>
            <w:vAlign w:val="center"/>
          </w:tcPr>
          <w:p w14:paraId="1835E01B" w14:textId="77777777" w:rsidR="00D91713" w:rsidRDefault="00D91713" w:rsidP="00D91713">
            <w:pPr>
              <w:pStyle w:val="11"/>
              <w:jc w:val="center"/>
              <w:rPr>
                <w:sz w:val="21"/>
                <w:szCs w:val="21"/>
              </w:rPr>
            </w:pPr>
          </w:p>
        </w:tc>
        <w:tc>
          <w:tcPr>
            <w:tcW w:w="3402" w:type="dxa"/>
            <w:tcBorders>
              <w:top w:val="single" w:sz="4" w:space="0" w:color="auto"/>
              <w:left w:val="nil"/>
              <w:bottom w:val="single" w:sz="4" w:space="0" w:color="auto"/>
              <w:right w:val="single" w:sz="4" w:space="0" w:color="auto"/>
            </w:tcBorders>
          </w:tcPr>
          <w:p w14:paraId="65E3286C" w14:textId="77777777" w:rsidR="00D91713" w:rsidRDefault="00D91713" w:rsidP="00D91713">
            <w:pPr>
              <w:pStyle w:val="11"/>
              <w:jc w:val="center"/>
              <w:rPr>
                <w:sz w:val="21"/>
                <w:szCs w:val="21"/>
              </w:rPr>
            </w:pPr>
          </w:p>
        </w:tc>
      </w:tr>
      <w:tr w:rsidR="00D91713" w14:paraId="7B0574AE" w14:textId="77777777" w:rsidTr="000437FA">
        <w:trPr>
          <w:trHeight w:val="90"/>
        </w:trPr>
        <w:tc>
          <w:tcPr>
            <w:tcW w:w="709" w:type="dxa"/>
            <w:tcBorders>
              <w:top w:val="single" w:sz="4" w:space="0" w:color="auto"/>
              <w:left w:val="single" w:sz="4" w:space="0" w:color="auto"/>
              <w:bottom w:val="single" w:sz="4" w:space="0" w:color="auto"/>
              <w:right w:val="single" w:sz="4" w:space="0" w:color="auto"/>
            </w:tcBorders>
            <w:vAlign w:val="center"/>
            <w:hideMark/>
          </w:tcPr>
          <w:p w14:paraId="554678DA" w14:textId="66BA87EC" w:rsidR="00D91713" w:rsidRDefault="00D91713" w:rsidP="00D91713">
            <w:pPr>
              <w:pStyle w:val="11"/>
              <w:jc w:val="center"/>
              <w:rPr>
                <w:sz w:val="21"/>
                <w:szCs w:val="21"/>
              </w:rPr>
            </w:pPr>
            <w:r>
              <w:rPr>
                <w:rFonts w:hint="eastAsia"/>
                <w:color w:val="000000"/>
                <w:sz w:val="22"/>
                <w:szCs w:val="22"/>
              </w:rPr>
              <w:t>13</w:t>
            </w:r>
          </w:p>
        </w:tc>
        <w:tc>
          <w:tcPr>
            <w:tcW w:w="1838" w:type="dxa"/>
            <w:tcBorders>
              <w:top w:val="single" w:sz="4" w:space="0" w:color="auto"/>
              <w:left w:val="nil"/>
              <w:bottom w:val="single" w:sz="4" w:space="0" w:color="auto"/>
              <w:right w:val="single" w:sz="4" w:space="0" w:color="auto"/>
            </w:tcBorders>
          </w:tcPr>
          <w:p w14:paraId="0B9718C4" w14:textId="77777777" w:rsidR="00D91713" w:rsidRDefault="00D91713" w:rsidP="00D91713">
            <w:pPr>
              <w:pStyle w:val="11"/>
              <w:jc w:val="center"/>
              <w:rPr>
                <w:sz w:val="21"/>
                <w:szCs w:val="21"/>
              </w:rPr>
            </w:pPr>
            <w:r>
              <w:rPr>
                <w:rFonts w:hint="eastAsia"/>
                <w:sz w:val="21"/>
                <w:szCs w:val="21"/>
              </w:rPr>
              <w:t>departmentName</w:t>
            </w:r>
          </w:p>
          <w:p w14:paraId="3E9DDB50" w14:textId="77777777" w:rsidR="00D91713" w:rsidRDefault="00D91713" w:rsidP="00D91713">
            <w:pPr>
              <w:pStyle w:val="11"/>
              <w:jc w:val="center"/>
              <w:rPr>
                <w:sz w:val="21"/>
                <w:szCs w:val="21"/>
              </w:rPr>
            </w:pPr>
          </w:p>
        </w:tc>
        <w:tc>
          <w:tcPr>
            <w:tcW w:w="1559" w:type="dxa"/>
            <w:tcBorders>
              <w:top w:val="single" w:sz="4" w:space="0" w:color="auto"/>
              <w:left w:val="nil"/>
              <w:bottom w:val="single" w:sz="4" w:space="0" w:color="auto"/>
              <w:right w:val="single" w:sz="4" w:space="0" w:color="auto"/>
            </w:tcBorders>
            <w:vAlign w:val="center"/>
            <w:hideMark/>
          </w:tcPr>
          <w:p w14:paraId="48F36A2C" w14:textId="77777777" w:rsidR="00D91713" w:rsidRDefault="00D91713" w:rsidP="00D91713">
            <w:pPr>
              <w:pStyle w:val="11"/>
              <w:jc w:val="center"/>
              <w:rPr>
                <w:sz w:val="21"/>
                <w:szCs w:val="21"/>
              </w:rPr>
            </w:pPr>
            <w:r>
              <w:rPr>
                <w:rFonts w:hint="eastAsia"/>
                <w:sz w:val="21"/>
                <w:szCs w:val="21"/>
              </w:rPr>
              <w:t>承办部门</w:t>
            </w:r>
          </w:p>
        </w:tc>
        <w:tc>
          <w:tcPr>
            <w:tcW w:w="1559" w:type="dxa"/>
            <w:tcBorders>
              <w:top w:val="single" w:sz="4" w:space="0" w:color="auto"/>
              <w:left w:val="nil"/>
              <w:bottom w:val="single" w:sz="4" w:space="0" w:color="auto"/>
              <w:right w:val="single" w:sz="4" w:space="0" w:color="auto"/>
            </w:tcBorders>
            <w:vAlign w:val="center"/>
          </w:tcPr>
          <w:p w14:paraId="6731AE03" w14:textId="1ECD816B" w:rsidR="00D91713" w:rsidRDefault="00D91713" w:rsidP="00D91713">
            <w:pPr>
              <w:pStyle w:val="11"/>
              <w:jc w:val="center"/>
              <w:rPr>
                <w:sz w:val="21"/>
                <w:szCs w:val="21"/>
              </w:rPr>
            </w:pPr>
            <w:r w:rsidRPr="00EE1620">
              <w:rPr>
                <w:sz w:val="21"/>
                <w:szCs w:val="21"/>
              </w:rPr>
              <w:t>varchar(255)</w:t>
            </w:r>
          </w:p>
        </w:tc>
        <w:tc>
          <w:tcPr>
            <w:tcW w:w="993" w:type="dxa"/>
            <w:tcBorders>
              <w:top w:val="single" w:sz="4" w:space="0" w:color="auto"/>
              <w:left w:val="nil"/>
              <w:bottom w:val="single" w:sz="4" w:space="0" w:color="auto"/>
              <w:right w:val="single" w:sz="4" w:space="0" w:color="auto"/>
            </w:tcBorders>
            <w:vAlign w:val="center"/>
          </w:tcPr>
          <w:p w14:paraId="77ED8CAB" w14:textId="77777777" w:rsidR="00D91713" w:rsidRDefault="00D91713" w:rsidP="00D91713">
            <w:pPr>
              <w:pStyle w:val="11"/>
              <w:jc w:val="center"/>
              <w:rPr>
                <w:sz w:val="21"/>
                <w:szCs w:val="21"/>
              </w:rPr>
            </w:pPr>
          </w:p>
        </w:tc>
        <w:tc>
          <w:tcPr>
            <w:tcW w:w="3402" w:type="dxa"/>
            <w:tcBorders>
              <w:top w:val="single" w:sz="4" w:space="0" w:color="auto"/>
              <w:left w:val="nil"/>
              <w:bottom w:val="single" w:sz="4" w:space="0" w:color="auto"/>
              <w:right w:val="single" w:sz="4" w:space="0" w:color="auto"/>
            </w:tcBorders>
          </w:tcPr>
          <w:p w14:paraId="6F3A6551" w14:textId="77777777" w:rsidR="00D91713" w:rsidRDefault="00D91713" w:rsidP="00D91713">
            <w:pPr>
              <w:pStyle w:val="11"/>
              <w:jc w:val="center"/>
              <w:rPr>
                <w:sz w:val="21"/>
                <w:szCs w:val="21"/>
              </w:rPr>
            </w:pPr>
            <w:r>
              <w:rPr>
                <w:rFonts w:hint="eastAsia"/>
                <w:sz w:val="21"/>
                <w:szCs w:val="21"/>
              </w:rPr>
              <w:t>取hcbm_contract表</w:t>
            </w:r>
          </w:p>
          <w:p w14:paraId="2E4DD587" w14:textId="3E665100" w:rsidR="00D91713" w:rsidRDefault="00D91713" w:rsidP="00D91713">
            <w:pPr>
              <w:pStyle w:val="11"/>
              <w:jc w:val="center"/>
              <w:rPr>
                <w:sz w:val="21"/>
                <w:szCs w:val="21"/>
              </w:rPr>
            </w:pPr>
            <w:r w:rsidRPr="0080773D">
              <w:rPr>
                <w:sz w:val="21"/>
                <w:szCs w:val="21"/>
              </w:rPr>
              <w:t>departmentName</w:t>
            </w:r>
            <w:r>
              <w:rPr>
                <w:rFonts w:hint="eastAsia"/>
                <w:sz w:val="21"/>
                <w:szCs w:val="21"/>
              </w:rPr>
              <w:t>字段</w:t>
            </w:r>
          </w:p>
        </w:tc>
      </w:tr>
      <w:tr w:rsidR="00D91713" w14:paraId="15755D36" w14:textId="77777777" w:rsidTr="000437FA">
        <w:trPr>
          <w:trHeight w:val="90"/>
        </w:trPr>
        <w:tc>
          <w:tcPr>
            <w:tcW w:w="709" w:type="dxa"/>
            <w:tcBorders>
              <w:top w:val="single" w:sz="4" w:space="0" w:color="auto"/>
              <w:left w:val="single" w:sz="4" w:space="0" w:color="auto"/>
              <w:bottom w:val="single" w:sz="4" w:space="0" w:color="auto"/>
              <w:right w:val="single" w:sz="4" w:space="0" w:color="auto"/>
            </w:tcBorders>
            <w:vAlign w:val="center"/>
          </w:tcPr>
          <w:p w14:paraId="02FF710D" w14:textId="1CFD4892" w:rsidR="00D91713" w:rsidRPr="005521EF" w:rsidRDefault="00D91713" w:rsidP="00D91713">
            <w:pPr>
              <w:pStyle w:val="11"/>
              <w:jc w:val="center"/>
              <w:rPr>
                <w:rFonts w:hint="eastAsia"/>
                <w:sz w:val="21"/>
                <w:szCs w:val="21"/>
              </w:rPr>
            </w:pPr>
            <w:r>
              <w:rPr>
                <w:rFonts w:hint="eastAsia"/>
                <w:color w:val="000000"/>
                <w:sz w:val="22"/>
                <w:szCs w:val="22"/>
              </w:rPr>
              <w:t>14</w:t>
            </w:r>
          </w:p>
        </w:tc>
        <w:tc>
          <w:tcPr>
            <w:tcW w:w="1838" w:type="dxa"/>
            <w:tcBorders>
              <w:top w:val="single" w:sz="4" w:space="0" w:color="auto"/>
              <w:left w:val="nil"/>
              <w:bottom w:val="single" w:sz="4" w:space="0" w:color="auto"/>
              <w:right w:val="single" w:sz="4" w:space="0" w:color="auto"/>
            </w:tcBorders>
          </w:tcPr>
          <w:p w14:paraId="1CA0BA9E" w14:textId="77777777" w:rsidR="00D91713" w:rsidRPr="005521EF" w:rsidRDefault="00D91713" w:rsidP="00D91713">
            <w:pPr>
              <w:jc w:val="center"/>
              <w:rPr>
                <w:rFonts w:hint="eastAsia"/>
                <w:color w:val="auto"/>
                <w:sz w:val="21"/>
                <w:szCs w:val="21"/>
              </w:rPr>
            </w:pPr>
          </w:p>
        </w:tc>
        <w:tc>
          <w:tcPr>
            <w:tcW w:w="1559" w:type="dxa"/>
            <w:tcBorders>
              <w:top w:val="single" w:sz="4" w:space="0" w:color="auto"/>
              <w:left w:val="nil"/>
              <w:bottom w:val="single" w:sz="4" w:space="0" w:color="auto"/>
              <w:right w:val="single" w:sz="4" w:space="0" w:color="auto"/>
            </w:tcBorders>
            <w:vAlign w:val="center"/>
          </w:tcPr>
          <w:p w14:paraId="5D241066" w14:textId="401A4DC2" w:rsidR="00D91713" w:rsidRPr="00770E87" w:rsidRDefault="00D91713" w:rsidP="00D91713">
            <w:pPr>
              <w:pStyle w:val="11"/>
              <w:jc w:val="center"/>
              <w:rPr>
                <w:rFonts w:hint="eastAsia"/>
                <w:b/>
                <w:sz w:val="21"/>
                <w:szCs w:val="21"/>
              </w:rPr>
            </w:pPr>
            <w:r>
              <w:rPr>
                <w:rFonts w:hint="eastAsia"/>
                <w:sz w:val="21"/>
                <w:szCs w:val="21"/>
              </w:rPr>
              <w:t>预算</w:t>
            </w:r>
            <w:r>
              <w:rPr>
                <w:rFonts w:hint="eastAsia"/>
                <w:sz w:val="21"/>
                <w:szCs w:val="21"/>
              </w:rPr>
              <w:t>部门编码</w:t>
            </w:r>
          </w:p>
        </w:tc>
        <w:tc>
          <w:tcPr>
            <w:tcW w:w="1559" w:type="dxa"/>
            <w:tcBorders>
              <w:top w:val="single" w:sz="4" w:space="0" w:color="auto"/>
              <w:left w:val="nil"/>
              <w:bottom w:val="single" w:sz="4" w:space="0" w:color="auto"/>
              <w:right w:val="single" w:sz="4" w:space="0" w:color="auto"/>
            </w:tcBorders>
            <w:vAlign w:val="center"/>
          </w:tcPr>
          <w:p w14:paraId="4B95F118" w14:textId="77777777" w:rsidR="00D91713" w:rsidRPr="005521EF" w:rsidRDefault="00D91713" w:rsidP="00D91713">
            <w:pPr>
              <w:jc w:val="center"/>
              <w:rPr>
                <w:rFonts w:hint="eastAsia"/>
                <w:color w:val="auto"/>
                <w:sz w:val="21"/>
                <w:szCs w:val="21"/>
              </w:rPr>
            </w:pPr>
          </w:p>
        </w:tc>
        <w:tc>
          <w:tcPr>
            <w:tcW w:w="993" w:type="dxa"/>
            <w:tcBorders>
              <w:top w:val="single" w:sz="4" w:space="0" w:color="auto"/>
              <w:left w:val="nil"/>
              <w:bottom w:val="single" w:sz="4" w:space="0" w:color="auto"/>
              <w:right w:val="single" w:sz="4" w:space="0" w:color="auto"/>
            </w:tcBorders>
            <w:vAlign w:val="center"/>
          </w:tcPr>
          <w:p w14:paraId="524F0FF7" w14:textId="77777777" w:rsidR="00D91713" w:rsidRDefault="00D91713" w:rsidP="00D91713">
            <w:pPr>
              <w:pStyle w:val="11"/>
              <w:jc w:val="center"/>
              <w:rPr>
                <w:sz w:val="21"/>
                <w:szCs w:val="21"/>
              </w:rPr>
            </w:pPr>
          </w:p>
        </w:tc>
        <w:tc>
          <w:tcPr>
            <w:tcW w:w="3402" w:type="dxa"/>
            <w:tcBorders>
              <w:top w:val="single" w:sz="4" w:space="0" w:color="auto"/>
              <w:left w:val="nil"/>
              <w:bottom w:val="single" w:sz="4" w:space="0" w:color="auto"/>
              <w:right w:val="single" w:sz="4" w:space="0" w:color="auto"/>
            </w:tcBorders>
          </w:tcPr>
          <w:p w14:paraId="3E24664D" w14:textId="77777777" w:rsidR="00D91713" w:rsidRPr="005521EF" w:rsidRDefault="00D91713" w:rsidP="00D91713">
            <w:pPr>
              <w:jc w:val="center"/>
              <w:rPr>
                <w:rFonts w:hint="eastAsia"/>
                <w:color w:val="auto"/>
                <w:sz w:val="21"/>
                <w:szCs w:val="21"/>
              </w:rPr>
            </w:pPr>
          </w:p>
        </w:tc>
      </w:tr>
      <w:tr w:rsidR="00D91713" w14:paraId="40A3E657" w14:textId="77777777" w:rsidTr="000437FA">
        <w:trPr>
          <w:trHeight w:val="90"/>
        </w:trPr>
        <w:tc>
          <w:tcPr>
            <w:tcW w:w="709" w:type="dxa"/>
            <w:tcBorders>
              <w:top w:val="single" w:sz="4" w:space="0" w:color="auto"/>
              <w:left w:val="single" w:sz="4" w:space="0" w:color="auto"/>
              <w:bottom w:val="single" w:sz="4" w:space="0" w:color="auto"/>
              <w:right w:val="single" w:sz="4" w:space="0" w:color="auto"/>
            </w:tcBorders>
            <w:vAlign w:val="center"/>
            <w:hideMark/>
          </w:tcPr>
          <w:p w14:paraId="1B5A32D8" w14:textId="1382708C" w:rsidR="00D91713" w:rsidRDefault="00D91713" w:rsidP="00D91713">
            <w:pPr>
              <w:pStyle w:val="11"/>
              <w:jc w:val="center"/>
              <w:rPr>
                <w:sz w:val="21"/>
                <w:szCs w:val="21"/>
              </w:rPr>
            </w:pPr>
            <w:r>
              <w:rPr>
                <w:rFonts w:hint="eastAsia"/>
                <w:color w:val="000000"/>
                <w:sz w:val="22"/>
                <w:szCs w:val="22"/>
              </w:rPr>
              <w:t>15</w:t>
            </w:r>
          </w:p>
        </w:tc>
        <w:tc>
          <w:tcPr>
            <w:tcW w:w="1838" w:type="dxa"/>
            <w:tcBorders>
              <w:top w:val="single" w:sz="4" w:space="0" w:color="auto"/>
              <w:left w:val="nil"/>
              <w:bottom w:val="single" w:sz="4" w:space="0" w:color="auto"/>
              <w:right w:val="single" w:sz="4" w:space="0" w:color="auto"/>
            </w:tcBorders>
          </w:tcPr>
          <w:p w14:paraId="6E5D5737" w14:textId="77777777" w:rsidR="00D91713" w:rsidRPr="005521EF" w:rsidRDefault="00D91713" w:rsidP="00D91713">
            <w:pPr>
              <w:jc w:val="center"/>
              <w:rPr>
                <w:color w:val="auto"/>
                <w:sz w:val="21"/>
                <w:szCs w:val="21"/>
              </w:rPr>
            </w:pPr>
            <w:r w:rsidRPr="005521EF">
              <w:rPr>
                <w:rFonts w:hint="eastAsia"/>
                <w:color w:val="auto"/>
                <w:sz w:val="21"/>
                <w:szCs w:val="21"/>
              </w:rPr>
              <w:t>extField2</w:t>
            </w:r>
          </w:p>
          <w:p w14:paraId="0DE7D584" w14:textId="77777777" w:rsidR="00D91713" w:rsidRDefault="00D91713" w:rsidP="00D91713">
            <w:pPr>
              <w:pStyle w:val="11"/>
              <w:jc w:val="center"/>
              <w:rPr>
                <w:sz w:val="21"/>
                <w:szCs w:val="21"/>
              </w:rPr>
            </w:pPr>
          </w:p>
        </w:tc>
        <w:tc>
          <w:tcPr>
            <w:tcW w:w="1559" w:type="dxa"/>
            <w:tcBorders>
              <w:top w:val="single" w:sz="4" w:space="0" w:color="auto"/>
              <w:left w:val="nil"/>
              <w:bottom w:val="single" w:sz="4" w:space="0" w:color="auto"/>
              <w:right w:val="single" w:sz="4" w:space="0" w:color="auto"/>
            </w:tcBorders>
            <w:vAlign w:val="center"/>
            <w:hideMark/>
          </w:tcPr>
          <w:p w14:paraId="11F6D83C" w14:textId="77777777" w:rsidR="00D91713" w:rsidRDefault="00D91713" w:rsidP="00D91713">
            <w:pPr>
              <w:pStyle w:val="11"/>
              <w:jc w:val="center"/>
              <w:rPr>
                <w:sz w:val="21"/>
                <w:szCs w:val="21"/>
              </w:rPr>
            </w:pPr>
            <w:r>
              <w:rPr>
                <w:rFonts w:hint="eastAsia"/>
                <w:sz w:val="21"/>
                <w:szCs w:val="21"/>
              </w:rPr>
              <w:t>预算部门</w:t>
            </w:r>
          </w:p>
        </w:tc>
        <w:tc>
          <w:tcPr>
            <w:tcW w:w="1559" w:type="dxa"/>
            <w:tcBorders>
              <w:top w:val="single" w:sz="4" w:space="0" w:color="auto"/>
              <w:left w:val="nil"/>
              <w:bottom w:val="single" w:sz="4" w:space="0" w:color="auto"/>
              <w:right w:val="single" w:sz="4" w:space="0" w:color="auto"/>
            </w:tcBorders>
            <w:vAlign w:val="center"/>
          </w:tcPr>
          <w:p w14:paraId="45D240E0" w14:textId="77777777" w:rsidR="00D91713" w:rsidRPr="005521EF" w:rsidRDefault="00D91713" w:rsidP="00D91713">
            <w:pPr>
              <w:jc w:val="center"/>
              <w:rPr>
                <w:color w:val="auto"/>
                <w:sz w:val="21"/>
                <w:szCs w:val="21"/>
              </w:rPr>
            </w:pPr>
            <w:r w:rsidRPr="005521EF">
              <w:rPr>
                <w:rFonts w:hint="eastAsia"/>
                <w:color w:val="auto"/>
                <w:sz w:val="21"/>
                <w:szCs w:val="21"/>
              </w:rPr>
              <w:t>String</w:t>
            </w:r>
          </w:p>
          <w:p w14:paraId="2E0FAB5E" w14:textId="77777777" w:rsidR="00D91713" w:rsidRDefault="00D91713" w:rsidP="00D91713">
            <w:pPr>
              <w:pStyle w:val="11"/>
              <w:jc w:val="center"/>
              <w:rPr>
                <w:sz w:val="21"/>
                <w:szCs w:val="21"/>
              </w:rPr>
            </w:pPr>
          </w:p>
        </w:tc>
        <w:tc>
          <w:tcPr>
            <w:tcW w:w="993" w:type="dxa"/>
            <w:tcBorders>
              <w:top w:val="single" w:sz="4" w:space="0" w:color="auto"/>
              <w:left w:val="nil"/>
              <w:bottom w:val="single" w:sz="4" w:space="0" w:color="auto"/>
              <w:right w:val="single" w:sz="4" w:space="0" w:color="auto"/>
            </w:tcBorders>
            <w:vAlign w:val="center"/>
          </w:tcPr>
          <w:p w14:paraId="2A2DEE65" w14:textId="77777777" w:rsidR="00D91713" w:rsidRDefault="00D91713" w:rsidP="00D91713">
            <w:pPr>
              <w:pStyle w:val="11"/>
              <w:jc w:val="center"/>
              <w:rPr>
                <w:sz w:val="21"/>
                <w:szCs w:val="21"/>
              </w:rPr>
            </w:pPr>
          </w:p>
        </w:tc>
        <w:tc>
          <w:tcPr>
            <w:tcW w:w="3402" w:type="dxa"/>
            <w:tcBorders>
              <w:top w:val="single" w:sz="4" w:space="0" w:color="auto"/>
              <w:left w:val="nil"/>
              <w:bottom w:val="single" w:sz="4" w:space="0" w:color="auto"/>
              <w:right w:val="single" w:sz="4" w:space="0" w:color="auto"/>
            </w:tcBorders>
          </w:tcPr>
          <w:p w14:paraId="3F1F69D7" w14:textId="08BBDFB7" w:rsidR="00D91713" w:rsidRPr="005521EF" w:rsidRDefault="00D91713" w:rsidP="00D91713">
            <w:pPr>
              <w:jc w:val="center"/>
              <w:rPr>
                <w:color w:val="auto"/>
                <w:sz w:val="21"/>
                <w:szCs w:val="21"/>
              </w:rPr>
            </w:pPr>
            <w:r w:rsidRPr="005521EF">
              <w:rPr>
                <w:rFonts w:hint="eastAsia"/>
                <w:color w:val="auto"/>
                <w:sz w:val="21"/>
                <w:szCs w:val="21"/>
              </w:rPr>
              <w:t>取hcbm_contract_ext_field表</w:t>
            </w:r>
            <w:r w:rsidR="001C79FD" w:rsidRPr="001C79FD">
              <w:rPr>
                <w:rFonts w:hint="eastAsia"/>
                <w:color w:val="auto"/>
                <w:sz w:val="21"/>
                <w:szCs w:val="21"/>
              </w:rPr>
              <w:t>filed</w:t>
            </w:r>
            <w:r w:rsidR="001C79FD" w:rsidRPr="001C79FD">
              <w:rPr>
                <w:color w:val="auto"/>
                <w:sz w:val="21"/>
                <w:szCs w:val="21"/>
              </w:rPr>
              <w:t>_</w:t>
            </w:r>
            <w:r w:rsidR="001C79FD" w:rsidRPr="001C79FD">
              <w:rPr>
                <w:rFonts w:hint="eastAsia"/>
                <w:color w:val="auto"/>
                <w:sz w:val="21"/>
                <w:szCs w:val="21"/>
              </w:rPr>
              <w:t>name字段值为extField</w:t>
            </w:r>
            <w:r w:rsidR="001C79FD" w:rsidRPr="001C79FD">
              <w:rPr>
                <w:color w:val="auto"/>
                <w:sz w:val="21"/>
                <w:szCs w:val="21"/>
              </w:rPr>
              <w:t>2</w:t>
            </w:r>
          </w:p>
          <w:p w14:paraId="332C2C15" w14:textId="77777777" w:rsidR="00D91713" w:rsidRDefault="00D91713" w:rsidP="00D91713">
            <w:pPr>
              <w:pStyle w:val="11"/>
              <w:jc w:val="center"/>
              <w:rPr>
                <w:sz w:val="21"/>
                <w:szCs w:val="21"/>
              </w:rPr>
            </w:pPr>
          </w:p>
        </w:tc>
      </w:tr>
      <w:tr w:rsidR="00D91713" w14:paraId="47309F0A" w14:textId="77777777" w:rsidTr="000437FA">
        <w:trPr>
          <w:trHeight w:val="90"/>
        </w:trPr>
        <w:tc>
          <w:tcPr>
            <w:tcW w:w="709" w:type="dxa"/>
            <w:tcBorders>
              <w:top w:val="single" w:sz="4" w:space="0" w:color="auto"/>
              <w:left w:val="single" w:sz="4" w:space="0" w:color="auto"/>
              <w:bottom w:val="single" w:sz="4" w:space="0" w:color="auto"/>
              <w:right w:val="single" w:sz="4" w:space="0" w:color="auto"/>
            </w:tcBorders>
            <w:vAlign w:val="center"/>
            <w:hideMark/>
          </w:tcPr>
          <w:p w14:paraId="6AC860BC" w14:textId="27041B3B" w:rsidR="00D91713" w:rsidRDefault="00D91713" w:rsidP="00D91713">
            <w:pPr>
              <w:pStyle w:val="11"/>
              <w:jc w:val="center"/>
              <w:rPr>
                <w:sz w:val="21"/>
                <w:szCs w:val="21"/>
              </w:rPr>
            </w:pPr>
            <w:r>
              <w:rPr>
                <w:rFonts w:hint="eastAsia"/>
                <w:color w:val="000000"/>
                <w:sz w:val="22"/>
                <w:szCs w:val="22"/>
              </w:rPr>
              <w:t>16</w:t>
            </w:r>
          </w:p>
        </w:tc>
        <w:tc>
          <w:tcPr>
            <w:tcW w:w="1838" w:type="dxa"/>
            <w:tcBorders>
              <w:top w:val="single" w:sz="4" w:space="0" w:color="auto"/>
              <w:left w:val="nil"/>
              <w:bottom w:val="single" w:sz="4" w:space="0" w:color="auto"/>
              <w:right w:val="single" w:sz="4" w:space="0" w:color="auto"/>
            </w:tcBorders>
            <w:hideMark/>
          </w:tcPr>
          <w:p w14:paraId="2433F0ED" w14:textId="77777777" w:rsidR="00D91713" w:rsidRDefault="00D91713" w:rsidP="00D91713">
            <w:pPr>
              <w:pStyle w:val="11"/>
              <w:jc w:val="center"/>
              <w:rPr>
                <w:sz w:val="21"/>
                <w:szCs w:val="21"/>
              </w:rPr>
            </w:pPr>
            <w:r>
              <w:rPr>
                <w:rFonts w:hint="eastAsia"/>
                <w:sz w:val="21"/>
                <w:szCs w:val="21"/>
              </w:rPr>
              <w:t>extField4</w:t>
            </w:r>
          </w:p>
        </w:tc>
        <w:tc>
          <w:tcPr>
            <w:tcW w:w="1559" w:type="dxa"/>
            <w:tcBorders>
              <w:top w:val="single" w:sz="4" w:space="0" w:color="auto"/>
              <w:left w:val="nil"/>
              <w:bottom w:val="single" w:sz="4" w:space="0" w:color="auto"/>
              <w:right w:val="single" w:sz="4" w:space="0" w:color="auto"/>
            </w:tcBorders>
            <w:vAlign w:val="center"/>
            <w:hideMark/>
          </w:tcPr>
          <w:p w14:paraId="77AE8BD6" w14:textId="77777777" w:rsidR="00D91713" w:rsidRDefault="00D91713" w:rsidP="00D91713">
            <w:pPr>
              <w:pStyle w:val="11"/>
              <w:jc w:val="center"/>
              <w:rPr>
                <w:sz w:val="21"/>
                <w:szCs w:val="21"/>
              </w:rPr>
            </w:pPr>
            <w:r>
              <w:rPr>
                <w:rFonts w:hint="eastAsia"/>
                <w:sz w:val="21"/>
                <w:szCs w:val="21"/>
              </w:rPr>
              <w:t>是否涉外</w:t>
            </w:r>
          </w:p>
        </w:tc>
        <w:tc>
          <w:tcPr>
            <w:tcW w:w="1559" w:type="dxa"/>
            <w:tcBorders>
              <w:top w:val="single" w:sz="4" w:space="0" w:color="auto"/>
              <w:left w:val="nil"/>
              <w:bottom w:val="single" w:sz="4" w:space="0" w:color="auto"/>
              <w:right w:val="single" w:sz="4" w:space="0" w:color="auto"/>
            </w:tcBorders>
            <w:vAlign w:val="center"/>
          </w:tcPr>
          <w:p w14:paraId="7E37857A" w14:textId="77777777" w:rsidR="00D91713" w:rsidRPr="005521EF" w:rsidRDefault="00D91713" w:rsidP="00D91713">
            <w:pPr>
              <w:jc w:val="center"/>
              <w:rPr>
                <w:color w:val="auto"/>
                <w:sz w:val="21"/>
                <w:szCs w:val="21"/>
              </w:rPr>
            </w:pPr>
            <w:r w:rsidRPr="005521EF">
              <w:rPr>
                <w:rFonts w:hint="eastAsia"/>
                <w:color w:val="auto"/>
                <w:sz w:val="21"/>
                <w:szCs w:val="21"/>
              </w:rPr>
              <w:t>String</w:t>
            </w:r>
          </w:p>
          <w:p w14:paraId="33089986" w14:textId="77777777" w:rsidR="00D91713" w:rsidRDefault="00D91713" w:rsidP="00D91713">
            <w:pPr>
              <w:pStyle w:val="11"/>
              <w:jc w:val="center"/>
              <w:rPr>
                <w:sz w:val="21"/>
                <w:szCs w:val="21"/>
              </w:rPr>
            </w:pPr>
          </w:p>
        </w:tc>
        <w:tc>
          <w:tcPr>
            <w:tcW w:w="993" w:type="dxa"/>
            <w:tcBorders>
              <w:top w:val="single" w:sz="4" w:space="0" w:color="auto"/>
              <w:left w:val="nil"/>
              <w:bottom w:val="single" w:sz="4" w:space="0" w:color="auto"/>
              <w:right w:val="single" w:sz="4" w:space="0" w:color="auto"/>
            </w:tcBorders>
            <w:vAlign w:val="center"/>
          </w:tcPr>
          <w:p w14:paraId="6BF67B6D" w14:textId="77777777" w:rsidR="00D91713" w:rsidRDefault="00D91713" w:rsidP="00D91713">
            <w:pPr>
              <w:pStyle w:val="11"/>
              <w:jc w:val="center"/>
              <w:rPr>
                <w:sz w:val="21"/>
                <w:szCs w:val="21"/>
              </w:rPr>
            </w:pPr>
          </w:p>
        </w:tc>
        <w:tc>
          <w:tcPr>
            <w:tcW w:w="3402" w:type="dxa"/>
            <w:tcBorders>
              <w:top w:val="single" w:sz="4" w:space="0" w:color="auto"/>
              <w:left w:val="nil"/>
              <w:bottom w:val="single" w:sz="4" w:space="0" w:color="auto"/>
              <w:right w:val="single" w:sz="4" w:space="0" w:color="auto"/>
            </w:tcBorders>
          </w:tcPr>
          <w:p w14:paraId="69E9E4F4" w14:textId="1A5C25C4" w:rsidR="00D91713" w:rsidRPr="005521EF" w:rsidRDefault="00D91713" w:rsidP="00D91713">
            <w:pPr>
              <w:jc w:val="center"/>
              <w:rPr>
                <w:color w:val="auto"/>
                <w:sz w:val="21"/>
                <w:szCs w:val="21"/>
              </w:rPr>
            </w:pPr>
            <w:r w:rsidRPr="005521EF">
              <w:rPr>
                <w:rFonts w:hint="eastAsia"/>
                <w:color w:val="auto"/>
                <w:sz w:val="21"/>
                <w:szCs w:val="21"/>
              </w:rPr>
              <w:t>取hcbm_contract_ext_field表</w:t>
            </w:r>
            <w:r w:rsidR="001C79FD" w:rsidRPr="001C79FD">
              <w:rPr>
                <w:rFonts w:hint="eastAsia"/>
                <w:color w:val="auto"/>
                <w:sz w:val="21"/>
                <w:szCs w:val="21"/>
              </w:rPr>
              <w:t>filed</w:t>
            </w:r>
            <w:r w:rsidR="001C79FD" w:rsidRPr="001C79FD">
              <w:rPr>
                <w:color w:val="auto"/>
                <w:sz w:val="21"/>
                <w:szCs w:val="21"/>
              </w:rPr>
              <w:t>_</w:t>
            </w:r>
            <w:r w:rsidR="001C79FD" w:rsidRPr="001C79FD">
              <w:rPr>
                <w:rFonts w:hint="eastAsia"/>
                <w:color w:val="auto"/>
                <w:sz w:val="21"/>
                <w:szCs w:val="21"/>
              </w:rPr>
              <w:t>name字段值为extField</w:t>
            </w:r>
            <w:r w:rsidR="001C79FD">
              <w:rPr>
                <w:color w:val="auto"/>
                <w:sz w:val="21"/>
                <w:szCs w:val="21"/>
              </w:rPr>
              <w:t>4</w:t>
            </w:r>
          </w:p>
          <w:p w14:paraId="4D015542" w14:textId="77777777" w:rsidR="00D91713" w:rsidRDefault="00D91713" w:rsidP="00D91713">
            <w:pPr>
              <w:pStyle w:val="11"/>
              <w:jc w:val="center"/>
              <w:rPr>
                <w:sz w:val="21"/>
                <w:szCs w:val="21"/>
              </w:rPr>
            </w:pPr>
          </w:p>
        </w:tc>
      </w:tr>
      <w:tr w:rsidR="00D91713" w14:paraId="027D786F" w14:textId="77777777" w:rsidTr="000437FA">
        <w:trPr>
          <w:trHeight w:val="90"/>
        </w:trPr>
        <w:tc>
          <w:tcPr>
            <w:tcW w:w="709" w:type="dxa"/>
            <w:tcBorders>
              <w:top w:val="single" w:sz="4" w:space="0" w:color="auto"/>
              <w:left w:val="single" w:sz="4" w:space="0" w:color="auto"/>
              <w:bottom w:val="single" w:sz="4" w:space="0" w:color="auto"/>
              <w:right w:val="single" w:sz="4" w:space="0" w:color="auto"/>
            </w:tcBorders>
            <w:vAlign w:val="center"/>
            <w:hideMark/>
          </w:tcPr>
          <w:p w14:paraId="2F522936" w14:textId="778104F4" w:rsidR="00D91713" w:rsidRDefault="00D91713" w:rsidP="00D91713">
            <w:pPr>
              <w:pStyle w:val="11"/>
              <w:jc w:val="center"/>
              <w:rPr>
                <w:sz w:val="21"/>
                <w:szCs w:val="21"/>
              </w:rPr>
            </w:pPr>
            <w:r>
              <w:rPr>
                <w:rFonts w:hint="eastAsia"/>
                <w:color w:val="000000"/>
                <w:sz w:val="22"/>
                <w:szCs w:val="22"/>
              </w:rPr>
              <w:t>17</w:t>
            </w:r>
          </w:p>
        </w:tc>
        <w:tc>
          <w:tcPr>
            <w:tcW w:w="1838" w:type="dxa"/>
            <w:tcBorders>
              <w:top w:val="single" w:sz="4" w:space="0" w:color="auto"/>
              <w:left w:val="nil"/>
              <w:bottom w:val="single" w:sz="4" w:space="0" w:color="auto"/>
              <w:right w:val="single" w:sz="4" w:space="0" w:color="auto"/>
            </w:tcBorders>
            <w:hideMark/>
          </w:tcPr>
          <w:p w14:paraId="7E03C9A4" w14:textId="77777777" w:rsidR="00D91713" w:rsidRDefault="00D91713" w:rsidP="00D91713">
            <w:pPr>
              <w:pStyle w:val="11"/>
              <w:jc w:val="center"/>
              <w:rPr>
                <w:sz w:val="21"/>
                <w:szCs w:val="21"/>
              </w:rPr>
            </w:pPr>
            <w:r>
              <w:rPr>
                <w:rFonts w:hint="eastAsia"/>
                <w:sz w:val="21"/>
                <w:szCs w:val="21"/>
              </w:rPr>
              <w:t>extField29</w:t>
            </w:r>
          </w:p>
        </w:tc>
        <w:tc>
          <w:tcPr>
            <w:tcW w:w="1559" w:type="dxa"/>
            <w:tcBorders>
              <w:top w:val="single" w:sz="4" w:space="0" w:color="auto"/>
              <w:left w:val="nil"/>
              <w:bottom w:val="single" w:sz="4" w:space="0" w:color="auto"/>
              <w:right w:val="single" w:sz="4" w:space="0" w:color="auto"/>
            </w:tcBorders>
            <w:vAlign w:val="center"/>
            <w:hideMark/>
          </w:tcPr>
          <w:p w14:paraId="725B8E4A" w14:textId="77777777" w:rsidR="00D91713" w:rsidRDefault="00D91713" w:rsidP="00D91713">
            <w:pPr>
              <w:pStyle w:val="11"/>
              <w:jc w:val="center"/>
              <w:rPr>
                <w:sz w:val="21"/>
                <w:szCs w:val="21"/>
              </w:rPr>
            </w:pPr>
            <w:r>
              <w:rPr>
                <w:rFonts w:hint="eastAsia"/>
                <w:sz w:val="21"/>
                <w:szCs w:val="21"/>
              </w:rPr>
              <w:t>项目编号</w:t>
            </w:r>
          </w:p>
        </w:tc>
        <w:tc>
          <w:tcPr>
            <w:tcW w:w="1559" w:type="dxa"/>
            <w:tcBorders>
              <w:top w:val="single" w:sz="4" w:space="0" w:color="auto"/>
              <w:left w:val="nil"/>
              <w:bottom w:val="single" w:sz="4" w:space="0" w:color="auto"/>
              <w:right w:val="single" w:sz="4" w:space="0" w:color="auto"/>
            </w:tcBorders>
            <w:vAlign w:val="center"/>
          </w:tcPr>
          <w:p w14:paraId="3D6E9482" w14:textId="77777777" w:rsidR="00D91713" w:rsidRPr="005521EF" w:rsidRDefault="00D91713" w:rsidP="00D91713">
            <w:pPr>
              <w:jc w:val="center"/>
              <w:rPr>
                <w:color w:val="auto"/>
                <w:sz w:val="21"/>
                <w:szCs w:val="21"/>
              </w:rPr>
            </w:pPr>
            <w:r w:rsidRPr="005521EF">
              <w:rPr>
                <w:rFonts w:hint="eastAsia"/>
                <w:color w:val="auto"/>
                <w:sz w:val="21"/>
                <w:szCs w:val="21"/>
              </w:rPr>
              <w:t>String</w:t>
            </w:r>
          </w:p>
          <w:p w14:paraId="56442128" w14:textId="77777777" w:rsidR="00D91713" w:rsidRDefault="00D91713" w:rsidP="00D91713">
            <w:pPr>
              <w:pStyle w:val="11"/>
              <w:jc w:val="center"/>
              <w:rPr>
                <w:sz w:val="21"/>
                <w:szCs w:val="21"/>
              </w:rPr>
            </w:pPr>
          </w:p>
        </w:tc>
        <w:tc>
          <w:tcPr>
            <w:tcW w:w="993" w:type="dxa"/>
            <w:tcBorders>
              <w:top w:val="single" w:sz="4" w:space="0" w:color="auto"/>
              <w:left w:val="nil"/>
              <w:bottom w:val="single" w:sz="4" w:space="0" w:color="auto"/>
              <w:right w:val="single" w:sz="4" w:space="0" w:color="auto"/>
            </w:tcBorders>
            <w:vAlign w:val="center"/>
          </w:tcPr>
          <w:p w14:paraId="0EB8E4E2" w14:textId="77777777" w:rsidR="00D91713" w:rsidRDefault="00D91713" w:rsidP="00D91713">
            <w:pPr>
              <w:pStyle w:val="11"/>
              <w:jc w:val="center"/>
              <w:rPr>
                <w:sz w:val="21"/>
                <w:szCs w:val="21"/>
              </w:rPr>
            </w:pPr>
          </w:p>
        </w:tc>
        <w:tc>
          <w:tcPr>
            <w:tcW w:w="3402" w:type="dxa"/>
            <w:tcBorders>
              <w:top w:val="single" w:sz="4" w:space="0" w:color="auto"/>
              <w:left w:val="nil"/>
              <w:bottom w:val="single" w:sz="4" w:space="0" w:color="auto"/>
              <w:right w:val="single" w:sz="4" w:space="0" w:color="auto"/>
            </w:tcBorders>
          </w:tcPr>
          <w:p w14:paraId="66317469" w14:textId="1CCFA465" w:rsidR="00D91713" w:rsidRPr="005521EF" w:rsidRDefault="00D91713" w:rsidP="00D91713">
            <w:pPr>
              <w:jc w:val="center"/>
              <w:rPr>
                <w:color w:val="auto"/>
                <w:sz w:val="21"/>
                <w:szCs w:val="21"/>
              </w:rPr>
            </w:pPr>
            <w:r w:rsidRPr="005521EF">
              <w:rPr>
                <w:rFonts w:hint="eastAsia"/>
                <w:color w:val="auto"/>
                <w:sz w:val="21"/>
                <w:szCs w:val="21"/>
              </w:rPr>
              <w:t>取hcbm_contract_ext_field表</w:t>
            </w:r>
            <w:r w:rsidR="001C79FD" w:rsidRPr="001C79FD">
              <w:rPr>
                <w:rFonts w:hint="eastAsia"/>
                <w:color w:val="auto"/>
                <w:sz w:val="21"/>
                <w:szCs w:val="21"/>
              </w:rPr>
              <w:t>filed</w:t>
            </w:r>
            <w:r w:rsidR="001C79FD" w:rsidRPr="001C79FD">
              <w:rPr>
                <w:color w:val="auto"/>
                <w:sz w:val="21"/>
                <w:szCs w:val="21"/>
              </w:rPr>
              <w:t>_</w:t>
            </w:r>
            <w:r w:rsidR="001C79FD" w:rsidRPr="001C79FD">
              <w:rPr>
                <w:rFonts w:hint="eastAsia"/>
                <w:color w:val="auto"/>
                <w:sz w:val="21"/>
                <w:szCs w:val="21"/>
              </w:rPr>
              <w:t>name字段值为extField</w:t>
            </w:r>
            <w:r w:rsidR="001C79FD">
              <w:rPr>
                <w:color w:val="auto"/>
                <w:sz w:val="21"/>
                <w:szCs w:val="21"/>
              </w:rPr>
              <w:t>29</w:t>
            </w:r>
          </w:p>
          <w:p w14:paraId="124BD6D6" w14:textId="77777777" w:rsidR="00D91713" w:rsidRDefault="00D91713" w:rsidP="00D91713">
            <w:pPr>
              <w:pStyle w:val="11"/>
              <w:jc w:val="center"/>
              <w:rPr>
                <w:sz w:val="21"/>
                <w:szCs w:val="21"/>
              </w:rPr>
            </w:pPr>
          </w:p>
        </w:tc>
      </w:tr>
      <w:tr w:rsidR="00D91713" w14:paraId="68EB539E" w14:textId="77777777" w:rsidTr="000437FA">
        <w:trPr>
          <w:trHeight w:val="90"/>
        </w:trPr>
        <w:tc>
          <w:tcPr>
            <w:tcW w:w="709" w:type="dxa"/>
            <w:tcBorders>
              <w:top w:val="single" w:sz="4" w:space="0" w:color="auto"/>
              <w:left w:val="single" w:sz="4" w:space="0" w:color="auto"/>
              <w:bottom w:val="single" w:sz="4" w:space="0" w:color="auto"/>
              <w:right w:val="single" w:sz="4" w:space="0" w:color="auto"/>
            </w:tcBorders>
            <w:vAlign w:val="center"/>
            <w:hideMark/>
          </w:tcPr>
          <w:p w14:paraId="2281DFA4" w14:textId="68A07AB3" w:rsidR="00D91713" w:rsidRDefault="00D91713" w:rsidP="00D91713">
            <w:pPr>
              <w:pStyle w:val="11"/>
              <w:jc w:val="center"/>
              <w:rPr>
                <w:sz w:val="21"/>
                <w:szCs w:val="21"/>
              </w:rPr>
            </w:pPr>
            <w:r>
              <w:rPr>
                <w:rFonts w:hint="eastAsia"/>
                <w:color w:val="000000"/>
                <w:sz w:val="22"/>
                <w:szCs w:val="22"/>
              </w:rPr>
              <w:t>18</w:t>
            </w:r>
          </w:p>
        </w:tc>
        <w:tc>
          <w:tcPr>
            <w:tcW w:w="1838" w:type="dxa"/>
            <w:tcBorders>
              <w:top w:val="single" w:sz="4" w:space="0" w:color="auto"/>
              <w:left w:val="nil"/>
              <w:bottom w:val="single" w:sz="4" w:space="0" w:color="auto"/>
              <w:right w:val="single" w:sz="4" w:space="0" w:color="auto"/>
            </w:tcBorders>
          </w:tcPr>
          <w:p w14:paraId="6B6D5B96" w14:textId="77777777" w:rsidR="00D91713" w:rsidRPr="005521EF" w:rsidRDefault="00D91713" w:rsidP="00D91713">
            <w:pPr>
              <w:jc w:val="center"/>
              <w:rPr>
                <w:color w:val="auto"/>
                <w:sz w:val="21"/>
                <w:szCs w:val="21"/>
              </w:rPr>
            </w:pPr>
            <w:r w:rsidRPr="005521EF">
              <w:rPr>
                <w:rFonts w:hint="eastAsia"/>
                <w:color w:val="auto"/>
                <w:sz w:val="21"/>
                <w:szCs w:val="21"/>
              </w:rPr>
              <w:t>extField3</w:t>
            </w:r>
          </w:p>
          <w:p w14:paraId="5D5F857F" w14:textId="77777777" w:rsidR="00D91713" w:rsidRDefault="00D91713" w:rsidP="00D91713">
            <w:pPr>
              <w:pStyle w:val="11"/>
              <w:jc w:val="center"/>
              <w:rPr>
                <w:sz w:val="21"/>
                <w:szCs w:val="21"/>
              </w:rPr>
            </w:pPr>
          </w:p>
        </w:tc>
        <w:tc>
          <w:tcPr>
            <w:tcW w:w="1559" w:type="dxa"/>
            <w:tcBorders>
              <w:top w:val="single" w:sz="4" w:space="0" w:color="auto"/>
              <w:left w:val="nil"/>
              <w:bottom w:val="single" w:sz="4" w:space="0" w:color="auto"/>
              <w:right w:val="single" w:sz="4" w:space="0" w:color="auto"/>
            </w:tcBorders>
            <w:vAlign w:val="center"/>
            <w:hideMark/>
          </w:tcPr>
          <w:p w14:paraId="34914AA7" w14:textId="77777777" w:rsidR="00D91713" w:rsidRDefault="00D91713" w:rsidP="00D91713">
            <w:pPr>
              <w:pStyle w:val="11"/>
              <w:jc w:val="center"/>
              <w:rPr>
                <w:sz w:val="21"/>
                <w:szCs w:val="21"/>
              </w:rPr>
            </w:pPr>
            <w:r>
              <w:rPr>
                <w:rFonts w:hint="eastAsia"/>
                <w:sz w:val="21"/>
                <w:szCs w:val="21"/>
              </w:rPr>
              <w:t>支出评估评估链接</w:t>
            </w:r>
          </w:p>
        </w:tc>
        <w:tc>
          <w:tcPr>
            <w:tcW w:w="1559" w:type="dxa"/>
            <w:tcBorders>
              <w:top w:val="single" w:sz="4" w:space="0" w:color="auto"/>
              <w:left w:val="nil"/>
              <w:bottom w:val="single" w:sz="4" w:space="0" w:color="auto"/>
              <w:right w:val="single" w:sz="4" w:space="0" w:color="auto"/>
            </w:tcBorders>
            <w:vAlign w:val="center"/>
          </w:tcPr>
          <w:p w14:paraId="44E9C9A0" w14:textId="77777777" w:rsidR="00D91713" w:rsidRPr="005521EF" w:rsidRDefault="00D91713" w:rsidP="00D91713">
            <w:pPr>
              <w:jc w:val="center"/>
              <w:rPr>
                <w:color w:val="auto"/>
                <w:sz w:val="21"/>
                <w:szCs w:val="21"/>
              </w:rPr>
            </w:pPr>
            <w:r w:rsidRPr="005521EF">
              <w:rPr>
                <w:rFonts w:hint="eastAsia"/>
                <w:color w:val="auto"/>
                <w:sz w:val="21"/>
                <w:szCs w:val="21"/>
              </w:rPr>
              <w:t>varchar</w:t>
            </w:r>
          </w:p>
          <w:p w14:paraId="57E8DA9C" w14:textId="77777777" w:rsidR="00D91713" w:rsidRDefault="00D91713" w:rsidP="00D91713">
            <w:pPr>
              <w:pStyle w:val="11"/>
              <w:jc w:val="center"/>
              <w:rPr>
                <w:sz w:val="21"/>
                <w:szCs w:val="21"/>
              </w:rPr>
            </w:pPr>
          </w:p>
        </w:tc>
        <w:tc>
          <w:tcPr>
            <w:tcW w:w="993" w:type="dxa"/>
            <w:tcBorders>
              <w:top w:val="single" w:sz="4" w:space="0" w:color="auto"/>
              <w:left w:val="nil"/>
              <w:bottom w:val="single" w:sz="4" w:space="0" w:color="auto"/>
              <w:right w:val="single" w:sz="4" w:space="0" w:color="auto"/>
            </w:tcBorders>
            <w:vAlign w:val="center"/>
          </w:tcPr>
          <w:p w14:paraId="1B178A8F" w14:textId="77777777" w:rsidR="00D91713" w:rsidRDefault="00D91713" w:rsidP="00D91713">
            <w:pPr>
              <w:pStyle w:val="11"/>
              <w:jc w:val="center"/>
              <w:rPr>
                <w:sz w:val="21"/>
                <w:szCs w:val="21"/>
              </w:rPr>
            </w:pPr>
          </w:p>
        </w:tc>
        <w:tc>
          <w:tcPr>
            <w:tcW w:w="3402" w:type="dxa"/>
            <w:tcBorders>
              <w:top w:val="single" w:sz="4" w:space="0" w:color="auto"/>
              <w:left w:val="nil"/>
              <w:bottom w:val="single" w:sz="4" w:space="0" w:color="auto"/>
              <w:right w:val="single" w:sz="4" w:space="0" w:color="auto"/>
            </w:tcBorders>
          </w:tcPr>
          <w:p w14:paraId="712B5B66" w14:textId="1F845F7C" w:rsidR="00D91713" w:rsidRPr="005521EF" w:rsidRDefault="00D91713" w:rsidP="00D91713">
            <w:pPr>
              <w:jc w:val="center"/>
              <w:rPr>
                <w:color w:val="auto"/>
                <w:sz w:val="21"/>
                <w:szCs w:val="21"/>
              </w:rPr>
            </w:pPr>
            <w:r w:rsidRPr="005521EF">
              <w:rPr>
                <w:rFonts w:hint="eastAsia"/>
                <w:color w:val="auto"/>
                <w:sz w:val="21"/>
                <w:szCs w:val="21"/>
              </w:rPr>
              <w:t>取hcbm_contract_ext_field表</w:t>
            </w:r>
            <w:r w:rsidR="001C79FD" w:rsidRPr="001C79FD">
              <w:rPr>
                <w:rFonts w:hint="eastAsia"/>
                <w:color w:val="auto"/>
                <w:sz w:val="21"/>
                <w:szCs w:val="21"/>
              </w:rPr>
              <w:t>filed</w:t>
            </w:r>
            <w:r w:rsidR="001C79FD" w:rsidRPr="001C79FD">
              <w:rPr>
                <w:color w:val="auto"/>
                <w:sz w:val="21"/>
                <w:szCs w:val="21"/>
              </w:rPr>
              <w:t>_</w:t>
            </w:r>
            <w:r w:rsidR="001C79FD" w:rsidRPr="001C79FD">
              <w:rPr>
                <w:rFonts w:hint="eastAsia"/>
                <w:color w:val="auto"/>
                <w:sz w:val="21"/>
                <w:szCs w:val="21"/>
              </w:rPr>
              <w:t>name字段值为extField</w:t>
            </w:r>
            <w:r w:rsidR="001C79FD">
              <w:rPr>
                <w:color w:val="auto"/>
                <w:sz w:val="21"/>
                <w:szCs w:val="21"/>
              </w:rPr>
              <w:t>3</w:t>
            </w:r>
          </w:p>
          <w:p w14:paraId="275E54E3" w14:textId="77777777" w:rsidR="00D91713" w:rsidRDefault="00D91713" w:rsidP="00D91713">
            <w:pPr>
              <w:pStyle w:val="11"/>
              <w:jc w:val="center"/>
              <w:rPr>
                <w:sz w:val="21"/>
                <w:szCs w:val="21"/>
              </w:rPr>
            </w:pPr>
          </w:p>
        </w:tc>
      </w:tr>
      <w:tr w:rsidR="00D91713" w14:paraId="0F9DEEF4" w14:textId="77777777" w:rsidTr="000437FA">
        <w:trPr>
          <w:trHeight w:val="90"/>
        </w:trPr>
        <w:tc>
          <w:tcPr>
            <w:tcW w:w="709" w:type="dxa"/>
            <w:tcBorders>
              <w:top w:val="single" w:sz="4" w:space="0" w:color="auto"/>
              <w:left w:val="single" w:sz="4" w:space="0" w:color="auto"/>
              <w:bottom w:val="single" w:sz="4" w:space="0" w:color="auto"/>
              <w:right w:val="single" w:sz="4" w:space="0" w:color="auto"/>
            </w:tcBorders>
            <w:vAlign w:val="center"/>
            <w:hideMark/>
          </w:tcPr>
          <w:p w14:paraId="26F3B55C" w14:textId="0308F2A0" w:rsidR="00D91713" w:rsidRDefault="00D91713" w:rsidP="00D91713">
            <w:pPr>
              <w:pStyle w:val="11"/>
              <w:jc w:val="center"/>
              <w:rPr>
                <w:sz w:val="21"/>
                <w:szCs w:val="21"/>
              </w:rPr>
            </w:pPr>
            <w:r>
              <w:rPr>
                <w:rFonts w:hint="eastAsia"/>
                <w:color w:val="000000"/>
                <w:sz w:val="22"/>
                <w:szCs w:val="22"/>
              </w:rPr>
              <w:t>19</w:t>
            </w:r>
          </w:p>
        </w:tc>
        <w:tc>
          <w:tcPr>
            <w:tcW w:w="1838" w:type="dxa"/>
            <w:tcBorders>
              <w:top w:val="single" w:sz="4" w:space="0" w:color="auto"/>
              <w:left w:val="nil"/>
              <w:bottom w:val="single" w:sz="4" w:space="0" w:color="auto"/>
              <w:right w:val="single" w:sz="4" w:space="0" w:color="auto"/>
            </w:tcBorders>
            <w:hideMark/>
          </w:tcPr>
          <w:p w14:paraId="6E813F8B" w14:textId="77777777" w:rsidR="00D91713" w:rsidRDefault="00D91713" w:rsidP="00D91713">
            <w:pPr>
              <w:pStyle w:val="11"/>
              <w:jc w:val="center"/>
              <w:rPr>
                <w:sz w:val="21"/>
                <w:szCs w:val="21"/>
              </w:rPr>
            </w:pPr>
            <w:r>
              <w:rPr>
                <w:rFonts w:hint="eastAsia"/>
                <w:sz w:val="21"/>
                <w:szCs w:val="21"/>
              </w:rPr>
              <w:t>extField10</w:t>
            </w:r>
          </w:p>
        </w:tc>
        <w:tc>
          <w:tcPr>
            <w:tcW w:w="1559" w:type="dxa"/>
            <w:tcBorders>
              <w:top w:val="single" w:sz="4" w:space="0" w:color="auto"/>
              <w:left w:val="nil"/>
              <w:bottom w:val="single" w:sz="4" w:space="0" w:color="auto"/>
              <w:right w:val="single" w:sz="4" w:space="0" w:color="auto"/>
            </w:tcBorders>
            <w:vAlign w:val="center"/>
            <w:hideMark/>
          </w:tcPr>
          <w:p w14:paraId="6F6FAF61" w14:textId="77777777" w:rsidR="00D91713" w:rsidRDefault="00D91713" w:rsidP="00D91713">
            <w:pPr>
              <w:pStyle w:val="11"/>
              <w:jc w:val="center"/>
              <w:rPr>
                <w:sz w:val="21"/>
                <w:szCs w:val="21"/>
              </w:rPr>
            </w:pPr>
            <w:r>
              <w:rPr>
                <w:rFonts w:hint="eastAsia"/>
                <w:sz w:val="21"/>
                <w:szCs w:val="21"/>
              </w:rPr>
              <w:t>财务入账编码</w:t>
            </w:r>
          </w:p>
        </w:tc>
        <w:tc>
          <w:tcPr>
            <w:tcW w:w="1559" w:type="dxa"/>
            <w:tcBorders>
              <w:top w:val="single" w:sz="4" w:space="0" w:color="auto"/>
              <w:left w:val="nil"/>
              <w:bottom w:val="single" w:sz="4" w:space="0" w:color="auto"/>
              <w:right w:val="single" w:sz="4" w:space="0" w:color="auto"/>
            </w:tcBorders>
            <w:vAlign w:val="center"/>
          </w:tcPr>
          <w:p w14:paraId="2AA80E0E" w14:textId="77777777" w:rsidR="00D91713" w:rsidRPr="005521EF" w:rsidRDefault="00D91713" w:rsidP="00D91713">
            <w:pPr>
              <w:jc w:val="center"/>
              <w:rPr>
                <w:color w:val="auto"/>
                <w:sz w:val="21"/>
                <w:szCs w:val="21"/>
              </w:rPr>
            </w:pPr>
            <w:r w:rsidRPr="005521EF">
              <w:rPr>
                <w:rFonts w:hint="eastAsia"/>
                <w:color w:val="auto"/>
                <w:sz w:val="21"/>
                <w:szCs w:val="21"/>
              </w:rPr>
              <w:t>String</w:t>
            </w:r>
          </w:p>
          <w:p w14:paraId="0C3005A2" w14:textId="77777777" w:rsidR="00D91713" w:rsidRDefault="00D91713" w:rsidP="00D91713">
            <w:pPr>
              <w:pStyle w:val="11"/>
              <w:jc w:val="center"/>
              <w:rPr>
                <w:sz w:val="21"/>
                <w:szCs w:val="21"/>
              </w:rPr>
            </w:pPr>
          </w:p>
        </w:tc>
        <w:tc>
          <w:tcPr>
            <w:tcW w:w="993" w:type="dxa"/>
            <w:tcBorders>
              <w:top w:val="single" w:sz="4" w:space="0" w:color="auto"/>
              <w:left w:val="nil"/>
              <w:bottom w:val="single" w:sz="4" w:space="0" w:color="auto"/>
              <w:right w:val="single" w:sz="4" w:space="0" w:color="auto"/>
            </w:tcBorders>
            <w:vAlign w:val="center"/>
          </w:tcPr>
          <w:p w14:paraId="2954C376" w14:textId="77777777" w:rsidR="00D91713" w:rsidRDefault="00D91713" w:rsidP="00D91713">
            <w:pPr>
              <w:pStyle w:val="11"/>
              <w:jc w:val="center"/>
              <w:rPr>
                <w:sz w:val="21"/>
                <w:szCs w:val="21"/>
              </w:rPr>
            </w:pPr>
          </w:p>
        </w:tc>
        <w:tc>
          <w:tcPr>
            <w:tcW w:w="3402" w:type="dxa"/>
            <w:tcBorders>
              <w:top w:val="single" w:sz="4" w:space="0" w:color="auto"/>
              <w:left w:val="nil"/>
              <w:bottom w:val="single" w:sz="4" w:space="0" w:color="auto"/>
              <w:right w:val="single" w:sz="4" w:space="0" w:color="auto"/>
            </w:tcBorders>
          </w:tcPr>
          <w:p w14:paraId="33DB54C5" w14:textId="2D9DDC51" w:rsidR="00D91713" w:rsidRPr="005521EF" w:rsidRDefault="00D91713" w:rsidP="00D91713">
            <w:pPr>
              <w:jc w:val="center"/>
              <w:rPr>
                <w:color w:val="auto"/>
                <w:sz w:val="21"/>
                <w:szCs w:val="21"/>
              </w:rPr>
            </w:pPr>
            <w:r w:rsidRPr="005521EF">
              <w:rPr>
                <w:rFonts w:hint="eastAsia"/>
                <w:color w:val="auto"/>
                <w:sz w:val="21"/>
                <w:szCs w:val="21"/>
              </w:rPr>
              <w:t>取hcbm_contract_ext_field表</w:t>
            </w:r>
            <w:r w:rsidR="001C79FD" w:rsidRPr="001C79FD">
              <w:rPr>
                <w:rFonts w:hint="eastAsia"/>
                <w:color w:val="auto"/>
                <w:sz w:val="21"/>
                <w:szCs w:val="21"/>
              </w:rPr>
              <w:t>filed</w:t>
            </w:r>
            <w:r w:rsidR="001C79FD" w:rsidRPr="001C79FD">
              <w:rPr>
                <w:color w:val="auto"/>
                <w:sz w:val="21"/>
                <w:szCs w:val="21"/>
              </w:rPr>
              <w:t>_</w:t>
            </w:r>
            <w:r w:rsidR="001C79FD" w:rsidRPr="001C79FD">
              <w:rPr>
                <w:rFonts w:hint="eastAsia"/>
                <w:color w:val="auto"/>
                <w:sz w:val="21"/>
                <w:szCs w:val="21"/>
              </w:rPr>
              <w:t>name字段值为extField</w:t>
            </w:r>
            <w:r w:rsidR="001C79FD">
              <w:rPr>
                <w:color w:val="auto"/>
                <w:sz w:val="21"/>
                <w:szCs w:val="21"/>
              </w:rPr>
              <w:t>10</w:t>
            </w:r>
          </w:p>
          <w:p w14:paraId="004FC750" w14:textId="77777777" w:rsidR="00D91713" w:rsidRDefault="00D91713" w:rsidP="00D91713">
            <w:pPr>
              <w:pStyle w:val="11"/>
              <w:jc w:val="center"/>
              <w:rPr>
                <w:sz w:val="21"/>
                <w:szCs w:val="21"/>
              </w:rPr>
            </w:pPr>
          </w:p>
        </w:tc>
      </w:tr>
      <w:tr w:rsidR="00D91713" w14:paraId="72CA165E" w14:textId="77777777" w:rsidTr="000437FA">
        <w:trPr>
          <w:trHeight w:val="90"/>
        </w:trPr>
        <w:tc>
          <w:tcPr>
            <w:tcW w:w="709" w:type="dxa"/>
            <w:tcBorders>
              <w:top w:val="single" w:sz="4" w:space="0" w:color="auto"/>
              <w:left w:val="single" w:sz="4" w:space="0" w:color="auto"/>
              <w:bottom w:val="single" w:sz="4" w:space="0" w:color="auto"/>
              <w:right w:val="single" w:sz="4" w:space="0" w:color="auto"/>
            </w:tcBorders>
            <w:vAlign w:val="center"/>
            <w:hideMark/>
          </w:tcPr>
          <w:p w14:paraId="38E4C489" w14:textId="73730504" w:rsidR="00D91713" w:rsidRDefault="00D91713" w:rsidP="00D91713">
            <w:pPr>
              <w:pStyle w:val="11"/>
              <w:jc w:val="center"/>
              <w:rPr>
                <w:sz w:val="21"/>
                <w:szCs w:val="21"/>
              </w:rPr>
            </w:pPr>
            <w:r>
              <w:rPr>
                <w:rFonts w:hint="eastAsia"/>
                <w:color w:val="000000"/>
                <w:sz w:val="22"/>
                <w:szCs w:val="22"/>
              </w:rPr>
              <w:t>20</w:t>
            </w:r>
          </w:p>
        </w:tc>
        <w:tc>
          <w:tcPr>
            <w:tcW w:w="1838" w:type="dxa"/>
            <w:tcBorders>
              <w:top w:val="single" w:sz="4" w:space="0" w:color="auto"/>
              <w:left w:val="nil"/>
              <w:bottom w:val="single" w:sz="4" w:space="0" w:color="auto"/>
              <w:right w:val="single" w:sz="4" w:space="0" w:color="auto"/>
            </w:tcBorders>
          </w:tcPr>
          <w:p w14:paraId="3B547EF6" w14:textId="77777777" w:rsidR="00D91713" w:rsidRPr="005521EF" w:rsidRDefault="00D91713" w:rsidP="00D91713">
            <w:pPr>
              <w:jc w:val="center"/>
              <w:rPr>
                <w:color w:val="auto"/>
                <w:sz w:val="21"/>
                <w:szCs w:val="21"/>
              </w:rPr>
            </w:pPr>
            <w:r w:rsidRPr="005521EF">
              <w:rPr>
                <w:rFonts w:hint="eastAsia"/>
                <w:color w:val="auto"/>
                <w:sz w:val="21"/>
                <w:szCs w:val="21"/>
              </w:rPr>
              <w:t>currency</w:t>
            </w:r>
          </w:p>
          <w:p w14:paraId="33978274" w14:textId="77777777" w:rsidR="00D91713" w:rsidRDefault="00D91713" w:rsidP="00D91713">
            <w:pPr>
              <w:pStyle w:val="11"/>
              <w:jc w:val="center"/>
              <w:rPr>
                <w:sz w:val="21"/>
                <w:szCs w:val="21"/>
              </w:rPr>
            </w:pPr>
          </w:p>
        </w:tc>
        <w:tc>
          <w:tcPr>
            <w:tcW w:w="1559" w:type="dxa"/>
            <w:tcBorders>
              <w:top w:val="single" w:sz="4" w:space="0" w:color="auto"/>
              <w:left w:val="nil"/>
              <w:bottom w:val="single" w:sz="4" w:space="0" w:color="auto"/>
              <w:right w:val="single" w:sz="4" w:space="0" w:color="auto"/>
            </w:tcBorders>
            <w:vAlign w:val="center"/>
            <w:hideMark/>
          </w:tcPr>
          <w:p w14:paraId="567462DF" w14:textId="77777777" w:rsidR="00D91713" w:rsidRDefault="00D91713" w:rsidP="00D91713">
            <w:pPr>
              <w:pStyle w:val="11"/>
              <w:jc w:val="center"/>
              <w:rPr>
                <w:sz w:val="21"/>
                <w:szCs w:val="21"/>
              </w:rPr>
            </w:pPr>
            <w:r>
              <w:rPr>
                <w:rFonts w:hint="eastAsia"/>
                <w:sz w:val="21"/>
                <w:szCs w:val="21"/>
              </w:rPr>
              <w:t>币种</w:t>
            </w:r>
          </w:p>
        </w:tc>
        <w:tc>
          <w:tcPr>
            <w:tcW w:w="1559" w:type="dxa"/>
            <w:tcBorders>
              <w:top w:val="single" w:sz="4" w:space="0" w:color="auto"/>
              <w:left w:val="nil"/>
              <w:bottom w:val="single" w:sz="4" w:space="0" w:color="auto"/>
              <w:right w:val="single" w:sz="4" w:space="0" w:color="auto"/>
            </w:tcBorders>
            <w:vAlign w:val="center"/>
          </w:tcPr>
          <w:p w14:paraId="478103D4" w14:textId="46AC4CCE" w:rsidR="00D91713" w:rsidRDefault="00D91713" w:rsidP="00D91713">
            <w:pPr>
              <w:pStyle w:val="11"/>
              <w:jc w:val="center"/>
              <w:rPr>
                <w:sz w:val="21"/>
                <w:szCs w:val="21"/>
              </w:rPr>
            </w:pPr>
            <w:r w:rsidRPr="00EE1620">
              <w:rPr>
                <w:sz w:val="21"/>
                <w:szCs w:val="21"/>
              </w:rPr>
              <w:t>varchar(10)</w:t>
            </w:r>
          </w:p>
        </w:tc>
        <w:tc>
          <w:tcPr>
            <w:tcW w:w="993" w:type="dxa"/>
            <w:tcBorders>
              <w:top w:val="single" w:sz="4" w:space="0" w:color="auto"/>
              <w:left w:val="nil"/>
              <w:bottom w:val="single" w:sz="4" w:space="0" w:color="auto"/>
              <w:right w:val="single" w:sz="4" w:space="0" w:color="auto"/>
            </w:tcBorders>
            <w:vAlign w:val="center"/>
          </w:tcPr>
          <w:p w14:paraId="3B7CBDCC" w14:textId="77777777" w:rsidR="00D91713" w:rsidRDefault="00D91713" w:rsidP="00D91713">
            <w:pPr>
              <w:pStyle w:val="11"/>
              <w:jc w:val="center"/>
              <w:rPr>
                <w:sz w:val="21"/>
                <w:szCs w:val="21"/>
              </w:rPr>
            </w:pPr>
          </w:p>
        </w:tc>
        <w:tc>
          <w:tcPr>
            <w:tcW w:w="3402" w:type="dxa"/>
            <w:tcBorders>
              <w:top w:val="single" w:sz="4" w:space="0" w:color="auto"/>
              <w:left w:val="nil"/>
              <w:bottom w:val="single" w:sz="4" w:space="0" w:color="auto"/>
              <w:right w:val="single" w:sz="4" w:space="0" w:color="auto"/>
            </w:tcBorders>
          </w:tcPr>
          <w:p w14:paraId="3B8A1686" w14:textId="77777777" w:rsidR="00D91713" w:rsidRPr="005521EF" w:rsidRDefault="00D91713" w:rsidP="00D91713">
            <w:pPr>
              <w:jc w:val="center"/>
              <w:rPr>
                <w:color w:val="auto"/>
                <w:sz w:val="21"/>
                <w:szCs w:val="21"/>
              </w:rPr>
            </w:pPr>
            <w:r w:rsidRPr="005521EF">
              <w:rPr>
                <w:rFonts w:hint="eastAsia"/>
                <w:color w:val="auto"/>
                <w:sz w:val="21"/>
                <w:szCs w:val="21"/>
              </w:rPr>
              <w:t>取hcbm_contract表中</w:t>
            </w:r>
          </w:p>
          <w:p w14:paraId="3B8EDD3C" w14:textId="7888ADDF" w:rsidR="00D91713" w:rsidRDefault="00D91713" w:rsidP="00D91713">
            <w:pPr>
              <w:pStyle w:val="11"/>
              <w:jc w:val="center"/>
              <w:rPr>
                <w:sz w:val="21"/>
                <w:szCs w:val="21"/>
              </w:rPr>
            </w:pPr>
            <w:r w:rsidRPr="0080773D">
              <w:rPr>
                <w:sz w:val="21"/>
                <w:szCs w:val="21"/>
              </w:rPr>
              <w:t>Currency</w:t>
            </w:r>
            <w:r>
              <w:rPr>
                <w:rFonts w:hint="eastAsia"/>
                <w:sz w:val="21"/>
                <w:szCs w:val="21"/>
              </w:rPr>
              <w:t>字段</w:t>
            </w:r>
          </w:p>
        </w:tc>
      </w:tr>
      <w:tr w:rsidR="00D91713" w14:paraId="097DE4EC" w14:textId="77777777" w:rsidTr="000437FA">
        <w:trPr>
          <w:trHeight w:val="90"/>
        </w:trPr>
        <w:tc>
          <w:tcPr>
            <w:tcW w:w="709" w:type="dxa"/>
            <w:tcBorders>
              <w:top w:val="single" w:sz="4" w:space="0" w:color="auto"/>
              <w:left w:val="single" w:sz="4" w:space="0" w:color="auto"/>
              <w:bottom w:val="single" w:sz="4" w:space="0" w:color="auto"/>
              <w:right w:val="single" w:sz="4" w:space="0" w:color="auto"/>
            </w:tcBorders>
            <w:vAlign w:val="center"/>
          </w:tcPr>
          <w:p w14:paraId="21CF88F9" w14:textId="1E944D80" w:rsidR="00D91713" w:rsidRPr="005521EF" w:rsidRDefault="00D91713" w:rsidP="00D91713">
            <w:pPr>
              <w:pStyle w:val="11"/>
              <w:jc w:val="center"/>
              <w:rPr>
                <w:sz w:val="21"/>
                <w:szCs w:val="21"/>
              </w:rPr>
            </w:pPr>
            <w:r>
              <w:rPr>
                <w:rFonts w:hint="eastAsia"/>
                <w:color w:val="000000"/>
                <w:sz w:val="22"/>
                <w:szCs w:val="22"/>
              </w:rPr>
              <w:t>21</w:t>
            </w:r>
          </w:p>
        </w:tc>
        <w:tc>
          <w:tcPr>
            <w:tcW w:w="1838" w:type="dxa"/>
            <w:tcBorders>
              <w:top w:val="single" w:sz="4" w:space="0" w:color="auto"/>
              <w:left w:val="nil"/>
              <w:bottom w:val="single" w:sz="4" w:space="0" w:color="auto"/>
              <w:right w:val="single" w:sz="4" w:space="0" w:color="auto"/>
            </w:tcBorders>
          </w:tcPr>
          <w:p w14:paraId="31C675D3" w14:textId="77777777" w:rsidR="00D91713" w:rsidRPr="005521EF" w:rsidRDefault="00D91713" w:rsidP="00D91713">
            <w:pPr>
              <w:jc w:val="center"/>
              <w:rPr>
                <w:color w:val="auto"/>
                <w:sz w:val="21"/>
                <w:szCs w:val="21"/>
              </w:rPr>
            </w:pPr>
          </w:p>
        </w:tc>
        <w:tc>
          <w:tcPr>
            <w:tcW w:w="1559" w:type="dxa"/>
            <w:tcBorders>
              <w:top w:val="single" w:sz="4" w:space="0" w:color="auto"/>
              <w:left w:val="nil"/>
              <w:bottom w:val="single" w:sz="4" w:space="0" w:color="auto"/>
              <w:right w:val="single" w:sz="4" w:space="0" w:color="auto"/>
            </w:tcBorders>
            <w:vAlign w:val="center"/>
          </w:tcPr>
          <w:p w14:paraId="25A2F06D" w14:textId="14F5105D" w:rsidR="00D91713" w:rsidRDefault="00D91713" w:rsidP="00D91713">
            <w:pPr>
              <w:pStyle w:val="11"/>
              <w:jc w:val="center"/>
              <w:rPr>
                <w:sz w:val="21"/>
                <w:szCs w:val="21"/>
              </w:rPr>
            </w:pPr>
            <w:r>
              <w:rPr>
                <w:rFonts w:hint="eastAsia"/>
                <w:sz w:val="21"/>
                <w:szCs w:val="21"/>
              </w:rPr>
              <w:t>我方单位编码</w:t>
            </w:r>
          </w:p>
        </w:tc>
        <w:tc>
          <w:tcPr>
            <w:tcW w:w="1559" w:type="dxa"/>
            <w:tcBorders>
              <w:top w:val="single" w:sz="4" w:space="0" w:color="auto"/>
              <w:left w:val="nil"/>
              <w:bottom w:val="single" w:sz="4" w:space="0" w:color="auto"/>
              <w:right w:val="single" w:sz="4" w:space="0" w:color="auto"/>
            </w:tcBorders>
            <w:vAlign w:val="center"/>
          </w:tcPr>
          <w:p w14:paraId="76EE5817" w14:textId="77777777" w:rsidR="00D91713" w:rsidRPr="009F0C9D" w:rsidRDefault="00D91713" w:rsidP="00D91713">
            <w:pPr>
              <w:pStyle w:val="11"/>
              <w:jc w:val="center"/>
              <w:rPr>
                <w:sz w:val="21"/>
                <w:szCs w:val="21"/>
              </w:rPr>
            </w:pPr>
          </w:p>
        </w:tc>
        <w:tc>
          <w:tcPr>
            <w:tcW w:w="993" w:type="dxa"/>
            <w:tcBorders>
              <w:top w:val="single" w:sz="4" w:space="0" w:color="auto"/>
              <w:left w:val="nil"/>
              <w:bottom w:val="single" w:sz="4" w:space="0" w:color="auto"/>
              <w:right w:val="single" w:sz="4" w:space="0" w:color="auto"/>
            </w:tcBorders>
            <w:vAlign w:val="center"/>
          </w:tcPr>
          <w:p w14:paraId="30B66A09" w14:textId="77777777" w:rsidR="00D91713" w:rsidRDefault="00D91713" w:rsidP="00D91713">
            <w:pPr>
              <w:pStyle w:val="11"/>
              <w:jc w:val="center"/>
              <w:rPr>
                <w:sz w:val="21"/>
                <w:szCs w:val="21"/>
              </w:rPr>
            </w:pPr>
          </w:p>
        </w:tc>
        <w:tc>
          <w:tcPr>
            <w:tcW w:w="3402" w:type="dxa"/>
            <w:tcBorders>
              <w:top w:val="single" w:sz="4" w:space="0" w:color="auto"/>
              <w:left w:val="nil"/>
              <w:bottom w:val="single" w:sz="4" w:space="0" w:color="auto"/>
              <w:right w:val="single" w:sz="4" w:space="0" w:color="auto"/>
            </w:tcBorders>
          </w:tcPr>
          <w:p w14:paraId="610EA286" w14:textId="77777777" w:rsidR="00D91713" w:rsidRDefault="00D91713" w:rsidP="00D91713">
            <w:pPr>
              <w:pStyle w:val="11"/>
              <w:jc w:val="center"/>
              <w:rPr>
                <w:sz w:val="21"/>
                <w:szCs w:val="21"/>
              </w:rPr>
            </w:pPr>
          </w:p>
        </w:tc>
      </w:tr>
      <w:tr w:rsidR="00D91713" w14:paraId="04E14C10" w14:textId="77777777" w:rsidTr="000437FA">
        <w:trPr>
          <w:trHeight w:val="90"/>
        </w:trPr>
        <w:tc>
          <w:tcPr>
            <w:tcW w:w="709" w:type="dxa"/>
            <w:tcBorders>
              <w:top w:val="single" w:sz="4" w:space="0" w:color="auto"/>
              <w:left w:val="single" w:sz="4" w:space="0" w:color="auto"/>
              <w:bottom w:val="single" w:sz="4" w:space="0" w:color="auto"/>
              <w:right w:val="single" w:sz="4" w:space="0" w:color="auto"/>
            </w:tcBorders>
            <w:vAlign w:val="center"/>
            <w:hideMark/>
          </w:tcPr>
          <w:p w14:paraId="4DC9109B" w14:textId="27AF49DE" w:rsidR="00D91713" w:rsidRDefault="00D91713" w:rsidP="00D91713">
            <w:pPr>
              <w:pStyle w:val="11"/>
              <w:jc w:val="center"/>
              <w:rPr>
                <w:sz w:val="21"/>
                <w:szCs w:val="21"/>
              </w:rPr>
            </w:pPr>
            <w:r>
              <w:rPr>
                <w:rFonts w:hint="eastAsia"/>
                <w:color w:val="000000"/>
                <w:sz w:val="22"/>
                <w:szCs w:val="22"/>
              </w:rPr>
              <w:t>22</w:t>
            </w:r>
          </w:p>
        </w:tc>
        <w:tc>
          <w:tcPr>
            <w:tcW w:w="1838" w:type="dxa"/>
            <w:tcBorders>
              <w:top w:val="single" w:sz="4" w:space="0" w:color="auto"/>
              <w:left w:val="nil"/>
              <w:bottom w:val="single" w:sz="4" w:space="0" w:color="auto"/>
              <w:right w:val="single" w:sz="4" w:space="0" w:color="auto"/>
            </w:tcBorders>
            <w:hideMark/>
          </w:tcPr>
          <w:p w14:paraId="358ED8E9" w14:textId="77777777" w:rsidR="00D91713" w:rsidRPr="005521EF" w:rsidRDefault="00D91713" w:rsidP="00D91713">
            <w:pPr>
              <w:jc w:val="center"/>
              <w:rPr>
                <w:color w:val="auto"/>
                <w:sz w:val="21"/>
                <w:szCs w:val="21"/>
              </w:rPr>
            </w:pPr>
            <w:r w:rsidRPr="005521EF">
              <w:rPr>
                <w:rFonts w:hint="eastAsia"/>
                <w:color w:val="auto"/>
                <w:sz w:val="21"/>
                <w:szCs w:val="21"/>
              </w:rPr>
              <w:t>companyName</w:t>
            </w:r>
          </w:p>
        </w:tc>
        <w:tc>
          <w:tcPr>
            <w:tcW w:w="1559" w:type="dxa"/>
            <w:tcBorders>
              <w:top w:val="single" w:sz="4" w:space="0" w:color="auto"/>
              <w:left w:val="nil"/>
              <w:bottom w:val="single" w:sz="4" w:space="0" w:color="auto"/>
              <w:right w:val="single" w:sz="4" w:space="0" w:color="auto"/>
            </w:tcBorders>
            <w:vAlign w:val="center"/>
            <w:hideMark/>
          </w:tcPr>
          <w:p w14:paraId="44242AE0" w14:textId="77777777" w:rsidR="00D91713" w:rsidRDefault="00D91713" w:rsidP="00D91713">
            <w:pPr>
              <w:pStyle w:val="11"/>
              <w:jc w:val="center"/>
              <w:rPr>
                <w:sz w:val="21"/>
                <w:szCs w:val="21"/>
              </w:rPr>
            </w:pPr>
            <w:r>
              <w:rPr>
                <w:rFonts w:hint="eastAsia"/>
                <w:sz w:val="21"/>
                <w:szCs w:val="21"/>
              </w:rPr>
              <w:t>我方单位</w:t>
            </w:r>
          </w:p>
        </w:tc>
        <w:tc>
          <w:tcPr>
            <w:tcW w:w="1559" w:type="dxa"/>
            <w:tcBorders>
              <w:top w:val="single" w:sz="4" w:space="0" w:color="auto"/>
              <w:left w:val="nil"/>
              <w:bottom w:val="single" w:sz="4" w:space="0" w:color="auto"/>
              <w:right w:val="single" w:sz="4" w:space="0" w:color="auto"/>
            </w:tcBorders>
            <w:vAlign w:val="center"/>
          </w:tcPr>
          <w:p w14:paraId="68D061ED" w14:textId="77198F30" w:rsidR="00D91713" w:rsidRDefault="00D91713" w:rsidP="00D91713">
            <w:pPr>
              <w:pStyle w:val="11"/>
              <w:jc w:val="center"/>
              <w:rPr>
                <w:sz w:val="21"/>
                <w:szCs w:val="21"/>
              </w:rPr>
            </w:pPr>
            <w:r w:rsidRPr="009F0C9D">
              <w:rPr>
                <w:sz w:val="21"/>
                <w:szCs w:val="21"/>
              </w:rPr>
              <w:t>varchar(255)</w:t>
            </w:r>
          </w:p>
        </w:tc>
        <w:tc>
          <w:tcPr>
            <w:tcW w:w="993" w:type="dxa"/>
            <w:tcBorders>
              <w:top w:val="single" w:sz="4" w:space="0" w:color="auto"/>
              <w:left w:val="nil"/>
              <w:bottom w:val="single" w:sz="4" w:space="0" w:color="auto"/>
              <w:right w:val="single" w:sz="4" w:space="0" w:color="auto"/>
            </w:tcBorders>
            <w:vAlign w:val="center"/>
          </w:tcPr>
          <w:p w14:paraId="1D49AA60" w14:textId="77777777" w:rsidR="00D91713" w:rsidRDefault="00D91713" w:rsidP="00D91713">
            <w:pPr>
              <w:pStyle w:val="11"/>
              <w:jc w:val="center"/>
              <w:rPr>
                <w:sz w:val="21"/>
                <w:szCs w:val="21"/>
              </w:rPr>
            </w:pPr>
          </w:p>
        </w:tc>
        <w:tc>
          <w:tcPr>
            <w:tcW w:w="3402" w:type="dxa"/>
            <w:tcBorders>
              <w:top w:val="single" w:sz="4" w:space="0" w:color="auto"/>
              <w:left w:val="nil"/>
              <w:bottom w:val="single" w:sz="4" w:space="0" w:color="auto"/>
              <w:right w:val="single" w:sz="4" w:space="0" w:color="auto"/>
            </w:tcBorders>
          </w:tcPr>
          <w:p w14:paraId="2E19E038" w14:textId="77777777" w:rsidR="00D91713" w:rsidRDefault="00D91713" w:rsidP="00D91713">
            <w:pPr>
              <w:pStyle w:val="11"/>
              <w:jc w:val="center"/>
              <w:rPr>
                <w:sz w:val="21"/>
                <w:szCs w:val="21"/>
              </w:rPr>
            </w:pPr>
            <w:r>
              <w:rPr>
                <w:rFonts w:hint="eastAsia"/>
                <w:sz w:val="21"/>
                <w:szCs w:val="21"/>
              </w:rPr>
              <w:t>取hcbm_contract表</w:t>
            </w:r>
          </w:p>
          <w:p w14:paraId="31BB98CA" w14:textId="5DF81E66" w:rsidR="00D91713" w:rsidRDefault="00D91713" w:rsidP="00D91713">
            <w:pPr>
              <w:pStyle w:val="11"/>
              <w:jc w:val="center"/>
              <w:rPr>
                <w:sz w:val="21"/>
                <w:szCs w:val="21"/>
              </w:rPr>
            </w:pPr>
            <w:r w:rsidRPr="009F0C9D">
              <w:rPr>
                <w:sz w:val="21"/>
                <w:szCs w:val="21"/>
              </w:rPr>
              <w:t>company_name</w:t>
            </w:r>
            <w:r>
              <w:rPr>
                <w:rFonts w:hint="eastAsia"/>
                <w:sz w:val="21"/>
                <w:szCs w:val="21"/>
              </w:rPr>
              <w:t>字段</w:t>
            </w:r>
          </w:p>
        </w:tc>
      </w:tr>
      <w:tr w:rsidR="00D91713" w14:paraId="361E9AAC" w14:textId="77777777" w:rsidTr="000437FA">
        <w:trPr>
          <w:trHeight w:val="90"/>
        </w:trPr>
        <w:tc>
          <w:tcPr>
            <w:tcW w:w="709" w:type="dxa"/>
            <w:tcBorders>
              <w:top w:val="single" w:sz="4" w:space="0" w:color="auto"/>
              <w:left w:val="single" w:sz="4" w:space="0" w:color="auto"/>
              <w:bottom w:val="single" w:sz="4" w:space="0" w:color="auto"/>
              <w:right w:val="single" w:sz="4" w:space="0" w:color="auto"/>
            </w:tcBorders>
            <w:vAlign w:val="center"/>
          </w:tcPr>
          <w:p w14:paraId="35C53036" w14:textId="0AB1940E" w:rsidR="00D91713" w:rsidRPr="005521EF" w:rsidRDefault="00D91713" w:rsidP="00D91713">
            <w:pPr>
              <w:pStyle w:val="11"/>
              <w:jc w:val="center"/>
              <w:rPr>
                <w:sz w:val="21"/>
                <w:szCs w:val="21"/>
              </w:rPr>
            </w:pPr>
            <w:r>
              <w:rPr>
                <w:rFonts w:hint="eastAsia"/>
                <w:color w:val="000000"/>
                <w:sz w:val="22"/>
                <w:szCs w:val="22"/>
              </w:rPr>
              <w:t>23</w:t>
            </w:r>
          </w:p>
        </w:tc>
        <w:tc>
          <w:tcPr>
            <w:tcW w:w="1838" w:type="dxa"/>
            <w:tcBorders>
              <w:top w:val="single" w:sz="4" w:space="0" w:color="auto"/>
              <w:left w:val="nil"/>
              <w:bottom w:val="single" w:sz="4" w:space="0" w:color="auto"/>
              <w:right w:val="single" w:sz="4" w:space="0" w:color="auto"/>
            </w:tcBorders>
          </w:tcPr>
          <w:p w14:paraId="68D75790" w14:textId="148049B2" w:rsidR="00D91713" w:rsidRPr="005521EF" w:rsidRDefault="00D91713" w:rsidP="00D91713">
            <w:pPr>
              <w:jc w:val="center"/>
              <w:rPr>
                <w:color w:val="auto"/>
                <w:sz w:val="21"/>
                <w:szCs w:val="21"/>
              </w:rPr>
            </w:pPr>
            <w:r w:rsidRPr="00BD71E8">
              <w:rPr>
                <w:color w:val="auto"/>
                <w:sz w:val="21"/>
                <w:szCs w:val="21"/>
              </w:rPr>
              <w:t>party_number</w:t>
            </w:r>
          </w:p>
        </w:tc>
        <w:tc>
          <w:tcPr>
            <w:tcW w:w="1559" w:type="dxa"/>
            <w:tcBorders>
              <w:top w:val="single" w:sz="4" w:space="0" w:color="auto"/>
              <w:left w:val="nil"/>
              <w:bottom w:val="single" w:sz="4" w:space="0" w:color="auto"/>
              <w:right w:val="single" w:sz="4" w:space="0" w:color="auto"/>
            </w:tcBorders>
            <w:vAlign w:val="center"/>
          </w:tcPr>
          <w:p w14:paraId="28472840" w14:textId="2BDB5A62" w:rsidR="00D91713" w:rsidRDefault="00D91713" w:rsidP="00D91713">
            <w:pPr>
              <w:pStyle w:val="11"/>
              <w:jc w:val="center"/>
              <w:rPr>
                <w:sz w:val="21"/>
                <w:szCs w:val="21"/>
              </w:rPr>
            </w:pPr>
            <w:r>
              <w:rPr>
                <w:rFonts w:hint="eastAsia"/>
                <w:sz w:val="21"/>
                <w:szCs w:val="21"/>
              </w:rPr>
              <w:t>供应商编码</w:t>
            </w:r>
          </w:p>
        </w:tc>
        <w:tc>
          <w:tcPr>
            <w:tcW w:w="1559" w:type="dxa"/>
            <w:tcBorders>
              <w:top w:val="single" w:sz="4" w:space="0" w:color="auto"/>
              <w:left w:val="nil"/>
              <w:bottom w:val="single" w:sz="4" w:space="0" w:color="auto"/>
              <w:right w:val="single" w:sz="4" w:space="0" w:color="auto"/>
            </w:tcBorders>
            <w:vAlign w:val="center"/>
          </w:tcPr>
          <w:p w14:paraId="4CDFD92B" w14:textId="4A8F7186" w:rsidR="00D91713" w:rsidRPr="005521EF" w:rsidRDefault="00D91713" w:rsidP="00D91713">
            <w:pPr>
              <w:jc w:val="center"/>
              <w:rPr>
                <w:color w:val="auto"/>
                <w:sz w:val="21"/>
                <w:szCs w:val="21"/>
              </w:rPr>
            </w:pPr>
            <w:r w:rsidRPr="00BD71E8">
              <w:rPr>
                <w:color w:val="auto"/>
                <w:sz w:val="21"/>
                <w:szCs w:val="21"/>
              </w:rPr>
              <w:t>varchar(30)</w:t>
            </w:r>
          </w:p>
        </w:tc>
        <w:tc>
          <w:tcPr>
            <w:tcW w:w="993" w:type="dxa"/>
            <w:tcBorders>
              <w:top w:val="single" w:sz="4" w:space="0" w:color="auto"/>
              <w:left w:val="nil"/>
              <w:bottom w:val="single" w:sz="4" w:space="0" w:color="auto"/>
              <w:right w:val="single" w:sz="4" w:space="0" w:color="auto"/>
            </w:tcBorders>
            <w:vAlign w:val="center"/>
          </w:tcPr>
          <w:p w14:paraId="429B301F" w14:textId="77777777" w:rsidR="00D91713" w:rsidRDefault="00D91713" w:rsidP="00D91713">
            <w:pPr>
              <w:pStyle w:val="11"/>
              <w:jc w:val="center"/>
              <w:rPr>
                <w:sz w:val="21"/>
                <w:szCs w:val="21"/>
              </w:rPr>
            </w:pPr>
          </w:p>
        </w:tc>
        <w:tc>
          <w:tcPr>
            <w:tcW w:w="3402" w:type="dxa"/>
            <w:tcBorders>
              <w:top w:val="single" w:sz="4" w:space="0" w:color="auto"/>
              <w:left w:val="nil"/>
              <w:bottom w:val="single" w:sz="4" w:space="0" w:color="auto"/>
              <w:right w:val="single" w:sz="4" w:space="0" w:color="auto"/>
            </w:tcBorders>
          </w:tcPr>
          <w:p w14:paraId="254D550D" w14:textId="77777777" w:rsidR="00D91713" w:rsidRDefault="00D91713" w:rsidP="00D91713">
            <w:pPr>
              <w:pStyle w:val="11"/>
              <w:jc w:val="center"/>
              <w:rPr>
                <w:sz w:val="21"/>
                <w:szCs w:val="21"/>
              </w:rPr>
            </w:pPr>
            <w:r>
              <w:rPr>
                <w:rFonts w:hint="eastAsia"/>
                <w:sz w:val="21"/>
                <w:szCs w:val="21"/>
              </w:rPr>
              <w:t>取hcbm_contract_trading表</w:t>
            </w:r>
          </w:p>
          <w:p w14:paraId="5691E582" w14:textId="41107329" w:rsidR="00D91713" w:rsidRDefault="00D91713" w:rsidP="00D91713">
            <w:pPr>
              <w:pStyle w:val="11"/>
              <w:jc w:val="center"/>
              <w:rPr>
                <w:sz w:val="21"/>
                <w:szCs w:val="21"/>
              </w:rPr>
            </w:pPr>
            <w:r w:rsidRPr="00BD71E8">
              <w:rPr>
                <w:sz w:val="21"/>
                <w:szCs w:val="21"/>
              </w:rPr>
              <w:t>party_number</w:t>
            </w:r>
            <w:r>
              <w:rPr>
                <w:rFonts w:hint="eastAsia"/>
                <w:sz w:val="21"/>
                <w:szCs w:val="21"/>
              </w:rPr>
              <w:t>字段</w:t>
            </w:r>
          </w:p>
        </w:tc>
      </w:tr>
      <w:tr w:rsidR="00D91713" w14:paraId="7AD05E4C" w14:textId="77777777" w:rsidTr="000437FA">
        <w:trPr>
          <w:trHeight w:val="90"/>
        </w:trPr>
        <w:tc>
          <w:tcPr>
            <w:tcW w:w="709" w:type="dxa"/>
            <w:tcBorders>
              <w:top w:val="single" w:sz="4" w:space="0" w:color="auto"/>
              <w:left w:val="single" w:sz="4" w:space="0" w:color="auto"/>
              <w:bottom w:val="single" w:sz="4" w:space="0" w:color="auto"/>
              <w:right w:val="single" w:sz="4" w:space="0" w:color="auto"/>
            </w:tcBorders>
            <w:vAlign w:val="center"/>
            <w:hideMark/>
          </w:tcPr>
          <w:p w14:paraId="522FAAA6" w14:textId="0F9AFD8C" w:rsidR="00D91713" w:rsidRDefault="00D91713" w:rsidP="00D91713">
            <w:pPr>
              <w:pStyle w:val="11"/>
              <w:jc w:val="center"/>
              <w:rPr>
                <w:sz w:val="21"/>
                <w:szCs w:val="21"/>
              </w:rPr>
            </w:pPr>
            <w:r>
              <w:rPr>
                <w:rFonts w:hint="eastAsia"/>
                <w:color w:val="000000"/>
                <w:sz w:val="22"/>
                <w:szCs w:val="22"/>
              </w:rPr>
              <w:t>24</w:t>
            </w:r>
          </w:p>
        </w:tc>
        <w:tc>
          <w:tcPr>
            <w:tcW w:w="1838" w:type="dxa"/>
            <w:tcBorders>
              <w:top w:val="single" w:sz="4" w:space="0" w:color="auto"/>
              <w:left w:val="nil"/>
              <w:bottom w:val="single" w:sz="4" w:space="0" w:color="auto"/>
              <w:right w:val="single" w:sz="4" w:space="0" w:color="auto"/>
            </w:tcBorders>
          </w:tcPr>
          <w:p w14:paraId="09B27BEC" w14:textId="77777777" w:rsidR="00D91713" w:rsidRPr="005521EF" w:rsidRDefault="00D91713" w:rsidP="00D91713">
            <w:pPr>
              <w:jc w:val="center"/>
              <w:rPr>
                <w:color w:val="auto"/>
                <w:sz w:val="21"/>
                <w:szCs w:val="21"/>
              </w:rPr>
            </w:pPr>
            <w:r w:rsidRPr="005521EF">
              <w:rPr>
                <w:rFonts w:hint="eastAsia"/>
                <w:color w:val="auto"/>
                <w:sz w:val="21"/>
                <w:szCs w:val="21"/>
              </w:rPr>
              <w:t>partyName</w:t>
            </w:r>
          </w:p>
          <w:p w14:paraId="1F48C981" w14:textId="77777777" w:rsidR="00D91713" w:rsidRDefault="00D91713" w:rsidP="00D91713">
            <w:pPr>
              <w:pStyle w:val="11"/>
              <w:jc w:val="center"/>
              <w:rPr>
                <w:sz w:val="21"/>
                <w:szCs w:val="21"/>
              </w:rPr>
            </w:pPr>
          </w:p>
        </w:tc>
        <w:tc>
          <w:tcPr>
            <w:tcW w:w="1559" w:type="dxa"/>
            <w:tcBorders>
              <w:top w:val="single" w:sz="4" w:space="0" w:color="auto"/>
              <w:left w:val="nil"/>
              <w:bottom w:val="single" w:sz="4" w:space="0" w:color="auto"/>
              <w:right w:val="single" w:sz="4" w:space="0" w:color="auto"/>
            </w:tcBorders>
            <w:vAlign w:val="center"/>
            <w:hideMark/>
          </w:tcPr>
          <w:p w14:paraId="46671941" w14:textId="0CEF27A0" w:rsidR="00D91713" w:rsidRDefault="00D91713" w:rsidP="00D91713">
            <w:pPr>
              <w:pStyle w:val="11"/>
              <w:ind w:firstLineChars="100" w:firstLine="210"/>
              <w:rPr>
                <w:sz w:val="21"/>
                <w:szCs w:val="21"/>
              </w:rPr>
            </w:pPr>
            <w:r>
              <w:rPr>
                <w:rFonts w:hint="eastAsia"/>
                <w:sz w:val="21"/>
                <w:szCs w:val="21"/>
              </w:rPr>
              <w:t>供应商名称</w:t>
            </w:r>
          </w:p>
        </w:tc>
        <w:tc>
          <w:tcPr>
            <w:tcW w:w="1559" w:type="dxa"/>
            <w:tcBorders>
              <w:top w:val="single" w:sz="4" w:space="0" w:color="auto"/>
              <w:left w:val="nil"/>
              <w:bottom w:val="single" w:sz="4" w:space="0" w:color="auto"/>
              <w:right w:val="single" w:sz="4" w:space="0" w:color="auto"/>
            </w:tcBorders>
            <w:vAlign w:val="center"/>
          </w:tcPr>
          <w:p w14:paraId="7C409FB6" w14:textId="77777777" w:rsidR="00D91713" w:rsidRPr="005521EF" w:rsidRDefault="00D91713" w:rsidP="00D91713">
            <w:pPr>
              <w:jc w:val="center"/>
              <w:rPr>
                <w:color w:val="auto"/>
                <w:sz w:val="21"/>
                <w:szCs w:val="21"/>
              </w:rPr>
            </w:pPr>
            <w:r w:rsidRPr="005521EF">
              <w:rPr>
                <w:rFonts w:hint="eastAsia"/>
                <w:color w:val="auto"/>
                <w:sz w:val="21"/>
                <w:szCs w:val="21"/>
              </w:rPr>
              <w:t>varchar</w:t>
            </w:r>
          </w:p>
          <w:p w14:paraId="563C05CC" w14:textId="77777777" w:rsidR="00D91713" w:rsidRDefault="00D91713" w:rsidP="00D91713">
            <w:pPr>
              <w:pStyle w:val="11"/>
              <w:jc w:val="center"/>
              <w:rPr>
                <w:sz w:val="21"/>
                <w:szCs w:val="21"/>
              </w:rPr>
            </w:pPr>
          </w:p>
        </w:tc>
        <w:tc>
          <w:tcPr>
            <w:tcW w:w="993" w:type="dxa"/>
            <w:tcBorders>
              <w:top w:val="single" w:sz="4" w:space="0" w:color="auto"/>
              <w:left w:val="nil"/>
              <w:bottom w:val="single" w:sz="4" w:space="0" w:color="auto"/>
              <w:right w:val="single" w:sz="4" w:space="0" w:color="auto"/>
            </w:tcBorders>
            <w:vAlign w:val="center"/>
          </w:tcPr>
          <w:p w14:paraId="57B7468A" w14:textId="77777777" w:rsidR="00D91713" w:rsidRDefault="00D91713" w:rsidP="00D91713">
            <w:pPr>
              <w:pStyle w:val="11"/>
              <w:jc w:val="center"/>
              <w:rPr>
                <w:sz w:val="21"/>
                <w:szCs w:val="21"/>
              </w:rPr>
            </w:pPr>
          </w:p>
        </w:tc>
        <w:tc>
          <w:tcPr>
            <w:tcW w:w="3402" w:type="dxa"/>
            <w:tcBorders>
              <w:top w:val="single" w:sz="4" w:space="0" w:color="auto"/>
              <w:left w:val="nil"/>
              <w:bottom w:val="single" w:sz="4" w:space="0" w:color="auto"/>
              <w:right w:val="single" w:sz="4" w:space="0" w:color="auto"/>
            </w:tcBorders>
          </w:tcPr>
          <w:p w14:paraId="2D19F766" w14:textId="77777777" w:rsidR="00D91713" w:rsidRDefault="00D91713" w:rsidP="00D91713">
            <w:pPr>
              <w:pStyle w:val="11"/>
              <w:jc w:val="center"/>
              <w:rPr>
                <w:sz w:val="21"/>
                <w:szCs w:val="21"/>
              </w:rPr>
            </w:pPr>
            <w:r>
              <w:rPr>
                <w:rFonts w:hint="eastAsia"/>
                <w:sz w:val="21"/>
                <w:szCs w:val="21"/>
              </w:rPr>
              <w:t>取hcbm_contract_trading表</w:t>
            </w:r>
          </w:p>
          <w:p w14:paraId="5834C0AC" w14:textId="110FBF57" w:rsidR="00D91713" w:rsidRPr="005521EF" w:rsidRDefault="00D91713" w:rsidP="00D91713">
            <w:pPr>
              <w:jc w:val="center"/>
              <w:rPr>
                <w:color w:val="auto"/>
                <w:sz w:val="21"/>
                <w:szCs w:val="21"/>
              </w:rPr>
            </w:pPr>
            <w:r w:rsidRPr="009F0C9D">
              <w:rPr>
                <w:color w:val="auto"/>
                <w:sz w:val="21"/>
                <w:szCs w:val="21"/>
              </w:rPr>
              <w:t>party_name</w:t>
            </w:r>
            <w:r>
              <w:rPr>
                <w:rFonts w:hint="eastAsia"/>
                <w:color w:val="auto"/>
                <w:sz w:val="21"/>
                <w:szCs w:val="21"/>
              </w:rPr>
              <w:t>字段</w:t>
            </w:r>
          </w:p>
        </w:tc>
      </w:tr>
      <w:tr w:rsidR="00D91713" w14:paraId="01E2A15F" w14:textId="77777777" w:rsidTr="000437FA">
        <w:trPr>
          <w:trHeight w:val="90"/>
        </w:trPr>
        <w:tc>
          <w:tcPr>
            <w:tcW w:w="709" w:type="dxa"/>
            <w:tcBorders>
              <w:top w:val="single" w:sz="4" w:space="0" w:color="auto"/>
              <w:left w:val="single" w:sz="4" w:space="0" w:color="auto"/>
              <w:bottom w:val="single" w:sz="4" w:space="0" w:color="auto"/>
              <w:right w:val="single" w:sz="4" w:space="0" w:color="auto"/>
            </w:tcBorders>
            <w:vAlign w:val="center"/>
            <w:hideMark/>
          </w:tcPr>
          <w:p w14:paraId="26BE8551" w14:textId="64D4C4BC" w:rsidR="00D91713" w:rsidRDefault="00D91713" w:rsidP="00D91713">
            <w:pPr>
              <w:pStyle w:val="11"/>
              <w:jc w:val="center"/>
              <w:rPr>
                <w:sz w:val="21"/>
                <w:szCs w:val="21"/>
              </w:rPr>
            </w:pPr>
            <w:r>
              <w:rPr>
                <w:rFonts w:hint="eastAsia"/>
                <w:color w:val="000000"/>
                <w:sz w:val="22"/>
                <w:szCs w:val="22"/>
              </w:rPr>
              <w:t>25</w:t>
            </w:r>
          </w:p>
        </w:tc>
        <w:tc>
          <w:tcPr>
            <w:tcW w:w="1838" w:type="dxa"/>
            <w:tcBorders>
              <w:top w:val="single" w:sz="4" w:space="0" w:color="auto"/>
              <w:left w:val="nil"/>
              <w:bottom w:val="single" w:sz="4" w:space="0" w:color="auto"/>
              <w:right w:val="single" w:sz="4" w:space="0" w:color="auto"/>
            </w:tcBorders>
          </w:tcPr>
          <w:p w14:paraId="760D4A11" w14:textId="77777777" w:rsidR="00D91713" w:rsidRDefault="00D91713" w:rsidP="00D91713">
            <w:pPr>
              <w:pStyle w:val="11"/>
              <w:jc w:val="center"/>
              <w:rPr>
                <w:sz w:val="21"/>
                <w:szCs w:val="21"/>
              </w:rPr>
            </w:pPr>
          </w:p>
        </w:tc>
        <w:tc>
          <w:tcPr>
            <w:tcW w:w="1559" w:type="dxa"/>
            <w:tcBorders>
              <w:top w:val="single" w:sz="4" w:space="0" w:color="auto"/>
              <w:left w:val="nil"/>
              <w:bottom w:val="single" w:sz="4" w:space="0" w:color="auto"/>
              <w:right w:val="single" w:sz="4" w:space="0" w:color="auto"/>
            </w:tcBorders>
            <w:vAlign w:val="center"/>
            <w:hideMark/>
          </w:tcPr>
          <w:p w14:paraId="76DF5F9D" w14:textId="77777777" w:rsidR="00D91713" w:rsidRDefault="00D91713" w:rsidP="00D91713">
            <w:pPr>
              <w:pStyle w:val="11"/>
              <w:jc w:val="center"/>
              <w:rPr>
                <w:sz w:val="21"/>
                <w:szCs w:val="21"/>
              </w:rPr>
            </w:pPr>
            <w:r>
              <w:rPr>
                <w:rFonts w:hint="eastAsia"/>
                <w:sz w:val="21"/>
                <w:szCs w:val="21"/>
              </w:rPr>
              <w:t>银行账号</w:t>
            </w:r>
          </w:p>
        </w:tc>
        <w:tc>
          <w:tcPr>
            <w:tcW w:w="1559" w:type="dxa"/>
            <w:tcBorders>
              <w:top w:val="single" w:sz="4" w:space="0" w:color="auto"/>
              <w:left w:val="nil"/>
              <w:bottom w:val="single" w:sz="4" w:space="0" w:color="auto"/>
              <w:right w:val="single" w:sz="4" w:space="0" w:color="auto"/>
            </w:tcBorders>
            <w:vAlign w:val="center"/>
            <w:hideMark/>
          </w:tcPr>
          <w:p w14:paraId="72640A89" w14:textId="77777777" w:rsidR="00D91713" w:rsidRPr="005521EF" w:rsidRDefault="00D91713" w:rsidP="00D91713">
            <w:pPr>
              <w:jc w:val="center"/>
              <w:rPr>
                <w:color w:val="auto"/>
                <w:sz w:val="21"/>
                <w:szCs w:val="21"/>
              </w:rPr>
            </w:pPr>
            <w:r w:rsidRPr="005521EF">
              <w:rPr>
                <w:rFonts w:hint="eastAsia"/>
                <w:color w:val="auto"/>
                <w:sz w:val="21"/>
                <w:szCs w:val="21"/>
              </w:rPr>
              <w:t>Number</w:t>
            </w:r>
          </w:p>
        </w:tc>
        <w:tc>
          <w:tcPr>
            <w:tcW w:w="993" w:type="dxa"/>
            <w:tcBorders>
              <w:top w:val="single" w:sz="4" w:space="0" w:color="auto"/>
              <w:left w:val="nil"/>
              <w:bottom w:val="single" w:sz="4" w:space="0" w:color="auto"/>
              <w:right w:val="single" w:sz="4" w:space="0" w:color="auto"/>
            </w:tcBorders>
            <w:vAlign w:val="center"/>
          </w:tcPr>
          <w:p w14:paraId="02F51765" w14:textId="77777777" w:rsidR="00D91713" w:rsidRDefault="00D91713" w:rsidP="00D91713">
            <w:pPr>
              <w:pStyle w:val="11"/>
              <w:jc w:val="center"/>
              <w:rPr>
                <w:sz w:val="21"/>
                <w:szCs w:val="21"/>
              </w:rPr>
            </w:pPr>
          </w:p>
        </w:tc>
        <w:tc>
          <w:tcPr>
            <w:tcW w:w="3402" w:type="dxa"/>
            <w:tcBorders>
              <w:top w:val="single" w:sz="4" w:space="0" w:color="auto"/>
              <w:left w:val="nil"/>
              <w:bottom w:val="single" w:sz="4" w:space="0" w:color="auto"/>
              <w:right w:val="single" w:sz="4" w:space="0" w:color="auto"/>
            </w:tcBorders>
          </w:tcPr>
          <w:p w14:paraId="0F8F2748" w14:textId="3A3E199E" w:rsidR="00D91713" w:rsidRDefault="00D91713" w:rsidP="00D91713">
            <w:pPr>
              <w:pStyle w:val="11"/>
              <w:jc w:val="center"/>
              <w:rPr>
                <w:sz w:val="21"/>
                <w:szCs w:val="21"/>
              </w:rPr>
            </w:pPr>
            <w:r>
              <w:rPr>
                <w:rFonts w:hint="eastAsia"/>
                <w:sz w:val="21"/>
                <w:szCs w:val="21"/>
              </w:rPr>
              <w:t>新增字段</w:t>
            </w:r>
          </w:p>
        </w:tc>
      </w:tr>
      <w:tr w:rsidR="00D91713" w14:paraId="60CA1707" w14:textId="77777777" w:rsidTr="000437FA">
        <w:trPr>
          <w:trHeight w:val="90"/>
        </w:trPr>
        <w:tc>
          <w:tcPr>
            <w:tcW w:w="709" w:type="dxa"/>
            <w:tcBorders>
              <w:top w:val="single" w:sz="4" w:space="0" w:color="auto"/>
              <w:left w:val="single" w:sz="4" w:space="0" w:color="auto"/>
              <w:bottom w:val="single" w:sz="4" w:space="0" w:color="auto"/>
              <w:right w:val="single" w:sz="4" w:space="0" w:color="auto"/>
            </w:tcBorders>
            <w:vAlign w:val="center"/>
            <w:hideMark/>
          </w:tcPr>
          <w:p w14:paraId="6E556412" w14:textId="0D3FEFA3" w:rsidR="00D91713" w:rsidRDefault="00D91713" w:rsidP="00D91713">
            <w:pPr>
              <w:pStyle w:val="11"/>
              <w:jc w:val="center"/>
              <w:rPr>
                <w:sz w:val="21"/>
                <w:szCs w:val="21"/>
              </w:rPr>
            </w:pPr>
            <w:r>
              <w:rPr>
                <w:rFonts w:hint="eastAsia"/>
                <w:color w:val="000000"/>
                <w:sz w:val="22"/>
                <w:szCs w:val="22"/>
              </w:rPr>
              <w:lastRenderedPageBreak/>
              <w:t>26</w:t>
            </w:r>
          </w:p>
        </w:tc>
        <w:tc>
          <w:tcPr>
            <w:tcW w:w="1838" w:type="dxa"/>
            <w:tcBorders>
              <w:top w:val="single" w:sz="4" w:space="0" w:color="auto"/>
              <w:left w:val="nil"/>
              <w:bottom w:val="single" w:sz="4" w:space="0" w:color="auto"/>
              <w:right w:val="single" w:sz="4" w:space="0" w:color="auto"/>
            </w:tcBorders>
          </w:tcPr>
          <w:p w14:paraId="5CECE6F9" w14:textId="77777777" w:rsidR="00D91713" w:rsidRPr="005521EF" w:rsidRDefault="00D91713" w:rsidP="00D91713">
            <w:pPr>
              <w:jc w:val="center"/>
              <w:rPr>
                <w:color w:val="auto"/>
                <w:sz w:val="21"/>
                <w:szCs w:val="21"/>
              </w:rPr>
            </w:pPr>
            <w:r w:rsidRPr="005521EF">
              <w:rPr>
                <w:rFonts w:hint="eastAsia"/>
                <w:color w:val="auto"/>
                <w:sz w:val="21"/>
                <w:szCs w:val="21"/>
              </w:rPr>
              <w:t>extField7</w:t>
            </w:r>
          </w:p>
          <w:p w14:paraId="0765C689" w14:textId="77777777" w:rsidR="00D91713" w:rsidRDefault="00D91713" w:rsidP="00D91713">
            <w:pPr>
              <w:pStyle w:val="11"/>
              <w:jc w:val="center"/>
              <w:rPr>
                <w:sz w:val="21"/>
                <w:szCs w:val="21"/>
              </w:rPr>
            </w:pPr>
          </w:p>
        </w:tc>
        <w:tc>
          <w:tcPr>
            <w:tcW w:w="1559" w:type="dxa"/>
            <w:tcBorders>
              <w:top w:val="single" w:sz="4" w:space="0" w:color="auto"/>
              <w:left w:val="nil"/>
              <w:bottom w:val="single" w:sz="4" w:space="0" w:color="auto"/>
              <w:right w:val="single" w:sz="4" w:space="0" w:color="auto"/>
            </w:tcBorders>
            <w:vAlign w:val="center"/>
            <w:hideMark/>
          </w:tcPr>
          <w:p w14:paraId="667E34B5" w14:textId="77777777" w:rsidR="00D91713" w:rsidRDefault="00D91713" w:rsidP="00D91713">
            <w:pPr>
              <w:pStyle w:val="11"/>
              <w:jc w:val="center"/>
              <w:rPr>
                <w:sz w:val="21"/>
                <w:szCs w:val="21"/>
              </w:rPr>
            </w:pPr>
            <w:r>
              <w:rPr>
                <w:rFonts w:hint="eastAsia"/>
                <w:sz w:val="21"/>
                <w:szCs w:val="21"/>
              </w:rPr>
              <w:t>结算方式</w:t>
            </w:r>
          </w:p>
        </w:tc>
        <w:tc>
          <w:tcPr>
            <w:tcW w:w="1559" w:type="dxa"/>
            <w:tcBorders>
              <w:top w:val="single" w:sz="4" w:space="0" w:color="auto"/>
              <w:left w:val="nil"/>
              <w:bottom w:val="single" w:sz="4" w:space="0" w:color="auto"/>
              <w:right w:val="single" w:sz="4" w:space="0" w:color="auto"/>
            </w:tcBorders>
            <w:vAlign w:val="center"/>
          </w:tcPr>
          <w:p w14:paraId="12B8F3C6" w14:textId="77777777" w:rsidR="00D91713" w:rsidRPr="005521EF" w:rsidRDefault="00D91713" w:rsidP="00D91713">
            <w:pPr>
              <w:jc w:val="center"/>
              <w:rPr>
                <w:color w:val="auto"/>
                <w:sz w:val="21"/>
                <w:szCs w:val="21"/>
              </w:rPr>
            </w:pPr>
            <w:r w:rsidRPr="005521EF">
              <w:rPr>
                <w:rFonts w:hint="eastAsia"/>
                <w:color w:val="auto"/>
                <w:sz w:val="21"/>
                <w:szCs w:val="21"/>
              </w:rPr>
              <w:t>varchar</w:t>
            </w:r>
          </w:p>
          <w:p w14:paraId="5C6CBB9C" w14:textId="77777777" w:rsidR="00D91713" w:rsidRDefault="00D91713" w:rsidP="00D91713">
            <w:pPr>
              <w:pStyle w:val="11"/>
              <w:jc w:val="center"/>
              <w:rPr>
                <w:sz w:val="21"/>
                <w:szCs w:val="21"/>
              </w:rPr>
            </w:pPr>
          </w:p>
        </w:tc>
        <w:tc>
          <w:tcPr>
            <w:tcW w:w="993" w:type="dxa"/>
            <w:tcBorders>
              <w:top w:val="single" w:sz="4" w:space="0" w:color="auto"/>
              <w:left w:val="nil"/>
              <w:bottom w:val="single" w:sz="4" w:space="0" w:color="auto"/>
              <w:right w:val="single" w:sz="4" w:space="0" w:color="auto"/>
            </w:tcBorders>
            <w:vAlign w:val="center"/>
          </w:tcPr>
          <w:p w14:paraId="526630DA" w14:textId="77777777" w:rsidR="00D91713" w:rsidRDefault="00D91713" w:rsidP="00D91713">
            <w:pPr>
              <w:pStyle w:val="11"/>
              <w:jc w:val="center"/>
              <w:rPr>
                <w:sz w:val="21"/>
                <w:szCs w:val="21"/>
              </w:rPr>
            </w:pPr>
          </w:p>
        </w:tc>
        <w:tc>
          <w:tcPr>
            <w:tcW w:w="3402" w:type="dxa"/>
            <w:tcBorders>
              <w:top w:val="single" w:sz="4" w:space="0" w:color="auto"/>
              <w:left w:val="nil"/>
              <w:bottom w:val="single" w:sz="4" w:space="0" w:color="auto"/>
              <w:right w:val="single" w:sz="4" w:space="0" w:color="auto"/>
            </w:tcBorders>
          </w:tcPr>
          <w:p w14:paraId="356D0B97" w14:textId="4BAA51D5" w:rsidR="00D91713" w:rsidRPr="005521EF" w:rsidRDefault="00D91713" w:rsidP="00D91713">
            <w:pPr>
              <w:jc w:val="center"/>
              <w:rPr>
                <w:color w:val="auto"/>
                <w:sz w:val="21"/>
                <w:szCs w:val="21"/>
              </w:rPr>
            </w:pPr>
            <w:r w:rsidRPr="005521EF">
              <w:rPr>
                <w:rFonts w:hint="eastAsia"/>
                <w:color w:val="auto"/>
                <w:sz w:val="21"/>
                <w:szCs w:val="21"/>
              </w:rPr>
              <w:t>取hcbm_contract_ext_field表</w:t>
            </w:r>
            <w:r w:rsidR="001C79FD" w:rsidRPr="001C79FD">
              <w:rPr>
                <w:rFonts w:hint="eastAsia"/>
                <w:color w:val="auto"/>
                <w:sz w:val="21"/>
                <w:szCs w:val="21"/>
              </w:rPr>
              <w:t>filed</w:t>
            </w:r>
            <w:r w:rsidR="001C79FD" w:rsidRPr="001C79FD">
              <w:rPr>
                <w:color w:val="auto"/>
                <w:sz w:val="21"/>
                <w:szCs w:val="21"/>
              </w:rPr>
              <w:t>_</w:t>
            </w:r>
            <w:r w:rsidR="001C79FD" w:rsidRPr="001C79FD">
              <w:rPr>
                <w:rFonts w:hint="eastAsia"/>
                <w:color w:val="auto"/>
                <w:sz w:val="21"/>
                <w:szCs w:val="21"/>
              </w:rPr>
              <w:t>name字段值为extField</w:t>
            </w:r>
            <w:r w:rsidR="001C79FD">
              <w:rPr>
                <w:color w:val="auto"/>
                <w:sz w:val="21"/>
                <w:szCs w:val="21"/>
              </w:rPr>
              <w:t>7</w:t>
            </w:r>
          </w:p>
          <w:p w14:paraId="33626504" w14:textId="77777777" w:rsidR="00D91713" w:rsidRDefault="00D91713" w:rsidP="00D91713">
            <w:pPr>
              <w:pStyle w:val="11"/>
              <w:jc w:val="center"/>
              <w:rPr>
                <w:sz w:val="21"/>
                <w:szCs w:val="21"/>
              </w:rPr>
            </w:pPr>
          </w:p>
        </w:tc>
      </w:tr>
      <w:tr w:rsidR="00D91713" w14:paraId="6E61BD2B" w14:textId="77777777" w:rsidTr="000437FA">
        <w:trPr>
          <w:trHeight w:val="90"/>
        </w:trPr>
        <w:tc>
          <w:tcPr>
            <w:tcW w:w="709" w:type="dxa"/>
            <w:tcBorders>
              <w:top w:val="single" w:sz="4" w:space="0" w:color="auto"/>
              <w:left w:val="single" w:sz="4" w:space="0" w:color="auto"/>
              <w:bottom w:val="single" w:sz="4" w:space="0" w:color="auto"/>
              <w:right w:val="single" w:sz="4" w:space="0" w:color="auto"/>
            </w:tcBorders>
            <w:vAlign w:val="center"/>
            <w:hideMark/>
          </w:tcPr>
          <w:p w14:paraId="43E259CF" w14:textId="686823AF" w:rsidR="00D91713" w:rsidRDefault="00D91713" w:rsidP="00D91713">
            <w:pPr>
              <w:pStyle w:val="11"/>
              <w:jc w:val="center"/>
              <w:rPr>
                <w:sz w:val="21"/>
                <w:szCs w:val="21"/>
              </w:rPr>
            </w:pPr>
            <w:r>
              <w:rPr>
                <w:rFonts w:hint="eastAsia"/>
                <w:color w:val="000000"/>
                <w:sz w:val="22"/>
                <w:szCs w:val="22"/>
              </w:rPr>
              <w:t>27</w:t>
            </w:r>
          </w:p>
        </w:tc>
        <w:tc>
          <w:tcPr>
            <w:tcW w:w="1838" w:type="dxa"/>
            <w:tcBorders>
              <w:top w:val="single" w:sz="4" w:space="0" w:color="auto"/>
              <w:left w:val="nil"/>
              <w:bottom w:val="single" w:sz="4" w:space="0" w:color="auto"/>
              <w:right w:val="single" w:sz="4" w:space="0" w:color="auto"/>
            </w:tcBorders>
          </w:tcPr>
          <w:p w14:paraId="5D9C341D" w14:textId="77777777" w:rsidR="00D91713" w:rsidRDefault="00D91713" w:rsidP="00D91713">
            <w:pPr>
              <w:pStyle w:val="11"/>
              <w:jc w:val="center"/>
              <w:rPr>
                <w:sz w:val="21"/>
                <w:szCs w:val="21"/>
              </w:rPr>
            </w:pPr>
          </w:p>
        </w:tc>
        <w:tc>
          <w:tcPr>
            <w:tcW w:w="1559" w:type="dxa"/>
            <w:tcBorders>
              <w:top w:val="single" w:sz="4" w:space="0" w:color="auto"/>
              <w:left w:val="nil"/>
              <w:bottom w:val="single" w:sz="4" w:space="0" w:color="auto"/>
              <w:right w:val="single" w:sz="4" w:space="0" w:color="auto"/>
            </w:tcBorders>
            <w:vAlign w:val="center"/>
            <w:hideMark/>
          </w:tcPr>
          <w:p w14:paraId="4C88152D" w14:textId="77777777" w:rsidR="00D91713" w:rsidRDefault="00D91713" w:rsidP="00D91713">
            <w:pPr>
              <w:pStyle w:val="11"/>
              <w:jc w:val="center"/>
              <w:rPr>
                <w:sz w:val="21"/>
                <w:szCs w:val="21"/>
              </w:rPr>
            </w:pPr>
            <w:r>
              <w:rPr>
                <w:rFonts w:hint="eastAsia"/>
                <w:sz w:val="21"/>
                <w:szCs w:val="21"/>
              </w:rPr>
              <w:t>结算依据</w:t>
            </w:r>
          </w:p>
        </w:tc>
        <w:tc>
          <w:tcPr>
            <w:tcW w:w="1559" w:type="dxa"/>
            <w:tcBorders>
              <w:top w:val="single" w:sz="4" w:space="0" w:color="auto"/>
              <w:left w:val="nil"/>
              <w:bottom w:val="single" w:sz="4" w:space="0" w:color="auto"/>
              <w:right w:val="single" w:sz="4" w:space="0" w:color="auto"/>
            </w:tcBorders>
            <w:vAlign w:val="center"/>
          </w:tcPr>
          <w:p w14:paraId="1BA1349E" w14:textId="77777777" w:rsidR="00D91713" w:rsidRDefault="00D91713" w:rsidP="00D91713">
            <w:pPr>
              <w:pStyle w:val="11"/>
              <w:jc w:val="center"/>
              <w:rPr>
                <w:sz w:val="21"/>
                <w:szCs w:val="21"/>
              </w:rPr>
            </w:pPr>
          </w:p>
        </w:tc>
        <w:tc>
          <w:tcPr>
            <w:tcW w:w="993" w:type="dxa"/>
            <w:tcBorders>
              <w:top w:val="single" w:sz="4" w:space="0" w:color="auto"/>
              <w:left w:val="nil"/>
              <w:bottom w:val="single" w:sz="4" w:space="0" w:color="auto"/>
              <w:right w:val="single" w:sz="4" w:space="0" w:color="auto"/>
            </w:tcBorders>
            <w:vAlign w:val="center"/>
          </w:tcPr>
          <w:p w14:paraId="126C6000" w14:textId="77777777" w:rsidR="00D91713" w:rsidRDefault="00D91713" w:rsidP="00D91713">
            <w:pPr>
              <w:pStyle w:val="11"/>
              <w:jc w:val="center"/>
              <w:rPr>
                <w:sz w:val="21"/>
                <w:szCs w:val="21"/>
              </w:rPr>
            </w:pPr>
          </w:p>
        </w:tc>
        <w:tc>
          <w:tcPr>
            <w:tcW w:w="3402" w:type="dxa"/>
            <w:tcBorders>
              <w:top w:val="single" w:sz="4" w:space="0" w:color="auto"/>
              <w:left w:val="nil"/>
              <w:bottom w:val="single" w:sz="4" w:space="0" w:color="auto"/>
              <w:right w:val="single" w:sz="4" w:space="0" w:color="auto"/>
            </w:tcBorders>
          </w:tcPr>
          <w:p w14:paraId="62ABA83B" w14:textId="65DB7E56" w:rsidR="00D91713" w:rsidRDefault="00D91713" w:rsidP="00D91713">
            <w:pPr>
              <w:pStyle w:val="11"/>
              <w:jc w:val="center"/>
              <w:rPr>
                <w:sz w:val="21"/>
                <w:szCs w:val="21"/>
              </w:rPr>
            </w:pPr>
            <w:r>
              <w:rPr>
                <w:rFonts w:hint="eastAsia"/>
                <w:sz w:val="21"/>
                <w:szCs w:val="21"/>
              </w:rPr>
              <w:t>合同系统没有该字段</w:t>
            </w:r>
          </w:p>
        </w:tc>
      </w:tr>
      <w:tr w:rsidR="00D91713" w14:paraId="7FC1F5A9" w14:textId="77777777" w:rsidTr="000437FA">
        <w:trPr>
          <w:trHeight w:val="90"/>
        </w:trPr>
        <w:tc>
          <w:tcPr>
            <w:tcW w:w="709" w:type="dxa"/>
            <w:tcBorders>
              <w:top w:val="single" w:sz="4" w:space="0" w:color="auto"/>
              <w:left w:val="single" w:sz="4" w:space="0" w:color="auto"/>
              <w:bottom w:val="single" w:sz="4" w:space="0" w:color="auto"/>
              <w:right w:val="single" w:sz="4" w:space="0" w:color="auto"/>
            </w:tcBorders>
            <w:vAlign w:val="center"/>
            <w:hideMark/>
          </w:tcPr>
          <w:p w14:paraId="36A2FD61" w14:textId="3F9560D7" w:rsidR="00D91713" w:rsidRDefault="00D91713" w:rsidP="00D91713">
            <w:pPr>
              <w:pStyle w:val="11"/>
              <w:jc w:val="center"/>
              <w:rPr>
                <w:sz w:val="21"/>
                <w:szCs w:val="21"/>
              </w:rPr>
            </w:pPr>
            <w:r>
              <w:rPr>
                <w:rFonts w:hint="eastAsia"/>
                <w:color w:val="000000"/>
                <w:sz w:val="22"/>
                <w:szCs w:val="22"/>
              </w:rPr>
              <w:t>28</w:t>
            </w:r>
          </w:p>
        </w:tc>
        <w:tc>
          <w:tcPr>
            <w:tcW w:w="1838" w:type="dxa"/>
            <w:tcBorders>
              <w:top w:val="single" w:sz="4" w:space="0" w:color="auto"/>
              <w:left w:val="nil"/>
              <w:bottom w:val="single" w:sz="4" w:space="0" w:color="auto"/>
              <w:right w:val="single" w:sz="4" w:space="0" w:color="auto"/>
            </w:tcBorders>
            <w:hideMark/>
          </w:tcPr>
          <w:p w14:paraId="25DF354D" w14:textId="77777777" w:rsidR="00D91713" w:rsidRDefault="00D91713" w:rsidP="00D91713">
            <w:pPr>
              <w:pStyle w:val="11"/>
              <w:jc w:val="center"/>
              <w:rPr>
                <w:sz w:val="21"/>
                <w:szCs w:val="21"/>
              </w:rPr>
            </w:pPr>
            <w:r>
              <w:rPr>
                <w:rFonts w:hint="eastAsia"/>
                <w:sz w:val="21"/>
                <w:szCs w:val="21"/>
              </w:rPr>
              <w:t>extField13</w:t>
            </w:r>
          </w:p>
        </w:tc>
        <w:tc>
          <w:tcPr>
            <w:tcW w:w="1559" w:type="dxa"/>
            <w:tcBorders>
              <w:top w:val="single" w:sz="4" w:space="0" w:color="auto"/>
              <w:left w:val="nil"/>
              <w:bottom w:val="single" w:sz="4" w:space="0" w:color="auto"/>
              <w:right w:val="single" w:sz="4" w:space="0" w:color="auto"/>
            </w:tcBorders>
            <w:vAlign w:val="center"/>
            <w:hideMark/>
          </w:tcPr>
          <w:p w14:paraId="7F0C9440" w14:textId="77777777" w:rsidR="00D91713" w:rsidRDefault="00D91713" w:rsidP="00D91713">
            <w:pPr>
              <w:pStyle w:val="11"/>
              <w:jc w:val="center"/>
              <w:rPr>
                <w:sz w:val="21"/>
                <w:szCs w:val="21"/>
              </w:rPr>
            </w:pPr>
            <w:r>
              <w:rPr>
                <w:rFonts w:hint="eastAsia"/>
                <w:sz w:val="21"/>
                <w:szCs w:val="21"/>
              </w:rPr>
              <w:t>合同金额性质</w:t>
            </w:r>
          </w:p>
        </w:tc>
        <w:tc>
          <w:tcPr>
            <w:tcW w:w="1559" w:type="dxa"/>
            <w:tcBorders>
              <w:top w:val="single" w:sz="4" w:space="0" w:color="auto"/>
              <w:left w:val="nil"/>
              <w:bottom w:val="single" w:sz="4" w:space="0" w:color="auto"/>
              <w:right w:val="single" w:sz="4" w:space="0" w:color="auto"/>
            </w:tcBorders>
            <w:vAlign w:val="center"/>
          </w:tcPr>
          <w:p w14:paraId="20A04DD1" w14:textId="77777777" w:rsidR="00D91713" w:rsidRPr="005521EF" w:rsidRDefault="00D91713" w:rsidP="00D91713">
            <w:pPr>
              <w:jc w:val="center"/>
              <w:rPr>
                <w:color w:val="auto"/>
                <w:sz w:val="21"/>
                <w:szCs w:val="21"/>
              </w:rPr>
            </w:pPr>
            <w:r w:rsidRPr="005521EF">
              <w:rPr>
                <w:rFonts w:hint="eastAsia"/>
                <w:color w:val="auto"/>
                <w:sz w:val="21"/>
                <w:szCs w:val="21"/>
              </w:rPr>
              <w:t>String</w:t>
            </w:r>
          </w:p>
          <w:p w14:paraId="40D61A6D" w14:textId="77777777" w:rsidR="00D91713" w:rsidRDefault="00D91713" w:rsidP="00D91713">
            <w:pPr>
              <w:pStyle w:val="11"/>
              <w:jc w:val="center"/>
              <w:rPr>
                <w:sz w:val="21"/>
                <w:szCs w:val="21"/>
              </w:rPr>
            </w:pPr>
          </w:p>
        </w:tc>
        <w:tc>
          <w:tcPr>
            <w:tcW w:w="993" w:type="dxa"/>
            <w:tcBorders>
              <w:top w:val="single" w:sz="4" w:space="0" w:color="auto"/>
              <w:left w:val="nil"/>
              <w:bottom w:val="single" w:sz="4" w:space="0" w:color="auto"/>
              <w:right w:val="single" w:sz="4" w:space="0" w:color="auto"/>
            </w:tcBorders>
            <w:vAlign w:val="center"/>
          </w:tcPr>
          <w:p w14:paraId="70C096B8" w14:textId="77777777" w:rsidR="00D91713" w:rsidRDefault="00D91713" w:rsidP="00D91713">
            <w:pPr>
              <w:pStyle w:val="11"/>
              <w:jc w:val="center"/>
              <w:rPr>
                <w:sz w:val="21"/>
                <w:szCs w:val="21"/>
              </w:rPr>
            </w:pPr>
          </w:p>
        </w:tc>
        <w:tc>
          <w:tcPr>
            <w:tcW w:w="3402" w:type="dxa"/>
            <w:tcBorders>
              <w:top w:val="single" w:sz="4" w:space="0" w:color="auto"/>
              <w:left w:val="nil"/>
              <w:bottom w:val="single" w:sz="4" w:space="0" w:color="auto"/>
              <w:right w:val="single" w:sz="4" w:space="0" w:color="auto"/>
            </w:tcBorders>
          </w:tcPr>
          <w:p w14:paraId="276309DB" w14:textId="53FA41CD" w:rsidR="00D91713" w:rsidRPr="005521EF" w:rsidRDefault="00D91713" w:rsidP="00D91713">
            <w:pPr>
              <w:jc w:val="center"/>
              <w:rPr>
                <w:color w:val="auto"/>
                <w:sz w:val="21"/>
                <w:szCs w:val="21"/>
              </w:rPr>
            </w:pPr>
            <w:r w:rsidRPr="005521EF">
              <w:rPr>
                <w:rFonts w:hint="eastAsia"/>
                <w:color w:val="auto"/>
                <w:sz w:val="21"/>
                <w:szCs w:val="21"/>
              </w:rPr>
              <w:t>取hcbm_contract_ext_field表</w:t>
            </w:r>
            <w:r w:rsidR="001C79FD" w:rsidRPr="001C79FD">
              <w:rPr>
                <w:rFonts w:hint="eastAsia"/>
                <w:color w:val="auto"/>
                <w:sz w:val="21"/>
                <w:szCs w:val="21"/>
              </w:rPr>
              <w:t>filed</w:t>
            </w:r>
            <w:r w:rsidR="001C79FD" w:rsidRPr="001C79FD">
              <w:rPr>
                <w:color w:val="auto"/>
                <w:sz w:val="21"/>
                <w:szCs w:val="21"/>
              </w:rPr>
              <w:t>_</w:t>
            </w:r>
            <w:r w:rsidR="001C79FD" w:rsidRPr="001C79FD">
              <w:rPr>
                <w:rFonts w:hint="eastAsia"/>
                <w:color w:val="auto"/>
                <w:sz w:val="21"/>
                <w:szCs w:val="21"/>
              </w:rPr>
              <w:t>name字段值为extField</w:t>
            </w:r>
            <w:r w:rsidR="001C79FD">
              <w:rPr>
                <w:color w:val="auto"/>
                <w:sz w:val="21"/>
                <w:szCs w:val="21"/>
              </w:rPr>
              <w:t>1</w:t>
            </w:r>
            <w:r w:rsidR="001C79FD">
              <w:rPr>
                <w:color w:val="auto"/>
                <w:sz w:val="21"/>
                <w:szCs w:val="21"/>
              </w:rPr>
              <w:t>3</w:t>
            </w:r>
          </w:p>
          <w:p w14:paraId="1D7DD786" w14:textId="77777777" w:rsidR="00D91713" w:rsidRDefault="00D91713" w:rsidP="00D91713">
            <w:pPr>
              <w:pStyle w:val="11"/>
              <w:jc w:val="center"/>
              <w:rPr>
                <w:sz w:val="21"/>
                <w:szCs w:val="21"/>
              </w:rPr>
            </w:pPr>
          </w:p>
        </w:tc>
      </w:tr>
      <w:tr w:rsidR="00D91713" w14:paraId="5A7D026A" w14:textId="77777777" w:rsidTr="000437FA">
        <w:trPr>
          <w:trHeight w:val="90"/>
        </w:trPr>
        <w:tc>
          <w:tcPr>
            <w:tcW w:w="709" w:type="dxa"/>
            <w:tcBorders>
              <w:top w:val="single" w:sz="4" w:space="0" w:color="auto"/>
              <w:left w:val="single" w:sz="4" w:space="0" w:color="auto"/>
              <w:bottom w:val="single" w:sz="4" w:space="0" w:color="auto"/>
              <w:right w:val="single" w:sz="4" w:space="0" w:color="auto"/>
            </w:tcBorders>
            <w:vAlign w:val="center"/>
            <w:hideMark/>
          </w:tcPr>
          <w:p w14:paraId="4EFA4742" w14:textId="00C59100" w:rsidR="00D91713" w:rsidRDefault="00D91713" w:rsidP="00D91713">
            <w:pPr>
              <w:pStyle w:val="11"/>
              <w:jc w:val="center"/>
              <w:rPr>
                <w:sz w:val="21"/>
                <w:szCs w:val="21"/>
              </w:rPr>
            </w:pPr>
            <w:r>
              <w:rPr>
                <w:rFonts w:hint="eastAsia"/>
                <w:color w:val="000000"/>
                <w:sz w:val="22"/>
                <w:szCs w:val="22"/>
              </w:rPr>
              <w:t>29</w:t>
            </w:r>
          </w:p>
        </w:tc>
        <w:tc>
          <w:tcPr>
            <w:tcW w:w="1838" w:type="dxa"/>
            <w:tcBorders>
              <w:top w:val="single" w:sz="4" w:space="0" w:color="auto"/>
              <w:left w:val="nil"/>
              <w:bottom w:val="single" w:sz="4" w:space="0" w:color="auto"/>
              <w:right w:val="single" w:sz="4" w:space="0" w:color="auto"/>
            </w:tcBorders>
          </w:tcPr>
          <w:p w14:paraId="728C9A59" w14:textId="2284B785" w:rsidR="00D91713" w:rsidRDefault="00D91713" w:rsidP="00D91713">
            <w:pPr>
              <w:pStyle w:val="11"/>
              <w:jc w:val="center"/>
              <w:rPr>
                <w:sz w:val="21"/>
                <w:szCs w:val="21"/>
              </w:rPr>
            </w:pPr>
            <w:r w:rsidRPr="00BD71E8">
              <w:rPr>
                <w:sz w:val="21"/>
                <w:szCs w:val="21"/>
              </w:rPr>
              <w:t>extField14</w:t>
            </w:r>
          </w:p>
        </w:tc>
        <w:tc>
          <w:tcPr>
            <w:tcW w:w="1559" w:type="dxa"/>
            <w:tcBorders>
              <w:top w:val="single" w:sz="4" w:space="0" w:color="auto"/>
              <w:left w:val="nil"/>
              <w:bottom w:val="single" w:sz="4" w:space="0" w:color="auto"/>
              <w:right w:val="single" w:sz="4" w:space="0" w:color="auto"/>
            </w:tcBorders>
            <w:vAlign w:val="center"/>
            <w:hideMark/>
          </w:tcPr>
          <w:p w14:paraId="170A2D57" w14:textId="77777777" w:rsidR="00D91713" w:rsidRDefault="00D91713" w:rsidP="00D91713">
            <w:pPr>
              <w:pStyle w:val="11"/>
              <w:jc w:val="center"/>
              <w:rPr>
                <w:sz w:val="21"/>
                <w:szCs w:val="21"/>
              </w:rPr>
            </w:pPr>
            <w:r>
              <w:rPr>
                <w:rFonts w:hint="eastAsia"/>
                <w:sz w:val="21"/>
                <w:szCs w:val="21"/>
              </w:rPr>
              <w:t>分摊方案</w:t>
            </w:r>
          </w:p>
        </w:tc>
        <w:tc>
          <w:tcPr>
            <w:tcW w:w="1559" w:type="dxa"/>
            <w:tcBorders>
              <w:top w:val="single" w:sz="4" w:space="0" w:color="auto"/>
              <w:left w:val="nil"/>
              <w:bottom w:val="single" w:sz="4" w:space="0" w:color="auto"/>
              <w:right w:val="single" w:sz="4" w:space="0" w:color="auto"/>
            </w:tcBorders>
            <w:vAlign w:val="center"/>
          </w:tcPr>
          <w:p w14:paraId="7C7A1062" w14:textId="77777777" w:rsidR="00D91713" w:rsidRDefault="00D91713" w:rsidP="00D91713">
            <w:pPr>
              <w:pStyle w:val="11"/>
              <w:jc w:val="center"/>
              <w:rPr>
                <w:sz w:val="21"/>
                <w:szCs w:val="21"/>
              </w:rPr>
            </w:pPr>
          </w:p>
        </w:tc>
        <w:tc>
          <w:tcPr>
            <w:tcW w:w="993" w:type="dxa"/>
            <w:tcBorders>
              <w:top w:val="single" w:sz="4" w:space="0" w:color="auto"/>
              <w:left w:val="nil"/>
              <w:bottom w:val="single" w:sz="4" w:space="0" w:color="auto"/>
              <w:right w:val="single" w:sz="4" w:space="0" w:color="auto"/>
            </w:tcBorders>
            <w:vAlign w:val="center"/>
          </w:tcPr>
          <w:p w14:paraId="71D37F20" w14:textId="77777777" w:rsidR="00D91713" w:rsidRDefault="00D91713" w:rsidP="00D91713">
            <w:pPr>
              <w:pStyle w:val="11"/>
              <w:jc w:val="center"/>
              <w:rPr>
                <w:sz w:val="21"/>
                <w:szCs w:val="21"/>
              </w:rPr>
            </w:pPr>
          </w:p>
        </w:tc>
        <w:tc>
          <w:tcPr>
            <w:tcW w:w="3402" w:type="dxa"/>
            <w:tcBorders>
              <w:top w:val="single" w:sz="4" w:space="0" w:color="auto"/>
              <w:left w:val="nil"/>
              <w:bottom w:val="single" w:sz="4" w:space="0" w:color="auto"/>
              <w:right w:val="single" w:sz="4" w:space="0" w:color="auto"/>
            </w:tcBorders>
          </w:tcPr>
          <w:p w14:paraId="59C0F4D2" w14:textId="78C3BBB6" w:rsidR="00D91713" w:rsidRPr="00BD71E8" w:rsidRDefault="00D91713" w:rsidP="00D91713">
            <w:pPr>
              <w:jc w:val="center"/>
              <w:rPr>
                <w:color w:val="auto"/>
                <w:sz w:val="21"/>
                <w:szCs w:val="21"/>
              </w:rPr>
            </w:pPr>
            <w:r w:rsidRPr="005521EF">
              <w:rPr>
                <w:rFonts w:hint="eastAsia"/>
                <w:color w:val="auto"/>
                <w:sz w:val="21"/>
                <w:szCs w:val="21"/>
              </w:rPr>
              <w:t>取hcbm_contract_ext_field表</w:t>
            </w:r>
            <w:r w:rsidR="001C79FD" w:rsidRPr="001C79FD">
              <w:rPr>
                <w:rFonts w:hint="eastAsia"/>
                <w:color w:val="auto"/>
                <w:sz w:val="21"/>
                <w:szCs w:val="21"/>
              </w:rPr>
              <w:t>filed</w:t>
            </w:r>
            <w:r w:rsidR="001C79FD" w:rsidRPr="001C79FD">
              <w:rPr>
                <w:color w:val="auto"/>
                <w:sz w:val="21"/>
                <w:szCs w:val="21"/>
              </w:rPr>
              <w:t>_</w:t>
            </w:r>
            <w:r w:rsidR="001C79FD" w:rsidRPr="001C79FD">
              <w:rPr>
                <w:rFonts w:hint="eastAsia"/>
                <w:color w:val="auto"/>
                <w:sz w:val="21"/>
                <w:szCs w:val="21"/>
              </w:rPr>
              <w:t>name字段值为extField</w:t>
            </w:r>
            <w:r w:rsidR="001C79FD">
              <w:rPr>
                <w:color w:val="auto"/>
                <w:sz w:val="21"/>
                <w:szCs w:val="21"/>
              </w:rPr>
              <w:t>1</w:t>
            </w:r>
            <w:r w:rsidR="001C79FD">
              <w:rPr>
                <w:color w:val="auto"/>
                <w:sz w:val="21"/>
                <w:szCs w:val="21"/>
              </w:rPr>
              <w:t>4</w:t>
            </w:r>
          </w:p>
        </w:tc>
      </w:tr>
      <w:tr w:rsidR="00D91713" w14:paraId="7F909551" w14:textId="77777777" w:rsidTr="000437FA">
        <w:trPr>
          <w:trHeight w:val="90"/>
        </w:trPr>
        <w:tc>
          <w:tcPr>
            <w:tcW w:w="709" w:type="dxa"/>
            <w:tcBorders>
              <w:top w:val="single" w:sz="4" w:space="0" w:color="auto"/>
              <w:left w:val="single" w:sz="4" w:space="0" w:color="auto"/>
              <w:bottom w:val="single" w:sz="4" w:space="0" w:color="auto"/>
              <w:right w:val="single" w:sz="4" w:space="0" w:color="auto"/>
            </w:tcBorders>
            <w:vAlign w:val="center"/>
            <w:hideMark/>
          </w:tcPr>
          <w:p w14:paraId="08D28C74" w14:textId="79A7A0E7" w:rsidR="00D91713" w:rsidRDefault="00D91713" w:rsidP="00D91713">
            <w:pPr>
              <w:pStyle w:val="11"/>
              <w:jc w:val="center"/>
              <w:rPr>
                <w:sz w:val="21"/>
                <w:szCs w:val="21"/>
              </w:rPr>
            </w:pPr>
            <w:r>
              <w:rPr>
                <w:rFonts w:hint="eastAsia"/>
                <w:color w:val="000000"/>
                <w:sz w:val="22"/>
                <w:szCs w:val="22"/>
              </w:rPr>
              <w:t>30</w:t>
            </w:r>
          </w:p>
        </w:tc>
        <w:tc>
          <w:tcPr>
            <w:tcW w:w="1838" w:type="dxa"/>
            <w:tcBorders>
              <w:top w:val="single" w:sz="4" w:space="0" w:color="auto"/>
              <w:left w:val="nil"/>
              <w:bottom w:val="single" w:sz="4" w:space="0" w:color="auto"/>
              <w:right w:val="single" w:sz="4" w:space="0" w:color="auto"/>
            </w:tcBorders>
          </w:tcPr>
          <w:p w14:paraId="1062FFDB" w14:textId="77777777" w:rsidR="00D91713" w:rsidRPr="005521EF" w:rsidRDefault="00D91713" w:rsidP="00D91713">
            <w:pPr>
              <w:jc w:val="center"/>
              <w:rPr>
                <w:color w:val="auto"/>
                <w:sz w:val="21"/>
                <w:szCs w:val="21"/>
              </w:rPr>
            </w:pPr>
            <w:r w:rsidRPr="005521EF">
              <w:rPr>
                <w:rFonts w:hint="eastAsia"/>
                <w:color w:val="auto"/>
                <w:sz w:val="21"/>
                <w:szCs w:val="21"/>
              </w:rPr>
              <w:t>amount</w:t>
            </w:r>
          </w:p>
          <w:p w14:paraId="40FE3380" w14:textId="77777777" w:rsidR="00D91713" w:rsidRDefault="00D91713" w:rsidP="00D91713">
            <w:pPr>
              <w:pStyle w:val="11"/>
              <w:jc w:val="center"/>
              <w:rPr>
                <w:sz w:val="21"/>
                <w:szCs w:val="21"/>
              </w:rPr>
            </w:pPr>
          </w:p>
        </w:tc>
        <w:tc>
          <w:tcPr>
            <w:tcW w:w="1559" w:type="dxa"/>
            <w:tcBorders>
              <w:top w:val="single" w:sz="4" w:space="0" w:color="auto"/>
              <w:left w:val="nil"/>
              <w:bottom w:val="single" w:sz="4" w:space="0" w:color="auto"/>
              <w:right w:val="single" w:sz="4" w:space="0" w:color="auto"/>
            </w:tcBorders>
            <w:vAlign w:val="center"/>
            <w:hideMark/>
          </w:tcPr>
          <w:p w14:paraId="730A7F27" w14:textId="77777777" w:rsidR="00D91713" w:rsidRDefault="00D91713" w:rsidP="00D91713">
            <w:pPr>
              <w:pStyle w:val="11"/>
              <w:jc w:val="center"/>
              <w:rPr>
                <w:sz w:val="21"/>
                <w:szCs w:val="21"/>
              </w:rPr>
            </w:pPr>
            <w:r>
              <w:rPr>
                <w:rFonts w:hint="eastAsia"/>
                <w:sz w:val="21"/>
                <w:szCs w:val="21"/>
              </w:rPr>
              <w:t>合同金额</w:t>
            </w:r>
          </w:p>
        </w:tc>
        <w:tc>
          <w:tcPr>
            <w:tcW w:w="1559" w:type="dxa"/>
            <w:tcBorders>
              <w:top w:val="single" w:sz="4" w:space="0" w:color="auto"/>
              <w:left w:val="nil"/>
              <w:bottom w:val="single" w:sz="4" w:space="0" w:color="auto"/>
              <w:right w:val="single" w:sz="4" w:space="0" w:color="auto"/>
            </w:tcBorders>
            <w:vAlign w:val="center"/>
          </w:tcPr>
          <w:p w14:paraId="0E71FAF4" w14:textId="3EF5C391" w:rsidR="00D91713" w:rsidRDefault="00D91713" w:rsidP="00D91713">
            <w:pPr>
              <w:pStyle w:val="11"/>
              <w:jc w:val="center"/>
              <w:rPr>
                <w:sz w:val="21"/>
                <w:szCs w:val="21"/>
              </w:rPr>
            </w:pPr>
            <w:r w:rsidRPr="00BD71E8">
              <w:rPr>
                <w:sz w:val="21"/>
                <w:szCs w:val="21"/>
              </w:rPr>
              <w:t>decimal(20,2)</w:t>
            </w:r>
          </w:p>
        </w:tc>
        <w:tc>
          <w:tcPr>
            <w:tcW w:w="993" w:type="dxa"/>
            <w:tcBorders>
              <w:top w:val="single" w:sz="4" w:space="0" w:color="auto"/>
              <w:left w:val="nil"/>
              <w:bottom w:val="single" w:sz="4" w:space="0" w:color="auto"/>
              <w:right w:val="single" w:sz="4" w:space="0" w:color="auto"/>
            </w:tcBorders>
            <w:vAlign w:val="center"/>
          </w:tcPr>
          <w:p w14:paraId="45B51451" w14:textId="77777777" w:rsidR="00D91713" w:rsidRDefault="00D91713" w:rsidP="00D91713">
            <w:pPr>
              <w:pStyle w:val="11"/>
              <w:jc w:val="center"/>
              <w:rPr>
                <w:sz w:val="21"/>
                <w:szCs w:val="21"/>
              </w:rPr>
            </w:pPr>
          </w:p>
        </w:tc>
        <w:tc>
          <w:tcPr>
            <w:tcW w:w="3402" w:type="dxa"/>
            <w:tcBorders>
              <w:top w:val="single" w:sz="4" w:space="0" w:color="auto"/>
              <w:left w:val="nil"/>
              <w:bottom w:val="single" w:sz="4" w:space="0" w:color="auto"/>
              <w:right w:val="single" w:sz="4" w:space="0" w:color="auto"/>
            </w:tcBorders>
          </w:tcPr>
          <w:p w14:paraId="4ED951AC" w14:textId="77777777" w:rsidR="00D91713" w:rsidRDefault="00D91713" w:rsidP="00D91713">
            <w:pPr>
              <w:pStyle w:val="11"/>
              <w:jc w:val="center"/>
              <w:rPr>
                <w:sz w:val="21"/>
                <w:szCs w:val="21"/>
              </w:rPr>
            </w:pPr>
            <w:r>
              <w:rPr>
                <w:rFonts w:hint="eastAsia"/>
                <w:sz w:val="21"/>
                <w:szCs w:val="21"/>
              </w:rPr>
              <w:t>取hcbm_contract表</w:t>
            </w:r>
          </w:p>
          <w:p w14:paraId="021F230F" w14:textId="6C1DA7A1" w:rsidR="00D91713" w:rsidRDefault="00D91713" w:rsidP="00D91713">
            <w:pPr>
              <w:pStyle w:val="11"/>
              <w:jc w:val="center"/>
              <w:rPr>
                <w:sz w:val="21"/>
                <w:szCs w:val="21"/>
              </w:rPr>
            </w:pPr>
            <w:r w:rsidRPr="00BD71E8">
              <w:rPr>
                <w:sz w:val="21"/>
                <w:szCs w:val="21"/>
              </w:rPr>
              <w:t>Amount</w:t>
            </w:r>
            <w:r>
              <w:rPr>
                <w:rFonts w:hint="eastAsia"/>
                <w:sz w:val="21"/>
                <w:szCs w:val="21"/>
              </w:rPr>
              <w:t>字段</w:t>
            </w:r>
          </w:p>
        </w:tc>
      </w:tr>
      <w:tr w:rsidR="00D91713" w14:paraId="33A22E45" w14:textId="77777777" w:rsidTr="000437FA">
        <w:trPr>
          <w:trHeight w:val="90"/>
        </w:trPr>
        <w:tc>
          <w:tcPr>
            <w:tcW w:w="709" w:type="dxa"/>
            <w:tcBorders>
              <w:top w:val="single" w:sz="4" w:space="0" w:color="auto"/>
              <w:left w:val="single" w:sz="4" w:space="0" w:color="auto"/>
              <w:bottom w:val="single" w:sz="4" w:space="0" w:color="auto"/>
              <w:right w:val="single" w:sz="4" w:space="0" w:color="auto"/>
            </w:tcBorders>
            <w:vAlign w:val="center"/>
            <w:hideMark/>
          </w:tcPr>
          <w:p w14:paraId="68BD3E56" w14:textId="2F610189" w:rsidR="00D91713" w:rsidRDefault="00D91713" w:rsidP="00D91713">
            <w:pPr>
              <w:pStyle w:val="11"/>
              <w:jc w:val="center"/>
              <w:rPr>
                <w:sz w:val="21"/>
                <w:szCs w:val="21"/>
              </w:rPr>
            </w:pPr>
            <w:r>
              <w:rPr>
                <w:rFonts w:hint="eastAsia"/>
                <w:color w:val="000000"/>
                <w:sz w:val="22"/>
                <w:szCs w:val="22"/>
              </w:rPr>
              <w:t>31</w:t>
            </w:r>
          </w:p>
        </w:tc>
        <w:tc>
          <w:tcPr>
            <w:tcW w:w="1838" w:type="dxa"/>
            <w:tcBorders>
              <w:top w:val="single" w:sz="4" w:space="0" w:color="auto"/>
              <w:left w:val="nil"/>
              <w:bottom w:val="single" w:sz="4" w:space="0" w:color="auto"/>
              <w:right w:val="single" w:sz="4" w:space="0" w:color="auto"/>
            </w:tcBorders>
          </w:tcPr>
          <w:p w14:paraId="3F0D4807" w14:textId="77777777" w:rsidR="00D91713" w:rsidRPr="005521EF" w:rsidRDefault="00D91713" w:rsidP="00D91713">
            <w:pPr>
              <w:jc w:val="center"/>
              <w:rPr>
                <w:color w:val="auto"/>
                <w:sz w:val="21"/>
                <w:szCs w:val="21"/>
              </w:rPr>
            </w:pPr>
            <w:r w:rsidRPr="005521EF">
              <w:rPr>
                <w:rFonts w:hint="eastAsia"/>
                <w:color w:val="auto"/>
                <w:sz w:val="21"/>
                <w:szCs w:val="21"/>
              </w:rPr>
              <w:t>statusCode</w:t>
            </w:r>
          </w:p>
          <w:p w14:paraId="7B9105C3" w14:textId="77777777" w:rsidR="00D91713" w:rsidRDefault="00D91713" w:rsidP="00D91713">
            <w:pPr>
              <w:pStyle w:val="11"/>
              <w:jc w:val="center"/>
              <w:rPr>
                <w:sz w:val="21"/>
                <w:szCs w:val="21"/>
              </w:rPr>
            </w:pPr>
          </w:p>
        </w:tc>
        <w:tc>
          <w:tcPr>
            <w:tcW w:w="1559" w:type="dxa"/>
            <w:tcBorders>
              <w:top w:val="single" w:sz="4" w:space="0" w:color="auto"/>
              <w:left w:val="nil"/>
              <w:bottom w:val="single" w:sz="4" w:space="0" w:color="auto"/>
              <w:right w:val="single" w:sz="4" w:space="0" w:color="auto"/>
            </w:tcBorders>
            <w:vAlign w:val="center"/>
            <w:hideMark/>
          </w:tcPr>
          <w:p w14:paraId="05970626" w14:textId="77777777" w:rsidR="00D91713" w:rsidRDefault="00D91713" w:rsidP="00D91713">
            <w:pPr>
              <w:pStyle w:val="11"/>
              <w:jc w:val="center"/>
              <w:rPr>
                <w:sz w:val="21"/>
                <w:szCs w:val="21"/>
              </w:rPr>
            </w:pPr>
            <w:r>
              <w:rPr>
                <w:rFonts w:hint="eastAsia"/>
                <w:sz w:val="21"/>
                <w:szCs w:val="21"/>
              </w:rPr>
              <w:t>合同状态</w:t>
            </w:r>
          </w:p>
        </w:tc>
        <w:tc>
          <w:tcPr>
            <w:tcW w:w="1559" w:type="dxa"/>
            <w:tcBorders>
              <w:top w:val="single" w:sz="4" w:space="0" w:color="auto"/>
              <w:left w:val="nil"/>
              <w:bottom w:val="single" w:sz="4" w:space="0" w:color="auto"/>
              <w:right w:val="single" w:sz="4" w:space="0" w:color="auto"/>
            </w:tcBorders>
            <w:vAlign w:val="center"/>
          </w:tcPr>
          <w:p w14:paraId="0ABFEC12" w14:textId="0F8A1425" w:rsidR="00D91713" w:rsidRDefault="00D91713" w:rsidP="00D91713">
            <w:pPr>
              <w:pStyle w:val="11"/>
              <w:jc w:val="center"/>
              <w:rPr>
                <w:sz w:val="21"/>
                <w:szCs w:val="21"/>
              </w:rPr>
            </w:pPr>
            <w:r w:rsidRPr="00F57748">
              <w:rPr>
                <w:sz w:val="21"/>
                <w:szCs w:val="21"/>
              </w:rPr>
              <w:t>varchar(10)</w:t>
            </w:r>
          </w:p>
        </w:tc>
        <w:tc>
          <w:tcPr>
            <w:tcW w:w="993" w:type="dxa"/>
            <w:tcBorders>
              <w:top w:val="single" w:sz="4" w:space="0" w:color="auto"/>
              <w:left w:val="nil"/>
              <w:bottom w:val="single" w:sz="4" w:space="0" w:color="auto"/>
              <w:right w:val="single" w:sz="4" w:space="0" w:color="auto"/>
            </w:tcBorders>
            <w:vAlign w:val="center"/>
          </w:tcPr>
          <w:p w14:paraId="7FD02529" w14:textId="77777777" w:rsidR="00D91713" w:rsidRDefault="00D91713" w:rsidP="00D91713">
            <w:pPr>
              <w:pStyle w:val="11"/>
              <w:jc w:val="center"/>
              <w:rPr>
                <w:sz w:val="21"/>
                <w:szCs w:val="21"/>
              </w:rPr>
            </w:pPr>
          </w:p>
        </w:tc>
        <w:tc>
          <w:tcPr>
            <w:tcW w:w="3402" w:type="dxa"/>
            <w:tcBorders>
              <w:top w:val="single" w:sz="4" w:space="0" w:color="auto"/>
              <w:left w:val="nil"/>
              <w:bottom w:val="single" w:sz="4" w:space="0" w:color="auto"/>
              <w:right w:val="single" w:sz="4" w:space="0" w:color="auto"/>
            </w:tcBorders>
          </w:tcPr>
          <w:p w14:paraId="6F2E7FB1" w14:textId="1477018D" w:rsidR="00D91713" w:rsidRDefault="00D91713" w:rsidP="00D91713">
            <w:pPr>
              <w:pStyle w:val="11"/>
              <w:jc w:val="center"/>
              <w:rPr>
                <w:sz w:val="21"/>
                <w:szCs w:val="21"/>
              </w:rPr>
            </w:pPr>
            <w:r>
              <w:rPr>
                <w:rFonts w:hint="eastAsia"/>
                <w:sz w:val="21"/>
                <w:szCs w:val="21"/>
              </w:rPr>
              <w:t>取hcbm_contract表</w:t>
            </w:r>
            <w:r w:rsidRPr="00F57748">
              <w:rPr>
                <w:sz w:val="21"/>
                <w:szCs w:val="21"/>
              </w:rPr>
              <w:t>status_code</w:t>
            </w:r>
            <w:r>
              <w:rPr>
                <w:rFonts w:hint="eastAsia"/>
                <w:sz w:val="21"/>
                <w:szCs w:val="21"/>
              </w:rPr>
              <w:t>字段</w:t>
            </w:r>
          </w:p>
          <w:p w14:paraId="65E5956C" w14:textId="607F141B" w:rsidR="00D91713" w:rsidRDefault="00D91713" w:rsidP="00D91713">
            <w:pPr>
              <w:pStyle w:val="11"/>
              <w:jc w:val="center"/>
              <w:rPr>
                <w:sz w:val="21"/>
                <w:szCs w:val="21"/>
              </w:rPr>
            </w:pPr>
            <w:r>
              <w:rPr>
                <w:rFonts w:hint="eastAsia"/>
                <w:sz w:val="21"/>
                <w:szCs w:val="21"/>
              </w:rPr>
              <w:t>N</w:t>
            </w:r>
            <w:r>
              <w:rPr>
                <w:sz w:val="21"/>
                <w:szCs w:val="21"/>
              </w:rPr>
              <w:t>:</w:t>
            </w:r>
            <w:r>
              <w:rPr>
                <w:rFonts w:hint="eastAsia"/>
                <w:sz w:val="21"/>
                <w:szCs w:val="21"/>
              </w:rPr>
              <w:t xml:space="preserve">新建 </w:t>
            </w:r>
            <w:r>
              <w:rPr>
                <w:sz w:val="21"/>
                <w:szCs w:val="21"/>
              </w:rPr>
              <w:t xml:space="preserve"> P</w:t>
            </w:r>
            <w:r>
              <w:rPr>
                <w:rFonts w:hint="eastAsia"/>
                <w:sz w:val="21"/>
                <w:szCs w:val="21"/>
              </w:rPr>
              <w:t xml:space="preserve">：预审中 </w:t>
            </w:r>
            <w:r>
              <w:rPr>
                <w:sz w:val="21"/>
                <w:szCs w:val="21"/>
              </w:rPr>
              <w:t xml:space="preserve"> A</w:t>
            </w:r>
            <w:r>
              <w:rPr>
                <w:rFonts w:hint="eastAsia"/>
                <w:sz w:val="21"/>
                <w:szCs w:val="21"/>
              </w:rPr>
              <w:t xml:space="preserve">：已审批 </w:t>
            </w:r>
            <w:r>
              <w:rPr>
                <w:sz w:val="21"/>
                <w:szCs w:val="21"/>
              </w:rPr>
              <w:t xml:space="preserve"> R</w:t>
            </w:r>
            <w:r>
              <w:rPr>
                <w:rFonts w:hint="eastAsia"/>
                <w:sz w:val="21"/>
                <w:szCs w:val="21"/>
              </w:rPr>
              <w:t xml:space="preserve">：已拒绝 </w:t>
            </w:r>
            <w:r>
              <w:rPr>
                <w:sz w:val="21"/>
                <w:szCs w:val="21"/>
              </w:rPr>
              <w:t xml:space="preserve"> S</w:t>
            </w:r>
            <w:r>
              <w:rPr>
                <w:rFonts w:hint="eastAsia"/>
                <w:sz w:val="21"/>
                <w:szCs w:val="21"/>
              </w:rPr>
              <w:t xml:space="preserve">：已签订 </w:t>
            </w:r>
            <w:r>
              <w:rPr>
                <w:sz w:val="21"/>
                <w:szCs w:val="21"/>
              </w:rPr>
              <w:t xml:space="preserve"> F</w:t>
            </w:r>
            <w:r>
              <w:rPr>
                <w:rFonts w:hint="eastAsia"/>
                <w:sz w:val="21"/>
                <w:szCs w:val="21"/>
              </w:rPr>
              <w:t xml:space="preserve">：已终止 </w:t>
            </w:r>
            <w:r>
              <w:rPr>
                <w:sz w:val="21"/>
                <w:szCs w:val="21"/>
              </w:rPr>
              <w:t xml:space="preserve"> D</w:t>
            </w:r>
            <w:r>
              <w:rPr>
                <w:rFonts w:hint="eastAsia"/>
                <w:sz w:val="21"/>
                <w:szCs w:val="21"/>
              </w:rPr>
              <w:t xml:space="preserve">：已暂停 </w:t>
            </w:r>
            <w:r>
              <w:rPr>
                <w:sz w:val="21"/>
                <w:szCs w:val="21"/>
              </w:rPr>
              <w:t xml:space="preserve"> O</w:t>
            </w:r>
            <w:r>
              <w:rPr>
                <w:rFonts w:hint="eastAsia"/>
                <w:sz w:val="21"/>
                <w:szCs w:val="21"/>
              </w:rPr>
              <w:t xml:space="preserve">：已作废 </w:t>
            </w:r>
            <w:r>
              <w:rPr>
                <w:sz w:val="21"/>
                <w:szCs w:val="21"/>
              </w:rPr>
              <w:t xml:space="preserve"> B</w:t>
            </w:r>
            <w:r>
              <w:rPr>
                <w:rFonts w:hint="eastAsia"/>
                <w:sz w:val="21"/>
                <w:szCs w:val="21"/>
              </w:rPr>
              <w:t xml:space="preserve">：用章申请 </w:t>
            </w:r>
            <w:r>
              <w:rPr>
                <w:sz w:val="21"/>
                <w:szCs w:val="21"/>
              </w:rPr>
              <w:t xml:space="preserve"> G</w:t>
            </w:r>
            <w:r>
              <w:rPr>
                <w:rFonts w:hint="eastAsia"/>
                <w:sz w:val="21"/>
                <w:szCs w:val="21"/>
              </w:rPr>
              <w:t xml:space="preserve">：用章批准 </w:t>
            </w:r>
            <w:r>
              <w:rPr>
                <w:sz w:val="21"/>
                <w:szCs w:val="21"/>
              </w:rPr>
              <w:t xml:space="preserve"> SIGNING  </w:t>
            </w:r>
            <w:r>
              <w:rPr>
                <w:rFonts w:hint="eastAsia"/>
                <w:sz w:val="21"/>
                <w:szCs w:val="21"/>
              </w:rPr>
              <w:t xml:space="preserve">签署中 </w:t>
            </w:r>
            <w:r>
              <w:rPr>
                <w:sz w:val="21"/>
                <w:szCs w:val="21"/>
              </w:rPr>
              <w:t xml:space="preserve"> AR</w:t>
            </w:r>
            <w:r>
              <w:rPr>
                <w:rFonts w:hint="eastAsia"/>
                <w:sz w:val="21"/>
                <w:szCs w:val="21"/>
              </w:rPr>
              <w:t xml:space="preserve">：已归档 </w:t>
            </w:r>
            <w:r>
              <w:rPr>
                <w:sz w:val="21"/>
                <w:szCs w:val="21"/>
              </w:rPr>
              <w:t xml:space="preserve"> DI</w:t>
            </w:r>
            <w:r>
              <w:rPr>
                <w:rFonts w:hint="eastAsia"/>
                <w:sz w:val="21"/>
                <w:szCs w:val="21"/>
              </w:rPr>
              <w:t xml:space="preserve">：已解除 </w:t>
            </w:r>
            <w:r>
              <w:rPr>
                <w:sz w:val="21"/>
                <w:szCs w:val="21"/>
              </w:rPr>
              <w:t xml:space="preserve"> BPM</w:t>
            </w:r>
            <w:r>
              <w:rPr>
                <w:rFonts w:hint="eastAsia"/>
                <w:sz w:val="21"/>
                <w:szCs w:val="21"/>
              </w:rPr>
              <w:t>：审批中</w:t>
            </w:r>
          </w:p>
        </w:tc>
      </w:tr>
      <w:tr w:rsidR="00D91713" w14:paraId="4AB6BC05" w14:textId="77777777" w:rsidTr="000437FA">
        <w:trPr>
          <w:trHeight w:val="90"/>
        </w:trPr>
        <w:tc>
          <w:tcPr>
            <w:tcW w:w="709" w:type="dxa"/>
            <w:tcBorders>
              <w:top w:val="single" w:sz="4" w:space="0" w:color="auto"/>
              <w:left w:val="single" w:sz="4" w:space="0" w:color="auto"/>
              <w:bottom w:val="single" w:sz="4" w:space="0" w:color="auto"/>
              <w:right w:val="single" w:sz="4" w:space="0" w:color="auto"/>
            </w:tcBorders>
            <w:vAlign w:val="center"/>
            <w:hideMark/>
          </w:tcPr>
          <w:p w14:paraId="4B7E8133" w14:textId="770D80D2" w:rsidR="00D91713" w:rsidRDefault="00D91713" w:rsidP="00D91713">
            <w:pPr>
              <w:pStyle w:val="11"/>
              <w:jc w:val="center"/>
              <w:rPr>
                <w:sz w:val="21"/>
                <w:szCs w:val="21"/>
              </w:rPr>
            </w:pPr>
            <w:r>
              <w:rPr>
                <w:rFonts w:hint="eastAsia"/>
                <w:color w:val="000000"/>
                <w:sz w:val="22"/>
                <w:szCs w:val="22"/>
              </w:rPr>
              <w:t>32</w:t>
            </w:r>
          </w:p>
        </w:tc>
        <w:tc>
          <w:tcPr>
            <w:tcW w:w="1838" w:type="dxa"/>
            <w:tcBorders>
              <w:top w:val="single" w:sz="4" w:space="0" w:color="auto"/>
              <w:left w:val="nil"/>
              <w:bottom w:val="single" w:sz="4" w:space="0" w:color="auto"/>
              <w:right w:val="single" w:sz="4" w:space="0" w:color="auto"/>
            </w:tcBorders>
            <w:hideMark/>
          </w:tcPr>
          <w:p w14:paraId="4F2F4F87" w14:textId="77777777" w:rsidR="00D91713" w:rsidRDefault="00D91713" w:rsidP="00D91713">
            <w:pPr>
              <w:pStyle w:val="11"/>
              <w:jc w:val="center"/>
              <w:rPr>
                <w:sz w:val="21"/>
                <w:szCs w:val="21"/>
              </w:rPr>
            </w:pPr>
            <w:r>
              <w:rPr>
                <w:rFonts w:hint="eastAsia"/>
                <w:sz w:val="21"/>
                <w:szCs w:val="21"/>
              </w:rPr>
              <w:t>extField15</w:t>
            </w:r>
          </w:p>
        </w:tc>
        <w:tc>
          <w:tcPr>
            <w:tcW w:w="1559" w:type="dxa"/>
            <w:tcBorders>
              <w:top w:val="single" w:sz="4" w:space="0" w:color="auto"/>
              <w:left w:val="nil"/>
              <w:bottom w:val="single" w:sz="4" w:space="0" w:color="auto"/>
              <w:right w:val="single" w:sz="4" w:space="0" w:color="auto"/>
            </w:tcBorders>
            <w:vAlign w:val="center"/>
            <w:hideMark/>
          </w:tcPr>
          <w:p w14:paraId="650ACB40" w14:textId="77777777" w:rsidR="00D91713" w:rsidRDefault="00D91713" w:rsidP="00D91713">
            <w:pPr>
              <w:pStyle w:val="11"/>
              <w:jc w:val="center"/>
              <w:rPr>
                <w:sz w:val="21"/>
                <w:szCs w:val="21"/>
              </w:rPr>
            </w:pPr>
            <w:r>
              <w:rPr>
                <w:rFonts w:hint="eastAsia"/>
                <w:sz w:val="21"/>
                <w:szCs w:val="21"/>
              </w:rPr>
              <w:t>所得税</w:t>
            </w:r>
          </w:p>
        </w:tc>
        <w:tc>
          <w:tcPr>
            <w:tcW w:w="1559" w:type="dxa"/>
            <w:tcBorders>
              <w:top w:val="single" w:sz="4" w:space="0" w:color="auto"/>
              <w:left w:val="nil"/>
              <w:bottom w:val="single" w:sz="4" w:space="0" w:color="auto"/>
              <w:right w:val="single" w:sz="4" w:space="0" w:color="auto"/>
            </w:tcBorders>
            <w:vAlign w:val="center"/>
          </w:tcPr>
          <w:p w14:paraId="6A2454F4" w14:textId="77777777" w:rsidR="00D91713" w:rsidRPr="005521EF" w:rsidRDefault="00D91713" w:rsidP="00D91713">
            <w:pPr>
              <w:jc w:val="center"/>
              <w:rPr>
                <w:color w:val="auto"/>
                <w:sz w:val="21"/>
                <w:szCs w:val="21"/>
              </w:rPr>
            </w:pPr>
            <w:r w:rsidRPr="005521EF">
              <w:rPr>
                <w:rFonts w:hint="eastAsia"/>
                <w:color w:val="auto"/>
                <w:sz w:val="21"/>
                <w:szCs w:val="21"/>
              </w:rPr>
              <w:t>Number</w:t>
            </w:r>
          </w:p>
          <w:p w14:paraId="0EDBF467" w14:textId="77777777" w:rsidR="00D91713" w:rsidRDefault="00D91713" w:rsidP="00D91713">
            <w:pPr>
              <w:pStyle w:val="11"/>
              <w:jc w:val="center"/>
              <w:rPr>
                <w:sz w:val="21"/>
                <w:szCs w:val="21"/>
              </w:rPr>
            </w:pPr>
          </w:p>
        </w:tc>
        <w:tc>
          <w:tcPr>
            <w:tcW w:w="993" w:type="dxa"/>
            <w:tcBorders>
              <w:top w:val="single" w:sz="4" w:space="0" w:color="auto"/>
              <w:left w:val="nil"/>
              <w:bottom w:val="single" w:sz="4" w:space="0" w:color="auto"/>
              <w:right w:val="single" w:sz="4" w:space="0" w:color="auto"/>
            </w:tcBorders>
            <w:vAlign w:val="center"/>
          </w:tcPr>
          <w:p w14:paraId="273BCC24" w14:textId="77777777" w:rsidR="00D91713" w:rsidRDefault="00D91713" w:rsidP="00D91713">
            <w:pPr>
              <w:pStyle w:val="11"/>
              <w:jc w:val="center"/>
              <w:rPr>
                <w:sz w:val="21"/>
                <w:szCs w:val="21"/>
              </w:rPr>
            </w:pPr>
          </w:p>
        </w:tc>
        <w:tc>
          <w:tcPr>
            <w:tcW w:w="3402" w:type="dxa"/>
            <w:tcBorders>
              <w:top w:val="single" w:sz="4" w:space="0" w:color="auto"/>
              <w:left w:val="nil"/>
              <w:bottom w:val="single" w:sz="4" w:space="0" w:color="auto"/>
              <w:right w:val="single" w:sz="4" w:space="0" w:color="auto"/>
            </w:tcBorders>
            <w:hideMark/>
          </w:tcPr>
          <w:p w14:paraId="3C1347D0" w14:textId="116B3C1E" w:rsidR="00D91713" w:rsidRPr="005521EF" w:rsidRDefault="00D91713" w:rsidP="00D91713">
            <w:pPr>
              <w:jc w:val="center"/>
              <w:rPr>
                <w:color w:val="auto"/>
                <w:sz w:val="21"/>
                <w:szCs w:val="21"/>
              </w:rPr>
            </w:pPr>
            <w:r w:rsidRPr="005521EF">
              <w:rPr>
                <w:rFonts w:hint="eastAsia"/>
                <w:color w:val="auto"/>
                <w:sz w:val="21"/>
                <w:szCs w:val="21"/>
              </w:rPr>
              <w:t>取hcbm_contract_ext_field中</w:t>
            </w:r>
            <w:r w:rsidR="001C79FD" w:rsidRPr="001C79FD">
              <w:rPr>
                <w:rFonts w:hint="eastAsia"/>
                <w:color w:val="auto"/>
                <w:sz w:val="21"/>
                <w:szCs w:val="21"/>
              </w:rPr>
              <w:t>filed</w:t>
            </w:r>
            <w:r w:rsidR="001C79FD" w:rsidRPr="001C79FD">
              <w:rPr>
                <w:color w:val="auto"/>
                <w:sz w:val="21"/>
                <w:szCs w:val="21"/>
              </w:rPr>
              <w:t>_</w:t>
            </w:r>
            <w:r w:rsidR="001C79FD" w:rsidRPr="001C79FD">
              <w:rPr>
                <w:rFonts w:hint="eastAsia"/>
                <w:color w:val="auto"/>
                <w:sz w:val="21"/>
                <w:szCs w:val="21"/>
              </w:rPr>
              <w:t>name字段值为extField</w:t>
            </w:r>
            <w:r w:rsidR="001C79FD">
              <w:rPr>
                <w:color w:val="auto"/>
                <w:sz w:val="21"/>
                <w:szCs w:val="21"/>
              </w:rPr>
              <w:t>1</w:t>
            </w:r>
            <w:r w:rsidR="001C79FD">
              <w:rPr>
                <w:color w:val="auto"/>
                <w:sz w:val="21"/>
                <w:szCs w:val="21"/>
              </w:rPr>
              <w:t>5</w:t>
            </w:r>
          </w:p>
        </w:tc>
      </w:tr>
      <w:tr w:rsidR="00D91713" w14:paraId="571753C5" w14:textId="77777777" w:rsidTr="000437FA">
        <w:trPr>
          <w:trHeight w:val="90"/>
        </w:trPr>
        <w:tc>
          <w:tcPr>
            <w:tcW w:w="709" w:type="dxa"/>
            <w:tcBorders>
              <w:top w:val="single" w:sz="4" w:space="0" w:color="auto"/>
              <w:left w:val="single" w:sz="4" w:space="0" w:color="auto"/>
              <w:bottom w:val="single" w:sz="4" w:space="0" w:color="auto"/>
              <w:right w:val="single" w:sz="4" w:space="0" w:color="auto"/>
            </w:tcBorders>
            <w:vAlign w:val="center"/>
            <w:hideMark/>
          </w:tcPr>
          <w:p w14:paraId="5F57F444" w14:textId="02F4C52F" w:rsidR="00D91713" w:rsidRDefault="00D91713" w:rsidP="00D91713">
            <w:pPr>
              <w:pStyle w:val="11"/>
              <w:jc w:val="center"/>
              <w:rPr>
                <w:sz w:val="21"/>
                <w:szCs w:val="21"/>
              </w:rPr>
            </w:pPr>
            <w:r>
              <w:rPr>
                <w:rFonts w:hint="eastAsia"/>
                <w:color w:val="000000"/>
                <w:sz w:val="22"/>
                <w:szCs w:val="22"/>
              </w:rPr>
              <w:t>33</w:t>
            </w:r>
          </w:p>
        </w:tc>
        <w:tc>
          <w:tcPr>
            <w:tcW w:w="1838" w:type="dxa"/>
            <w:tcBorders>
              <w:top w:val="single" w:sz="4" w:space="0" w:color="auto"/>
              <w:left w:val="nil"/>
              <w:bottom w:val="single" w:sz="4" w:space="0" w:color="auto"/>
              <w:right w:val="single" w:sz="4" w:space="0" w:color="auto"/>
            </w:tcBorders>
            <w:hideMark/>
          </w:tcPr>
          <w:p w14:paraId="4C42B67C" w14:textId="77777777" w:rsidR="00D91713" w:rsidRDefault="00D91713" w:rsidP="00D91713">
            <w:pPr>
              <w:pStyle w:val="11"/>
              <w:jc w:val="center"/>
              <w:rPr>
                <w:sz w:val="21"/>
                <w:szCs w:val="21"/>
              </w:rPr>
            </w:pPr>
            <w:r>
              <w:rPr>
                <w:rFonts w:hint="eastAsia"/>
                <w:sz w:val="21"/>
                <w:szCs w:val="21"/>
              </w:rPr>
              <w:t>extField16</w:t>
            </w:r>
          </w:p>
        </w:tc>
        <w:tc>
          <w:tcPr>
            <w:tcW w:w="1559" w:type="dxa"/>
            <w:tcBorders>
              <w:top w:val="single" w:sz="4" w:space="0" w:color="auto"/>
              <w:left w:val="nil"/>
              <w:bottom w:val="single" w:sz="4" w:space="0" w:color="auto"/>
              <w:right w:val="single" w:sz="4" w:space="0" w:color="auto"/>
            </w:tcBorders>
            <w:vAlign w:val="center"/>
            <w:hideMark/>
          </w:tcPr>
          <w:p w14:paraId="365F8E76" w14:textId="77777777" w:rsidR="00D91713" w:rsidRDefault="00D91713" w:rsidP="00D91713">
            <w:pPr>
              <w:pStyle w:val="11"/>
              <w:jc w:val="center"/>
              <w:rPr>
                <w:sz w:val="21"/>
                <w:szCs w:val="21"/>
              </w:rPr>
            </w:pPr>
            <w:r>
              <w:rPr>
                <w:rFonts w:hint="eastAsia"/>
                <w:sz w:val="21"/>
                <w:szCs w:val="21"/>
              </w:rPr>
              <w:t>增值税</w:t>
            </w:r>
          </w:p>
        </w:tc>
        <w:tc>
          <w:tcPr>
            <w:tcW w:w="1559" w:type="dxa"/>
            <w:tcBorders>
              <w:top w:val="single" w:sz="4" w:space="0" w:color="auto"/>
              <w:left w:val="nil"/>
              <w:bottom w:val="single" w:sz="4" w:space="0" w:color="auto"/>
              <w:right w:val="single" w:sz="4" w:space="0" w:color="auto"/>
            </w:tcBorders>
            <w:vAlign w:val="center"/>
            <w:hideMark/>
          </w:tcPr>
          <w:p w14:paraId="0AE90F6D" w14:textId="77777777" w:rsidR="00D91713" w:rsidRPr="005521EF" w:rsidRDefault="00D91713" w:rsidP="00D91713">
            <w:pPr>
              <w:jc w:val="center"/>
              <w:rPr>
                <w:color w:val="auto"/>
                <w:sz w:val="21"/>
                <w:szCs w:val="21"/>
              </w:rPr>
            </w:pPr>
            <w:r w:rsidRPr="005521EF">
              <w:rPr>
                <w:rFonts w:hint="eastAsia"/>
                <w:color w:val="auto"/>
                <w:sz w:val="21"/>
                <w:szCs w:val="21"/>
              </w:rPr>
              <w:t>Number</w:t>
            </w:r>
          </w:p>
        </w:tc>
        <w:tc>
          <w:tcPr>
            <w:tcW w:w="993" w:type="dxa"/>
            <w:tcBorders>
              <w:top w:val="single" w:sz="4" w:space="0" w:color="auto"/>
              <w:left w:val="nil"/>
              <w:bottom w:val="single" w:sz="4" w:space="0" w:color="auto"/>
              <w:right w:val="single" w:sz="4" w:space="0" w:color="auto"/>
            </w:tcBorders>
            <w:vAlign w:val="center"/>
          </w:tcPr>
          <w:p w14:paraId="2A0171CF" w14:textId="77777777" w:rsidR="00D91713" w:rsidRDefault="00D91713" w:rsidP="00D91713">
            <w:pPr>
              <w:pStyle w:val="11"/>
              <w:jc w:val="center"/>
              <w:rPr>
                <w:sz w:val="21"/>
                <w:szCs w:val="21"/>
              </w:rPr>
            </w:pPr>
          </w:p>
        </w:tc>
        <w:tc>
          <w:tcPr>
            <w:tcW w:w="3402" w:type="dxa"/>
            <w:tcBorders>
              <w:top w:val="single" w:sz="4" w:space="0" w:color="auto"/>
              <w:left w:val="nil"/>
              <w:bottom w:val="single" w:sz="4" w:space="0" w:color="auto"/>
              <w:right w:val="single" w:sz="4" w:space="0" w:color="auto"/>
            </w:tcBorders>
            <w:hideMark/>
          </w:tcPr>
          <w:p w14:paraId="1477E84B" w14:textId="250F69C7" w:rsidR="00D91713" w:rsidRPr="005521EF" w:rsidRDefault="00D91713" w:rsidP="00D91713">
            <w:pPr>
              <w:jc w:val="center"/>
              <w:rPr>
                <w:color w:val="auto"/>
                <w:sz w:val="21"/>
                <w:szCs w:val="21"/>
              </w:rPr>
            </w:pPr>
            <w:r w:rsidRPr="005521EF">
              <w:rPr>
                <w:rFonts w:hint="eastAsia"/>
                <w:color w:val="auto"/>
                <w:sz w:val="21"/>
                <w:szCs w:val="21"/>
              </w:rPr>
              <w:t>取hcbm_contract_ext_field表</w:t>
            </w:r>
            <w:r w:rsidR="001C79FD" w:rsidRPr="001C79FD">
              <w:rPr>
                <w:rFonts w:hint="eastAsia"/>
                <w:color w:val="auto"/>
                <w:sz w:val="21"/>
                <w:szCs w:val="21"/>
              </w:rPr>
              <w:t>filed</w:t>
            </w:r>
            <w:r w:rsidR="001C79FD" w:rsidRPr="001C79FD">
              <w:rPr>
                <w:color w:val="auto"/>
                <w:sz w:val="21"/>
                <w:szCs w:val="21"/>
              </w:rPr>
              <w:t>_</w:t>
            </w:r>
            <w:r w:rsidR="001C79FD" w:rsidRPr="001C79FD">
              <w:rPr>
                <w:rFonts w:hint="eastAsia"/>
                <w:color w:val="auto"/>
                <w:sz w:val="21"/>
                <w:szCs w:val="21"/>
              </w:rPr>
              <w:t>name字段值为extField</w:t>
            </w:r>
            <w:r w:rsidR="001C79FD">
              <w:rPr>
                <w:color w:val="auto"/>
                <w:sz w:val="21"/>
                <w:szCs w:val="21"/>
              </w:rPr>
              <w:t>1</w:t>
            </w:r>
            <w:r w:rsidR="001C79FD">
              <w:rPr>
                <w:color w:val="auto"/>
                <w:sz w:val="21"/>
                <w:szCs w:val="21"/>
              </w:rPr>
              <w:t>6</w:t>
            </w:r>
          </w:p>
        </w:tc>
      </w:tr>
      <w:tr w:rsidR="00D91713" w14:paraId="45D295DD" w14:textId="77777777" w:rsidTr="000437FA">
        <w:trPr>
          <w:trHeight w:val="90"/>
        </w:trPr>
        <w:tc>
          <w:tcPr>
            <w:tcW w:w="709" w:type="dxa"/>
            <w:tcBorders>
              <w:top w:val="single" w:sz="4" w:space="0" w:color="auto"/>
              <w:left w:val="single" w:sz="4" w:space="0" w:color="auto"/>
              <w:bottom w:val="single" w:sz="4" w:space="0" w:color="auto"/>
              <w:right w:val="single" w:sz="4" w:space="0" w:color="auto"/>
            </w:tcBorders>
            <w:vAlign w:val="center"/>
            <w:hideMark/>
          </w:tcPr>
          <w:p w14:paraId="34F59431" w14:textId="643B2DB6" w:rsidR="00D91713" w:rsidRDefault="00D91713" w:rsidP="00D91713">
            <w:pPr>
              <w:pStyle w:val="11"/>
              <w:jc w:val="center"/>
              <w:rPr>
                <w:sz w:val="21"/>
                <w:szCs w:val="21"/>
              </w:rPr>
            </w:pPr>
            <w:r>
              <w:rPr>
                <w:rFonts w:hint="eastAsia"/>
                <w:color w:val="000000"/>
                <w:sz w:val="22"/>
                <w:szCs w:val="22"/>
              </w:rPr>
              <w:t>34</w:t>
            </w:r>
          </w:p>
        </w:tc>
        <w:tc>
          <w:tcPr>
            <w:tcW w:w="1838" w:type="dxa"/>
            <w:tcBorders>
              <w:top w:val="single" w:sz="4" w:space="0" w:color="auto"/>
              <w:left w:val="nil"/>
              <w:bottom w:val="single" w:sz="4" w:space="0" w:color="auto"/>
              <w:right w:val="single" w:sz="4" w:space="0" w:color="auto"/>
            </w:tcBorders>
            <w:hideMark/>
          </w:tcPr>
          <w:p w14:paraId="4C42FDA8" w14:textId="77777777" w:rsidR="00D91713" w:rsidRDefault="00D91713" w:rsidP="00D91713">
            <w:pPr>
              <w:pStyle w:val="11"/>
              <w:jc w:val="center"/>
              <w:rPr>
                <w:sz w:val="21"/>
                <w:szCs w:val="21"/>
              </w:rPr>
            </w:pPr>
            <w:r>
              <w:rPr>
                <w:rFonts w:hint="eastAsia"/>
                <w:sz w:val="21"/>
                <w:szCs w:val="21"/>
              </w:rPr>
              <w:t>extField17</w:t>
            </w:r>
          </w:p>
        </w:tc>
        <w:tc>
          <w:tcPr>
            <w:tcW w:w="1559" w:type="dxa"/>
            <w:tcBorders>
              <w:top w:val="single" w:sz="4" w:space="0" w:color="auto"/>
              <w:left w:val="nil"/>
              <w:bottom w:val="single" w:sz="4" w:space="0" w:color="auto"/>
              <w:right w:val="single" w:sz="4" w:space="0" w:color="auto"/>
            </w:tcBorders>
            <w:vAlign w:val="center"/>
            <w:hideMark/>
          </w:tcPr>
          <w:p w14:paraId="4109F86A" w14:textId="77777777" w:rsidR="00D91713" w:rsidRDefault="00D91713" w:rsidP="00D91713">
            <w:pPr>
              <w:pStyle w:val="11"/>
              <w:jc w:val="center"/>
              <w:rPr>
                <w:sz w:val="21"/>
                <w:szCs w:val="21"/>
              </w:rPr>
            </w:pPr>
            <w:r>
              <w:rPr>
                <w:rFonts w:hint="eastAsia"/>
                <w:sz w:val="21"/>
                <w:szCs w:val="21"/>
              </w:rPr>
              <w:t>印花税</w:t>
            </w:r>
          </w:p>
        </w:tc>
        <w:tc>
          <w:tcPr>
            <w:tcW w:w="1559" w:type="dxa"/>
            <w:tcBorders>
              <w:top w:val="single" w:sz="4" w:space="0" w:color="auto"/>
              <w:left w:val="nil"/>
              <w:bottom w:val="single" w:sz="4" w:space="0" w:color="auto"/>
              <w:right w:val="single" w:sz="4" w:space="0" w:color="auto"/>
            </w:tcBorders>
            <w:vAlign w:val="center"/>
          </w:tcPr>
          <w:p w14:paraId="368BC0F1" w14:textId="77777777" w:rsidR="00D91713" w:rsidRPr="005521EF" w:rsidRDefault="00D91713" w:rsidP="00D91713">
            <w:pPr>
              <w:jc w:val="center"/>
              <w:rPr>
                <w:color w:val="auto"/>
                <w:sz w:val="21"/>
                <w:szCs w:val="21"/>
              </w:rPr>
            </w:pPr>
            <w:r w:rsidRPr="005521EF">
              <w:rPr>
                <w:rFonts w:hint="eastAsia"/>
                <w:color w:val="auto"/>
                <w:sz w:val="21"/>
                <w:szCs w:val="21"/>
              </w:rPr>
              <w:t>Number</w:t>
            </w:r>
          </w:p>
          <w:p w14:paraId="2A75AD80" w14:textId="77777777" w:rsidR="00D91713" w:rsidRDefault="00D91713" w:rsidP="00D91713">
            <w:pPr>
              <w:pStyle w:val="11"/>
              <w:jc w:val="center"/>
              <w:rPr>
                <w:sz w:val="21"/>
                <w:szCs w:val="21"/>
              </w:rPr>
            </w:pPr>
          </w:p>
        </w:tc>
        <w:tc>
          <w:tcPr>
            <w:tcW w:w="993" w:type="dxa"/>
            <w:tcBorders>
              <w:top w:val="single" w:sz="4" w:space="0" w:color="auto"/>
              <w:left w:val="nil"/>
              <w:bottom w:val="single" w:sz="4" w:space="0" w:color="auto"/>
              <w:right w:val="single" w:sz="4" w:space="0" w:color="auto"/>
            </w:tcBorders>
            <w:vAlign w:val="center"/>
          </w:tcPr>
          <w:p w14:paraId="7F8DDA11" w14:textId="77777777" w:rsidR="00D91713" w:rsidRDefault="00D91713" w:rsidP="00D91713">
            <w:pPr>
              <w:pStyle w:val="11"/>
              <w:jc w:val="center"/>
              <w:rPr>
                <w:sz w:val="21"/>
                <w:szCs w:val="21"/>
              </w:rPr>
            </w:pPr>
          </w:p>
        </w:tc>
        <w:tc>
          <w:tcPr>
            <w:tcW w:w="3402" w:type="dxa"/>
            <w:tcBorders>
              <w:top w:val="single" w:sz="4" w:space="0" w:color="auto"/>
              <w:left w:val="nil"/>
              <w:bottom w:val="single" w:sz="4" w:space="0" w:color="auto"/>
              <w:right w:val="single" w:sz="4" w:space="0" w:color="auto"/>
            </w:tcBorders>
            <w:hideMark/>
          </w:tcPr>
          <w:p w14:paraId="7FF3C4D1" w14:textId="0205D72B" w:rsidR="00D91713" w:rsidRPr="005521EF" w:rsidRDefault="00D91713" w:rsidP="00D91713">
            <w:pPr>
              <w:jc w:val="center"/>
              <w:rPr>
                <w:color w:val="auto"/>
                <w:sz w:val="21"/>
                <w:szCs w:val="21"/>
              </w:rPr>
            </w:pPr>
            <w:r w:rsidRPr="005521EF">
              <w:rPr>
                <w:rFonts w:hint="eastAsia"/>
                <w:color w:val="auto"/>
                <w:sz w:val="21"/>
                <w:szCs w:val="21"/>
              </w:rPr>
              <w:t>取hcbm_contract_ext_field表</w:t>
            </w:r>
            <w:r w:rsidR="001C79FD" w:rsidRPr="001C79FD">
              <w:rPr>
                <w:rFonts w:hint="eastAsia"/>
                <w:color w:val="auto"/>
                <w:sz w:val="21"/>
                <w:szCs w:val="21"/>
              </w:rPr>
              <w:t>filed</w:t>
            </w:r>
            <w:r w:rsidR="001C79FD" w:rsidRPr="001C79FD">
              <w:rPr>
                <w:color w:val="auto"/>
                <w:sz w:val="21"/>
                <w:szCs w:val="21"/>
              </w:rPr>
              <w:t>_</w:t>
            </w:r>
            <w:r w:rsidR="001C79FD" w:rsidRPr="001C79FD">
              <w:rPr>
                <w:rFonts w:hint="eastAsia"/>
                <w:color w:val="auto"/>
                <w:sz w:val="21"/>
                <w:szCs w:val="21"/>
              </w:rPr>
              <w:t>name字段值为extField</w:t>
            </w:r>
            <w:r w:rsidR="001C79FD">
              <w:rPr>
                <w:color w:val="auto"/>
                <w:sz w:val="21"/>
                <w:szCs w:val="21"/>
              </w:rPr>
              <w:t>1</w:t>
            </w:r>
            <w:r w:rsidR="001C79FD">
              <w:rPr>
                <w:color w:val="auto"/>
                <w:sz w:val="21"/>
                <w:szCs w:val="21"/>
              </w:rPr>
              <w:t>7</w:t>
            </w:r>
          </w:p>
        </w:tc>
      </w:tr>
      <w:tr w:rsidR="00D91713" w14:paraId="7D630C92" w14:textId="77777777" w:rsidTr="000437FA">
        <w:trPr>
          <w:trHeight w:val="90"/>
        </w:trPr>
        <w:tc>
          <w:tcPr>
            <w:tcW w:w="709" w:type="dxa"/>
            <w:tcBorders>
              <w:top w:val="single" w:sz="4" w:space="0" w:color="auto"/>
              <w:left w:val="single" w:sz="4" w:space="0" w:color="auto"/>
              <w:bottom w:val="single" w:sz="4" w:space="0" w:color="auto"/>
              <w:right w:val="single" w:sz="4" w:space="0" w:color="auto"/>
            </w:tcBorders>
            <w:vAlign w:val="center"/>
            <w:hideMark/>
          </w:tcPr>
          <w:p w14:paraId="3ACC1694" w14:textId="65EDD18F" w:rsidR="00D91713" w:rsidRDefault="00D91713" w:rsidP="00D91713">
            <w:pPr>
              <w:pStyle w:val="11"/>
              <w:jc w:val="center"/>
              <w:rPr>
                <w:sz w:val="21"/>
                <w:szCs w:val="21"/>
              </w:rPr>
            </w:pPr>
            <w:r>
              <w:rPr>
                <w:rFonts w:hint="eastAsia"/>
                <w:color w:val="000000"/>
                <w:sz w:val="22"/>
                <w:szCs w:val="22"/>
              </w:rPr>
              <w:t>35</w:t>
            </w:r>
          </w:p>
        </w:tc>
        <w:tc>
          <w:tcPr>
            <w:tcW w:w="1838" w:type="dxa"/>
            <w:tcBorders>
              <w:top w:val="single" w:sz="4" w:space="0" w:color="auto"/>
              <w:left w:val="nil"/>
              <w:bottom w:val="single" w:sz="4" w:space="0" w:color="auto"/>
              <w:right w:val="single" w:sz="4" w:space="0" w:color="auto"/>
            </w:tcBorders>
            <w:hideMark/>
          </w:tcPr>
          <w:p w14:paraId="428AF6B2" w14:textId="77777777" w:rsidR="00D91713" w:rsidRDefault="00D91713" w:rsidP="00D91713">
            <w:pPr>
              <w:pStyle w:val="11"/>
              <w:jc w:val="center"/>
              <w:rPr>
                <w:sz w:val="21"/>
                <w:szCs w:val="21"/>
              </w:rPr>
            </w:pPr>
            <w:r>
              <w:rPr>
                <w:rFonts w:hint="eastAsia"/>
                <w:sz w:val="21"/>
                <w:szCs w:val="21"/>
              </w:rPr>
              <w:t>extField18</w:t>
            </w:r>
          </w:p>
        </w:tc>
        <w:tc>
          <w:tcPr>
            <w:tcW w:w="1559" w:type="dxa"/>
            <w:tcBorders>
              <w:top w:val="single" w:sz="4" w:space="0" w:color="auto"/>
              <w:left w:val="nil"/>
              <w:bottom w:val="single" w:sz="4" w:space="0" w:color="auto"/>
              <w:right w:val="single" w:sz="4" w:space="0" w:color="auto"/>
            </w:tcBorders>
            <w:vAlign w:val="center"/>
            <w:hideMark/>
          </w:tcPr>
          <w:p w14:paraId="6826D6B7" w14:textId="77777777" w:rsidR="00D91713" w:rsidRDefault="00D91713" w:rsidP="00D91713">
            <w:pPr>
              <w:pStyle w:val="11"/>
              <w:jc w:val="center"/>
              <w:rPr>
                <w:sz w:val="21"/>
                <w:szCs w:val="21"/>
              </w:rPr>
            </w:pPr>
            <w:r>
              <w:rPr>
                <w:rFonts w:hint="eastAsia"/>
                <w:sz w:val="21"/>
                <w:szCs w:val="21"/>
              </w:rPr>
              <w:t>教育附加税</w:t>
            </w:r>
          </w:p>
        </w:tc>
        <w:tc>
          <w:tcPr>
            <w:tcW w:w="1559" w:type="dxa"/>
            <w:tcBorders>
              <w:top w:val="single" w:sz="4" w:space="0" w:color="auto"/>
              <w:left w:val="nil"/>
              <w:bottom w:val="single" w:sz="4" w:space="0" w:color="auto"/>
              <w:right w:val="single" w:sz="4" w:space="0" w:color="auto"/>
            </w:tcBorders>
            <w:vAlign w:val="center"/>
          </w:tcPr>
          <w:p w14:paraId="35081255" w14:textId="77777777" w:rsidR="00D91713" w:rsidRPr="005521EF" w:rsidRDefault="00D91713" w:rsidP="00D91713">
            <w:pPr>
              <w:jc w:val="center"/>
              <w:rPr>
                <w:color w:val="auto"/>
                <w:sz w:val="21"/>
                <w:szCs w:val="21"/>
              </w:rPr>
            </w:pPr>
            <w:r w:rsidRPr="005521EF">
              <w:rPr>
                <w:rFonts w:hint="eastAsia"/>
                <w:color w:val="auto"/>
                <w:sz w:val="21"/>
                <w:szCs w:val="21"/>
              </w:rPr>
              <w:t>Number</w:t>
            </w:r>
          </w:p>
          <w:p w14:paraId="11B41748" w14:textId="77777777" w:rsidR="00D91713" w:rsidRDefault="00D91713" w:rsidP="00D91713">
            <w:pPr>
              <w:pStyle w:val="11"/>
              <w:jc w:val="center"/>
              <w:rPr>
                <w:sz w:val="21"/>
                <w:szCs w:val="21"/>
              </w:rPr>
            </w:pPr>
          </w:p>
        </w:tc>
        <w:tc>
          <w:tcPr>
            <w:tcW w:w="993" w:type="dxa"/>
            <w:tcBorders>
              <w:top w:val="single" w:sz="4" w:space="0" w:color="auto"/>
              <w:left w:val="nil"/>
              <w:bottom w:val="single" w:sz="4" w:space="0" w:color="auto"/>
              <w:right w:val="single" w:sz="4" w:space="0" w:color="auto"/>
            </w:tcBorders>
            <w:vAlign w:val="center"/>
          </w:tcPr>
          <w:p w14:paraId="44EDD4D0" w14:textId="77777777" w:rsidR="00D91713" w:rsidRDefault="00D91713" w:rsidP="00D91713">
            <w:pPr>
              <w:pStyle w:val="11"/>
              <w:jc w:val="center"/>
              <w:rPr>
                <w:sz w:val="21"/>
                <w:szCs w:val="21"/>
              </w:rPr>
            </w:pPr>
          </w:p>
        </w:tc>
        <w:tc>
          <w:tcPr>
            <w:tcW w:w="3402" w:type="dxa"/>
            <w:tcBorders>
              <w:top w:val="single" w:sz="4" w:space="0" w:color="auto"/>
              <w:left w:val="nil"/>
              <w:bottom w:val="single" w:sz="4" w:space="0" w:color="auto"/>
              <w:right w:val="single" w:sz="4" w:space="0" w:color="auto"/>
            </w:tcBorders>
          </w:tcPr>
          <w:p w14:paraId="7309F71E" w14:textId="57315E82" w:rsidR="00D91713" w:rsidRPr="005521EF" w:rsidRDefault="00D91713" w:rsidP="00D91713">
            <w:pPr>
              <w:jc w:val="center"/>
              <w:rPr>
                <w:color w:val="auto"/>
                <w:sz w:val="21"/>
                <w:szCs w:val="21"/>
              </w:rPr>
            </w:pPr>
            <w:r w:rsidRPr="005521EF">
              <w:rPr>
                <w:rFonts w:hint="eastAsia"/>
                <w:color w:val="auto"/>
                <w:sz w:val="21"/>
                <w:szCs w:val="21"/>
              </w:rPr>
              <w:t>取hcbm_contract_ext_field表</w:t>
            </w:r>
            <w:r w:rsidR="001C79FD" w:rsidRPr="001C79FD">
              <w:rPr>
                <w:rFonts w:hint="eastAsia"/>
                <w:color w:val="auto"/>
                <w:sz w:val="21"/>
                <w:szCs w:val="21"/>
              </w:rPr>
              <w:t>filed</w:t>
            </w:r>
            <w:r w:rsidR="001C79FD" w:rsidRPr="001C79FD">
              <w:rPr>
                <w:color w:val="auto"/>
                <w:sz w:val="21"/>
                <w:szCs w:val="21"/>
              </w:rPr>
              <w:t>_</w:t>
            </w:r>
            <w:r w:rsidR="001C79FD" w:rsidRPr="001C79FD">
              <w:rPr>
                <w:rFonts w:hint="eastAsia"/>
                <w:color w:val="auto"/>
                <w:sz w:val="21"/>
                <w:szCs w:val="21"/>
              </w:rPr>
              <w:t>name字段值为extField</w:t>
            </w:r>
            <w:r w:rsidR="001C79FD">
              <w:rPr>
                <w:color w:val="auto"/>
                <w:sz w:val="21"/>
                <w:szCs w:val="21"/>
              </w:rPr>
              <w:t>1</w:t>
            </w:r>
            <w:r w:rsidR="001C79FD">
              <w:rPr>
                <w:color w:val="auto"/>
                <w:sz w:val="21"/>
                <w:szCs w:val="21"/>
              </w:rPr>
              <w:t>8</w:t>
            </w:r>
          </w:p>
          <w:p w14:paraId="605A25A5" w14:textId="77777777" w:rsidR="00D91713" w:rsidRDefault="00D91713" w:rsidP="00D91713">
            <w:pPr>
              <w:pStyle w:val="11"/>
              <w:jc w:val="center"/>
              <w:rPr>
                <w:sz w:val="21"/>
                <w:szCs w:val="21"/>
              </w:rPr>
            </w:pPr>
          </w:p>
        </w:tc>
      </w:tr>
      <w:tr w:rsidR="00D91713" w14:paraId="2C50D59F" w14:textId="77777777" w:rsidTr="000437FA">
        <w:trPr>
          <w:trHeight w:val="90"/>
        </w:trPr>
        <w:tc>
          <w:tcPr>
            <w:tcW w:w="709" w:type="dxa"/>
            <w:tcBorders>
              <w:top w:val="single" w:sz="4" w:space="0" w:color="auto"/>
              <w:left w:val="single" w:sz="4" w:space="0" w:color="auto"/>
              <w:bottom w:val="single" w:sz="4" w:space="0" w:color="auto"/>
              <w:right w:val="single" w:sz="4" w:space="0" w:color="auto"/>
            </w:tcBorders>
            <w:vAlign w:val="center"/>
            <w:hideMark/>
          </w:tcPr>
          <w:p w14:paraId="5BE630E0" w14:textId="1CB53B6E" w:rsidR="00D91713" w:rsidRDefault="00D91713" w:rsidP="00D91713">
            <w:pPr>
              <w:pStyle w:val="11"/>
              <w:jc w:val="center"/>
              <w:rPr>
                <w:sz w:val="21"/>
                <w:szCs w:val="21"/>
              </w:rPr>
            </w:pPr>
            <w:r>
              <w:rPr>
                <w:rFonts w:hint="eastAsia"/>
                <w:color w:val="000000"/>
                <w:sz w:val="22"/>
                <w:szCs w:val="22"/>
              </w:rPr>
              <w:t>36</w:t>
            </w:r>
          </w:p>
        </w:tc>
        <w:tc>
          <w:tcPr>
            <w:tcW w:w="1838" w:type="dxa"/>
            <w:tcBorders>
              <w:top w:val="single" w:sz="4" w:space="0" w:color="auto"/>
              <w:left w:val="nil"/>
              <w:bottom w:val="single" w:sz="4" w:space="0" w:color="auto"/>
              <w:right w:val="single" w:sz="4" w:space="0" w:color="auto"/>
            </w:tcBorders>
            <w:hideMark/>
          </w:tcPr>
          <w:p w14:paraId="28EDFAB0" w14:textId="77777777" w:rsidR="00D91713" w:rsidRDefault="00D91713" w:rsidP="00D91713">
            <w:pPr>
              <w:pStyle w:val="11"/>
              <w:jc w:val="center"/>
              <w:rPr>
                <w:sz w:val="21"/>
                <w:szCs w:val="21"/>
              </w:rPr>
            </w:pPr>
            <w:r>
              <w:rPr>
                <w:rFonts w:hint="eastAsia"/>
                <w:sz w:val="21"/>
                <w:szCs w:val="21"/>
              </w:rPr>
              <w:t>extField19</w:t>
            </w:r>
          </w:p>
        </w:tc>
        <w:tc>
          <w:tcPr>
            <w:tcW w:w="1559" w:type="dxa"/>
            <w:tcBorders>
              <w:top w:val="single" w:sz="4" w:space="0" w:color="auto"/>
              <w:left w:val="nil"/>
              <w:bottom w:val="single" w:sz="4" w:space="0" w:color="auto"/>
              <w:right w:val="single" w:sz="4" w:space="0" w:color="auto"/>
            </w:tcBorders>
            <w:vAlign w:val="center"/>
            <w:hideMark/>
          </w:tcPr>
          <w:p w14:paraId="4CB6E856" w14:textId="77777777" w:rsidR="00D91713" w:rsidRDefault="00D91713" w:rsidP="00D91713">
            <w:pPr>
              <w:pStyle w:val="11"/>
              <w:jc w:val="center"/>
              <w:rPr>
                <w:sz w:val="21"/>
                <w:szCs w:val="21"/>
              </w:rPr>
            </w:pPr>
            <w:r>
              <w:rPr>
                <w:rFonts w:hint="eastAsia"/>
                <w:sz w:val="21"/>
                <w:szCs w:val="21"/>
              </w:rPr>
              <w:t>地方教育附加</w:t>
            </w:r>
          </w:p>
        </w:tc>
        <w:tc>
          <w:tcPr>
            <w:tcW w:w="1559" w:type="dxa"/>
            <w:tcBorders>
              <w:top w:val="single" w:sz="4" w:space="0" w:color="auto"/>
              <w:left w:val="nil"/>
              <w:bottom w:val="single" w:sz="4" w:space="0" w:color="auto"/>
              <w:right w:val="single" w:sz="4" w:space="0" w:color="auto"/>
            </w:tcBorders>
            <w:vAlign w:val="center"/>
          </w:tcPr>
          <w:p w14:paraId="1FFC0023" w14:textId="77777777" w:rsidR="00D91713" w:rsidRPr="005521EF" w:rsidRDefault="00D91713" w:rsidP="00D91713">
            <w:pPr>
              <w:jc w:val="center"/>
              <w:rPr>
                <w:color w:val="auto"/>
                <w:sz w:val="21"/>
                <w:szCs w:val="21"/>
              </w:rPr>
            </w:pPr>
            <w:r w:rsidRPr="005521EF">
              <w:rPr>
                <w:rFonts w:hint="eastAsia"/>
                <w:color w:val="auto"/>
                <w:sz w:val="21"/>
                <w:szCs w:val="21"/>
              </w:rPr>
              <w:t>Number</w:t>
            </w:r>
          </w:p>
          <w:p w14:paraId="219E10D7" w14:textId="77777777" w:rsidR="00D91713" w:rsidRDefault="00D91713" w:rsidP="00D91713">
            <w:pPr>
              <w:pStyle w:val="11"/>
              <w:jc w:val="center"/>
              <w:rPr>
                <w:sz w:val="21"/>
                <w:szCs w:val="21"/>
              </w:rPr>
            </w:pPr>
          </w:p>
        </w:tc>
        <w:tc>
          <w:tcPr>
            <w:tcW w:w="993" w:type="dxa"/>
            <w:tcBorders>
              <w:top w:val="single" w:sz="4" w:space="0" w:color="auto"/>
              <w:left w:val="nil"/>
              <w:bottom w:val="single" w:sz="4" w:space="0" w:color="auto"/>
              <w:right w:val="single" w:sz="4" w:space="0" w:color="auto"/>
            </w:tcBorders>
            <w:vAlign w:val="center"/>
          </w:tcPr>
          <w:p w14:paraId="47F8BE94" w14:textId="77777777" w:rsidR="00D91713" w:rsidRDefault="00D91713" w:rsidP="00D91713">
            <w:pPr>
              <w:pStyle w:val="11"/>
              <w:jc w:val="center"/>
              <w:rPr>
                <w:sz w:val="21"/>
                <w:szCs w:val="21"/>
              </w:rPr>
            </w:pPr>
          </w:p>
        </w:tc>
        <w:tc>
          <w:tcPr>
            <w:tcW w:w="3402" w:type="dxa"/>
            <w:tcBorders>
              <w:top w:val="single" w:sz="4" w:space="0" w:color="auto"/>
              <w:left w:val="nil"/>
              <w:bottom w:val="single" w:sz="4" w:space="0" w:color="auto"/>
              <w:right w:val="single" w:sz="4" w:space="0" w:color="auto"/>
            </w:tcBorders>
          </w:tcPr>
          <w:p w14:paraId="2CB40FA1" w14:textId="59394A6C" w:rsidR="00D91713" w:rsidRPr="005521EF" w:rsidRDefault="00D91713" w:rsidP="00D91713">
            <w:pPr>
              <w:jc w:val="center"/>
              <w:rPr>
                <w:color w:val="auto"/>
                <w:sz w:val="21"/>
                <w:szCs w:val="21"/>
              </w:rPr>
            </w:pPr>
            <w:r w:rsidRPr="005521EF">
              <w:rPr>
                <w:rFonts w:hint="eastAsia"/>
                <w:color w:val="auto"/>
                <w:sz w:val="21"/>
                <w:szCs w:val="21"/>
              </w:rPr>
              <w:t>取hcbm_contract_ext_field表</w:t>
            </w:r>
            <w:r w:rsidR="001C79FD" w:rsidRPr="001C79FD">
              <w:rPr>
                <w:rFonts w:hint="eastAsia"/>
                <w:color w:val="auto"/>
                <w:sz w:val="21"/>
                <w:szCs w:val="21"/>
              </w:rPr>
              <w:t>filed</w:t>
            </w:r>
            <w:r w:rsidR="001C79FD" w:rsidRPr="001C79FD">
              <w:rPr>
                <w:color w:val="auto"/>
                <w:sz w:val="21"/>
                <w:szCs w:val="21"/>
              </w:rPr>
              <w:t>_</w:t>
            </w:r>
            <w:r w:rsidR="001C79FD" w:rsidRPr="001C79FD">
              <w:rPr>
                <w:rFonts w:hint="eastAsia"/>
                <w:color w:val="auto"/>
                <w:sz w:val="21"/>
                <w:szCs w:val="21"/>
              </w:rPr>
              <w:t>name字段值为extField</w:t>
            </w:r>
            <w:r w:rsidR="001C79FD">
              <w:rPr>
                <w:color w:val="auto"/>
                <w:sz w:val="21"/>
                <w:szCs w:val="21"/>
              </w:rPr>
              <w:t>1</w:t>
            </w:r>
            <w:r w:rsidR="001C79FD">
              <w:rPr>
                <w:color w:val="auto"/>
                <w:sz w:val="21"/>
                <w:szCs w:val="21"/>
              </w:rPr>
              <w:t>9</w:t>
            </w:r>
          </w:p>
          <w:p w14:paraId="12C8617E" w14:textId="77777777" w:rsidR="00D91713" w:rsidRDefault="00D91713" w:rsidP="00D91713">
            <w:pPr>
              <w:pStyle w:val="11"/>
              <w:jc w:val="center"/>
              <w:rPr>
                <w:sz w:val="21"/>
                <w:szCs w:val="21"/>
              </w:rPr>
            </w:pPr>
          </w:p>
        </w:tc>
      </w:tr>
      <w:tr w:rsidR="00D91713" w14:paraId="14CDEF52" w14:textId="77777777" w:rsidTr="000437FA">
        <w:trPr>
          <w:trHeight w:val="90"/>
        </w:trPr>
        <w:tc>
          <w:tcPr>
            <w:tcW w:w="709" w:type="dxa"/>
            <w:tcBorders>
              <w:top w:val="single" w:sz="4" w:space="0" w:color="auto"/>
              <w:left w:val="single" w:sz="4" w:space="0" w:color="auto"/>
              <w:bottom w:val="single" w:sz="4" w:space="0" w:color="auto"/>
              <w:right w:val="single" w:sz="4" w:space="0" w:color="auto"/>
            </w:tcBorders>
            <w:vAlign w:val="center"/>
            <w:hideMark/>
          </w:tcPr>
          <w:p w14:paraId="34200D1A" w14:textId="265AF70D" w:rsidR="00D91713" w:rsidRDefault="00D91713" w:rsidP="00D91713">
            <w:pPr>
              <w:pStyle w:val="11"/>
              <w:jc w:val="center"/>
              <w:rPr>
                <w:sz w:val="21"/>
                <w:szCs w:val="21"/>
              </w:rPr>
            </w:pPr>
            <w:r>
              <w:rPr>
                <w:rFonts w:hint="eastAsia"/>
                <w:color w:val="000000"/>
                <w:sz w:val="22"/>
                <w:szCs w:val="22"/>
              </w:rPr>
              <w:t>37</w:t>
            </w:r>
          </w:p>
        </w:tc>
        <w:tc>
          <w:tcPr>
            <w:tcW w:w="1838" w:type="dxa"/>
            <w:tcBorders>
              <w:top w:val="single" w:sz="4" w:space="0" w:color="auto"/>
              <w:left w:val="nil"/>
              <w:bottom w:val="single" w:sz="4" w:space="0" w:color="auto"/>
              <w:right w:val="single" w:sz="4" w:space="0" w:color="auto"/>
            </w:tcBorders>
            <w:hideMark/>
          </w:tcPr>
          <w:p w14:paraId="4CA37E34" w14:textId="77777777" w:rsidR="00D91713" w:rsidRDefault="00D91713" w:rsidP="00D91713">
            <w:pPr>
              <w:pStyle w:val="11"/>
              <w:jc w:val="center"/>
              <w:rPr>
                <w:sz w:val="21"/>
                <w:szCs w:val="21"/>
              </w:rPr>
            </w:pPr>
            <w:r>
              <w:rPr>
                <w:rFonts w:hint="eastAsia"/>
                <w:sz w:val="21"/>
                <w:szCs w:val="21"/>
              </w:rPr>
              <w:t>extField20</w:t>
            </w:r>
          </w:p>
        </w:tc>
        <w:tc>
          <w:tcPr>
            <w:tcW w:w="1559" w:type="dxa"/>
            <w:tcBorders>
              <w:top w:val="single" w:sz="4" w:space="0" w:color="auto"/>
              <w:left w:val="nil"/>
              <w:bottom w:val="single" w:sz="4" w:space="0" w:color="auto"/>
              <w:right w:val="single" w:sz="4" w:space="0" w:color="auto"/>
            </w:tcBorders>
            <w:vAlign w:val="center"/>
            <w:hideMark/>
          </w:tcPr>
          <w:p w14:paraId="372D6FFA" w14:textId="77777777" w:rsidR="00D91713" w:rsidRDefault="00D91713" w:rsidP="00D91713">
            <w:pPr>
              <w:pStyle w:val="11"/>
              <w:jc w:val="center"/>
              <w:rPr>
                <w:sz w:val="21"/>
                <w:szCs w:val="21"/>
              </w:rPr>
            </w:pPr>
            <w:r>
              <w:rPr>
                <w:rFonts w:hint="eastAsia"/>
                <w:sz w:val="21"/>
                <w:szCs w:val="21"/>
              </w:rPr>
              <w:t>城建税</w:t>
            </w:r>
          </w:p>
        </w:tc>
        <w:tc>
          <w:tcPr>
            <w:tcW w:w="1559" w:type="dxa"/>
            <w:tcBorders>
              <w:top w:val="single" w:sz="4" w:space="0" w:color="auto"/>
              <w:left w:val="nil"/>
              <w:bottom w:val="single" w:sz="4" w:space="0" w:color="auto"/>
              <w:right w:val="single" w:sz="4" w:space="0" w:color="auto"/>
            </w:tcBorders>
            <w:vAlign w:val="center"/>
          </w:tcPr>
          <w:p w14:paraId="652D908D" w14:textId="77777777" w:rsidR="00D91713" w:rsidRPr="005521EF" w:rsidRDefault="00D91713" w:rsidP="00D91713">
            <w:pPr>
              <w:jc w:val="center"/>
              <w:rPr>
                <w:color w:val="auto"/>
                <w:sz w:val="21"/>
                <w:szCs w:val="21"/>
              </w:rPr>
            </w:pPr>
            <w:r w:rsidRPr="005521EF">
              <w:rPr>
                <w:rFonts w:hint="eastAsia"/>
                <w:color w:val="auto"/>
                <w:sz w:val="21"/>
                <w:szCs w:val="21"/>
              </w:rPr>
              <w:t>Number</w:t>
            </w:r>
          </w:p>
          <w:p w14:paraId="200F5D0C" w14:textId="77777777" w:rsidR="00D91713" w:rsidRDefault="00D91713" w:rsidP="00D91713">
            <w:pPr>
              <w:pStyle w:val="11"/>
              <w:jc w:val="center"/>
              <w:rPr>
                <w:sz w:val="21"/>
                <w:szCs w:val="21"/>
              </w:rPr>
            </w:pPr>
          </w:p>
        </w:tc>
        <w:tc>
          <w:tcPr>
            <w:tcW w:w="993" w:type="dxa"/>
            <w:tcBorders>
              <w:top w:val="single" w:sz="4" w:space="0" w:color="auto"/>
              <w:left w:val="nil"/>
              <w:bottom w:val="single" w:sz="4" w:space="0" w:color="auto"/>
              <w:right w:val="single" w:sz="4" w:space="0" w:color="auto"/>
            </w:tcBorders>
            <w:vAlign w:val="center"/>
          </w:tcPr>
          <w:p w14:paraId="08715773" w14:textId="77777777" w:rsidR="00D91713" w:rsidRDefault="00D91713" w:rsidP="00D91713">
            <w:pPr>
              <w:pStyle w:val="11"/>
              <w:jc w:val="center"/>
              <w:rPr>
                <w:sz w:val="21"/>
                <w:szCs w:val="21"/>
              </w:rPr>
            </w:pPr>
          </w:p>
        </w:tc>
        <w:tc>
          <w:tcPr>
            <w:tcW w:w="3402" w:type="dxa"/>
            <w:tcBorders>
              <w:top w:val="single" w:sz="4" w:space="0" w:color="auto"/>
              <w:left w:val="nil"/>
              <w:bottom w:val="single" w:sz="4" w:space="0" w:color="auto"/>
              <w:right w:val="single" w:sz="4" w:space="0" w:color="auto"/>
            </w:tcBorders>
          </w:tcPr>
          <w:p w14:paraId="7F349231" w14:textId="34FD64D0" w:rsidR="00D91713" w:rsidRPr="005521EF" w:rsidRDefault="00D91713" w:rsidP="00D91713">
            <w:pPr>
              <w:jc w:val="center"/>
              <w:rPr>
                <w:color w:val="auto"/>
                <w:sz w:val="21"/>
                <w:szCs w:val="21"/>
              </w:rPr>
            </w:pPr>
            <w:r w:rsidRPr="005521EF">
              <w:rPr>
                <w:rFonts w:hint="eastAsia"/>
                <w:color w:val="auto"/>
                <w:sz w:val="21"/>
                <w:szCs w:val="21"/>
              </w:rPr>
              <w:t>取hcbm_contract_ext_field表</w:t>
            </w:r>
            <w:r w:rsidR="001C79FD" w:rsidRPr="001C79FD">
              <w:rPr>
                <w:rFonts w:hint="eastAsia"/>
                <w:color w:val="auto"/>
                <w:sz w:val="21"/>
                <w:szCs w:val="21"/>
              </w:rPr>
              <w:t>filed</w:t>
            </w:r>
            <w:r w:rsidR="001C79FD" w:rsidRPr="001C79FD">
              <w:rPr>
                <w:color w:val="auto"/>
                <w:sz w:val="21"/>
                <w:szCs w:val="21"/>
              </w:rPr>
              <w:t>_</w:t>
            </w:r>
            <w:r w:rsidR="001C79FD" w:rsidRPr="001C79FD">
              <w:rPr>
                <w:rFonts w:hint="eastAsia"/>
                <w:color w:val="auto"/>
                <w:sz w:val="21"/>
                <w:szCs w:val="21"/>
              </w:rPr>
              <w:t>name字段值为extField</w:t>
            </w:r>
            <w:r w:rsidR="001C79FD">
              <w:rPr>
                <w:color w:val="auto"/>
                <w:sz w:val="21"/>
                <w:szCs w:val="21"/>
              </w:rPr>
              <w:t>20</w:t>
            </w:r>
          </w:p>
          <w:p w14:paraId="1ED96394" w14:textId="77777777" w:rsidR="00D91713" w:rsidRDefault="00D91713" w:rsidP="00D91713">
            <w:pPr>
              <w:pStyle w:val="11"/>
              <w:jc w:val="center"/>
              <w:rPr>
                <w:sz w:val="21"/>
                <w:szCs w:val="21"/>
              </w:rPr>
            </w:pPr>
          </w:p>
        </w:tc>
      </w:tr>
      <w:tr w:rsidR="00D91713" w14:paraId="7AA1BD73" w14:textId="77777777" w:rsidTr="000437FA">
        <w:trPr>
          <w:trHeight w:val="90"/>
        </w:trPr>
        <w:tc>
          <w:tcPr>
            <w:tcW w:w="709" w:type="dxa"/>
            <w:tcBorders>
              <w:top w:val="single" w:sz="4" w:space="0" w:color="auto"/>
              <w:left w:val="single" w:sz="4" w:space="0" w:color="auto"/>
              <w:bottom w:val="single" w:sz="4" w:space="0" w:color="auto"/>
              <w:right w:val="single" w:sz="4" w:space="0" w:color="auto"/>
            </w:tcBorders>
            <w:vAlign w:val="center"/>
            <w:hideMark/>
          </w:tcPr>
          <w:p w14:paraId="3B62EC5D" w14:textId="2C4D2221" w:rsidR="00D91713" w:rsidRDefault="00D91713" w:rsidP="00D91713">
            <w:pPr>
              <w:pStyle w:val="11"/>
              <w:jc w:val="center"/>
              <w:rPr>
                <w:sz w:val="21"/>
                <w:szCs w:val="21"/>
              </w:rPr>
            </w:pPr>
            <w:r>
              <w:rPr>
                <w:rFonts w:hint="eastAsia"/>
                <w:color w:val="000000"/>
                <w:sz w:val="22"/>
                <w:szCs w:val="22"/>
              </w:rPr>
              <w:t>38</w:t>
            </w:r>
          </w:p>
        </w:tc>
        <w:tc>
          <w:tcPr>
            <w:tcW w:w="1838" w:type="dxa"/>
            <w:tcBorders>
              <w:top w:val="single" w:sz="4" w:space="0" w:color="auto"/>
              <w:left w:val="nil"/>
              <w:bottom w:val="single" w:sz="4" w:space="0" w:color="auto"/>
              <w:right w:val="single" w:sz="4" w:space="0" w:color="auto"/>
            </w:tcBorders>
            <w:hideMark/>
          </w:tcPr>
          <w:p w14:paraId="5D1281E0" w14:textId="77777777" w:rsidR="00D91713" w:rsidRDefault="00D91713" w:rsidP="00D91713">
            <w:pPr>
              <w:pStyle w:val="11"/>
              <w:jc w:val="center"/>
              <w:rPr>
                <w:sz w:val="21"/>
                <w:szCs w:val="21"/>
              </w:rPr>
            </w:pPr>
            <w:r>
              <w:rPr>
                <w:rFonts w:hint="eastAsia"/>
                <w:sz w:val="21"/>
                <w:szCs w:val="21"/>
              </w:rPr>
              <w:t>extField21</w:t>
            </w:r>
          </w:p>
        </w:tc>
        <w:tc>
          <w:tcPr>
            <w:tcW w:w="1559" w:type="dxa"/>
            <w:tcBorders>
              <w:top w:val="single" w:sz="4" w:space="0" w:color="auto"/>
              <w:left w:val="nil"/>
              <w:bottom w:val="single" w:sz="4" w:space="0" w:color="auto"/>
              <w:right w:val="single" w:sz="4" w:space="0" w:color="auto"/>
            </w:tcBorders>
            <w:vAlign w:val="center"/>
            <w:hideMark/>
          </w:tcPr>
          <w:p w14:paraId="2A0D6344" w14:textId="77777777" w:rsidR="00D91713" w:rsidRDefault="00D91713" w:rsidP="00D91713">
            <w:pPr>
              <w:pStyle w:val="11"/>
              <w:jc w:val="center"/>
              <w:rPr>
                <w:sz w:val="21"/>
                <w:szCs w:val="21"/>
              </w:rPr>
            </w:pPr>
            <w:r>
              <w:rPr>
                <w:rFonts w:hint="eastAsia"/>
                <w:sz w:val="21"/>
                <w:szCs w:val="21"/>
              </w:rPr>
              <w:t>税费合计</w:t>
            </w:r>
          </w:p>
        </w:tc>
        <w:tc>
          <w:tcPr>
            <w:tcW w:w="1559" w:type="dxa"/>
            <w:tcBorders>
              <w:top w:val="single" w:sz="4" w:space="0" w:color="auto"/>
              <w:left w:val="nil"/>
              <w:bottom w:val="single" w:sz="4" w:space="0" w:color="auto"/>
              <w:right w:val="single" w:sz="4" w:space="0" w:color="auto"/>
            </w:tcBorders>
            <w:vAlign w:val="center"/>
          </w:tcPr>
          <w:p w14:paraId="5EA5E8F7" w14:textId="77777777" w:rsidR="00D91713" w:rsidRPr="005521EF" w:rsidRDefault="00D91713" w:rsidP="00D91713">
            <w:pPr>
              <w:jc w:val="center"/>
              <w:rPr>
                <w:color w:val="auto"/>
                <w:sz w:val="21"/>
                <w:szCs w:val="21"/>
              </w:rPr>
            </w:pPr>
            <w:r w:rsidRPr="005521EF">
              <w:rPr>
                <w:rFonts w:hint="eastAsia"/>
                <w:color w:val="auto"/>
                <w:sz w:val="21"/>
                <w:szCs w:val="21"/>
              </w:rPr>
              <w:t>Number</w:t>
            </w:r>
          </w:p>
          <w:p w14:paraId="1DE72D97" w14:textId="77777777" w:rsidR="00D91713" w:rsidRDefault="00D91713" w:rsidP="00D91713">
            <w:pPr>
              <w:pStyle w:val="11"/>
              <w:jc w:val="center"/>
              <w:rPr>
                <w:sz w:val="21"/>
                <w:szCs w:val="21"/>
              </w:rPr>
            </w:pPr>
          </w:p>
        </w:tc>
        <w:tc>
          <w:tcPr>
            <w:tcW w:w="993" w:type="dxa"/>
            <w:tcBorders>
              <w:top w:val="single" w:sz="4" w:space="0" w:color="auto"/>
              <w:left w:val="nil"/>
              <w:bottom w:val="single" w:sz="4" w:space="0" w:color="auto"/>
              <w:right w:val="single" w:sz="4" w:space="0" w:color="auto"/>
            </w:tcBorders>
            <w:vAlign w:val="center"/>
          </w:tcPr>
          <w:p w14:paraId="48CCB5DF" w14:textId="77777777" w:rsidR="00D91713" w:rsidRDefault="00D91713" w:rsidP="00D91713">
            <w:pPr>
              <w:pStyle w:val="11"/>
              <w:jc w:val="center"/>
              <w:rPr>
                <w:sz w:val="21"/>
                <w:szCs w:val="21"/>
              </w:rPr>
            </w:pPr>
          </w:p>
        </w:tc>
        <w:tc>
          <w:tcPr>
            <w:tcW w:w="3402" w:type="dxa"/>
            <w:tcBorders>
              <w:top w:val="single" w:sz="4" w:space="0" w:color="auto"/>
              <w:left w:val="nil"/>
              <w:bottom w:val="single" w:sz="4" w:space="0" w:color="auto"/>
              <w:right w:val="single" w:sz="4" w:space="0" w:color="auto"/>
            </w:tcBorders>
          </w:tcPr>
          <w:p w14:paraId="706A18CE" w14:textId="6DCC420F" w:rsidR="00D91713" w:rsidRPr="005521EF" w:rsidRDefault="00D91713" w:rsidP="00D91713">
            <w:pPr>
              <w:jc w:val="center"/>
              <w:rPr>
                <w:color w:val="auto"/>
                <w:sz w:val="21"/>
                <w:szCs w:val="21"/>
              </w:rPr>
            </w:pPr>
            <w:r w:rsidRPr="005521EF">
              <w:rPr>
                <w:rFonts w:hint="eastAsia"/>
                <w:color w:val="auto"/>
                <w:sz w:val="21"/>
                <w:szCs w:val="21"/>
              </w:rPr>
              <w:t>取hcbm_contract_ext_field表</w:t>
            </w:r>
            <w:r w:rsidR="001C79FD" w:rsidRPr="001C79FD">
              <w:rPr>
                <w:rFonts w:hint="eastAsia"/>
                <w:color w:val="auto"/>
                <w:sz w:val="21"/>
                <w:szCs w:val="21"/>
              </w:rPr>
              <w:t>filed</w:t>
            </w:r>
            <w:r w:rsidR="001C79FD" w:rsidRPr="001C79FD">
              <w:rPr>
                <w:color w:val="auto"/>
                <w:sz w:val="21"/>
                <w:szCs w:val="21"/>
              </w:rPr>
              <w:t>_</w:t>
            </w:r>
            <w:r w:rsidR="001C79FD" w:rsidRPr="001C79FD">
              <w:rPr>
                <w:rFonts w:hint="eastAsia"/>
                <w:color w:val="auto"/>
                <w:sz w:val="21"/>
                <w:szCs w:val="21"/>
              </w:rPr>
              <w:t>name字段值为extField</w:t>
            </w:r>
            <w:r w:rsidR="001C79FD">
              <w:rPr>
                <w:color w:val="auto"/>
                <w:sz w:val="21"/>
                <w:szCs w:val="21"/>
              </w:rPr>
              <w:t>21</w:t>
            </w:r>
          </w:p>
          <w:p w14:paraId="31468D26" w14:textId="77777777" w:rsidR="00D91713" w:rsidRDefault="00D91713" w:rsidP="00D91713">
            <w:pPr>
              <w:pStyle w:val="11"/>
              <w:jc w:val="center"/>
              <w:rPr>
                <w:sz w:val="21"/>
                <w:szCs w:val="21"/>
              </w:rPr>
            </w:pPr>
          </w:p>
        </w:tc>
      </w:tr>
      <w:tr w:rsidR="00D91713" w14:paraId="7F4FE722" w14:textId="77777777" w:rsidTr="000437FA">
        <w:trPr>
          <w:trHeight w:val="90"/>
        </w:trPr>
        <w:tc>
          <w:tcPr>
            <w:tcW w:w="709" w:type="dxa"/>
            <w:tcBorders>
              <w:top w:val="single" w:sz="4" w:space="0" w:color="auto"/>
              <w:left w:val="single" w:sz="4" w:space="0" w:color="auto"/>
              <w:bottom w:val="single" w:sz="4" w:space="0" w:color="auto"/>
              <w:right w:val="single" w:sz="4" w:space="0" w:color="auto"/>
            </w:tcBorders>
            <w:vAlign w:val="center"/>
            <w:hideMark/>
          </w:tcPr>
          <w:p w14:paraId="29EDCC08" w14:textId="2C55545D" w:rsidR="00D91713" w:rsidRDefault="00D91713" w:rsidP="00D91713">
            <w:pPr>
              <w:pStyle w:val="11"/>
              <w:jc w:val="center"/>
              <w:rPr>
                <w:sz w:val="21"/>
                <w:szCs w:val="21"/>
              </w:rPr>
            </w:pPr>
            <w:r>
              <w:rPr>
                <w:rFonts w:hint="eastAsia"/>
                <w:color w:val="000000"/>
                <w:sz w:val="22"/>
                <w:szCs w:val="22"/>
              </w:rPr>
              <w:lastRenderedPageBreak/>
              <w:t>39</w:t>
            </w:r>
          </w:p>
        </w:tc>
        <w:tc>
          <w:tcPr>
            <w:tcW w:w="1838" w:type="dxa"/>
            <w:tcBorders>
              <w:top w:val="single" w:sz="4" w:space="0" w:color="auto"/>
              <w:left w:val="nil"/>
              <w:bottom w:val="single" w:sz="4" w:space="0" w:color="auto"/>
              <w:right w:val="single" w:sz="4" w:space="0" w:color="auto"/>
            </w:tcBorders>
          </w:tcPr>
          <w:p w14:paraId="22B90E13" w14:textId="77777777" w:rsidR="00D91713" w:rsidRDefault="00D91713" w:rsidP="00D91713">
            <w:pPr>
              <w:pStyle w:val="11"/>
              <w:jc w:val="center"/>
              <w:rPr>
                <w:sz w:val="21"/>
                <w:szCs w:val="21"/>
              </w:rPr>
            </w:pPr>
          </w:p>
        </w:tc>
        <w:tc>
          <w:tcPr>
            <w:tcW w:w="1559" w:type="dxa"/>
            <w:tcBorders>
              <w:top w:val="single" w:sz="4" w:space="0" w:color="auto"/>
              <w:left w:val="nil"/>
              <w:bottom w:val="single" w:sz="4" w:space="0" w:color="auto"/>
              <w:right w:val="single" w:sz="4" w:space="0" w:color="auto"/>
            </w:tcBorders>
            <w:vAlign w:val="center"/>
            <w:hideMark/>
          </w:tcPr>
          <w:p w14:paraId="305DA71A" w14:textId="77777777" w:rsidR="00D91713" w:rsidRDefault="00D91713" w:rsidP="00D91713">
            <w:pPr>
              <w:pStyle w:val="11"/>
              <w:jc w:val="center"/>
              <w:rPr>
                <w:sz w:val="21"/>
                <w:szCs w:val="21"/>
              </w:rPr>
            </w:pPr>
            <w:r>
              <w:rPr>
                <w:rFonts w:hint="eastAsia"/>
                <w:sz w:val="21"/>
                <w:szCs w:val="21"/>
              </w:rPr>
              <w:t>类型说明</w:t>
            </w:r>
          </w:p>
        </w:tc>
        <w:tc>
          <w:tcPr>
            <w:tcW w:w="1559" w:type="dxa"/>
            <w:tcBorders>
              <w:top w:val="single" w:sz="4" w:space="0" w:color="auto"/>
              <w:left w:val="nil"/>
              <w:bottom w:val="single" w:sz="4" w:space="0" w:color="auto"/>
              <w:right w:val="single" w:sz="4" w:space="0" w:color="auto"/>
            </w:tcBorders>
            <w:vAlign w:val="center"/>
          </w:tcPr>
          <w:p w14:paraId="13E04CC4" w14:textId="77777777" w:rsidR="00D91713" w:rsidRDefault="00D91713" w:rsidP="00D91713">
            <w:pPr>
              <w:pStyle w:val="11"/>
              <w:jc w:val="center"/>
              <w:rPr>
                <w:sz w:val="21"/>
                <w:szCs w:val="21"/>
              </w:rPr>
            </w:pPr>
          </w:p>
        </w:tc>
        <w:tc>
          <w:tcPr>
            <w:tcW w:w="993" w:type="dxa"/>
            <w:tcBorders>
              <w:top w:val="single" w:sz="4" w:space="0" w:color="auto"/>
              <w:left w:val="nil"/>
              <w:bottom w:val="single" w:sz="4" w:space="0" w:color="auto"/>
              <w:right w:val="single" w:sz="4" w:space="0" w:color="auto"/>
            </w:tcBorders>
            <w:vAlign w:val="center"/>
          </w:tcPr>
          <w:p w14:paraId="1EEDB726" w14:textId="77777777" w:rsidR="00D91713" w:rsidRDefault="00D91713" w:rsidP="00D91713">
            <w:pPr>
              <w:pStyle w:val="11"/>
              <w:jc w:val="center"/>
              <w:rPr>
                <w:sz w:val="21"/>
                <w:szCs w:val="21"/>
              </w:rPr>
            </w:pPr>
          </w:p>
        </w:tc>
        <w:tc>
          <w:tcPr>
            <w:tcW w:w="3402" w:type="dxa"/>
            <w:tcBorders>
              <w:top w:val="single" w:sz="4" w:space="0" w:color="auto"/>
              <w:left w:val="nil"/>
              <w:bottom w:val="single" w:sz="4" w:space="0" w:color="auto"/>
              <w:right w:val="single" w:sz="4" w:space="0" w:color="auto"/>
            </w:tcBorders>
          </w:tcPr>
          <w:p w14:paraId="2097EC45" w14:textId="7D3637F0" w:rsidR="00D91713" w:rsidRDefault="00D91713" w:rsidP="00D91713">
            <w:pPr>
              <w:pStyle w:val="11"/>
              <w:jc w:val="center"/>
              <w:rPr>
                <w:sz w:val="21"/>
                <w:szCs w:val="21"/>
              </w:rPr>
            </w:pPr>
            <w:r>
              <w:rPr>
                <w:rFonts w:hint="eastAsia"/>
                <w:sz w:val="21"/>
                <w:szCs w:val="21"/>
              </w:rPr>
              <w:t>合同系统没有该字段</w:t>
            </w:r>
          </w:p>
        </w:tc>
      </w:tr>
      <w:tr w:rsidR="00D91713" w14:paraId="50F04945" w14:textId="77777777" w:rsidTr="000437FA">
        <w:trPr>
          <w:trHeight w:val="90"/>
        </w:trPr>
        <w:tc>
          <w:tcPr>
            <w:tcW w:w="709" w:type="dxa"/>
            <w:tcBorders>
              <w:top w:val="single" w:sz="4" w:space="0" w:color="auto"/>
              <w:left w:val="single" w:sz="4" w:space="0" w:color="auto"/>
              <w:bottom w:val="single" w:sz="4" w:space="0" w:color="auto"/>
              <w:right w:val="single" w:sz="4" w:space="0" w:color="auto"/>
            </w:tcBorders>
            <w:vAlign w:val="center"/>
            <w:hideMark/>
          </w:tcPr>
          <w:p w14:paraId="3762FBE9" w14:textId="64EFE4DE" w:rsidR="00D91713" w:rsidRDefault="00D91713" w:rsidP="00D91713">
            <w:pPr>
              <w:pStyle w:val="11"/>
              <w:jc w:val="center"/>
              <w:rPr>
                <w:sz w:val="21"/>
                <w:szCs w:val="21"/>
              </w:rPr>
            </w:pPr>
            <w:r>
              <w:rPr>
                <w:rFonts w:hint="eastAsia"/>
                <w:color w:val="000000"/>
                <w:sz w:val="22"/>
                <w:szCs w:val="22"/>
              </w:rPr>
              <w:t>40</w:t>
            </w:r>
          </w:p>
        </w:tc>
        <w:tc>
          <w:tcPr>
            <w:tcW w:w="1838" w:type="dxa"/>
            <w:tcBorders>
              <w:top w:val="single" w:sz="4" w:space="0" w:color="auto"/>
              <w:left w:val="nil"/>
              <w:bottom w:val="single" w:sz="4" w:space="0" w:color="auto"/>
              <w:right w:val="single" w:sz="4" w:space="0" w:color="auto"/>
            </w:tcBorders>
          </w:tcPr>
          <w:p w14:paraId="6B66FD86" w14:textId="77777777" w:rsidR="00D91713" w:rsidRPr="005521EF" w:rsidRDefault="00D91713" w:rsidP="00D91713">
            <w:pPr>
              <w:jc w:val="center"/>
              <w:rPr>
                <w:color w:val="auto"/>
                <w:sz w:val="21"/>
                <w:szCs w:val="21"/>
              </w:rPr>
            </w:pPr>
            <w:r w:rsidRPr="005521EF">
              <w:rPr>
                <w:rFonts w:hint="eastAsia"/>
                <w:color w:val="auto"/>
                <w:sz w:val="21"/>
                <w:szCs w:val="21"/>
              </w:rPr>
              <w:t>budgetYear</w:t>
            </w:r>
          </w:p>
          <w:p w14:paraId="6918DC63" w14:textId="77777777" w:rsidR="00D91713" w:rsidRDefault="00D91713" w:rsidP="00D91713">
            <w:pPr>
              <w:pStyle w:val="11"/>
              <w:jc w:val="center"/>
              <w:rPr>
                <w:sz w:val="21"/>
                <w:szCs w:val="21"/>
              </w:rPr>
            </w:pPr>
          </w:p>
        </w:tc>
        <w:tc>
          <w:tcPr>
            <w:tcW w:w="1559" w:type="dxa"/>
            <w:tcBorders>
              <w:top w:val="single" w:sz="4" w:space="0" w:color="auto"/>
              <w:left w:val="nil"/>
              <w:bottom w:val="single" w:sz="4" w:space="0" w:color="auto"/>
              <w:right w:val="single" w:sz="4" w:space="0" w:color="auto"/>
            </w:tcBorders>
            <w:vAlign w:val="center"/>
            <w:hideMark/>
          </w:tcPr>
          <w:p w14:paraId="79CBB294" w14:textId="77777777" w:rsidR="00D91713" w:rsidRDefault="00D91713" w:rsidP="00D91713">
            <w:pPr>
              <w:pStyle w:val="11"/>
              <w:jc w:val="center"/>
              <w:rPr>
                <w:sz w:val="21"/>
                <w:szCs w:val="21"/>
              </w:rPr>
            </w:pPr>
            <w:r>
              <w:rPr>
                <w:rFonts w:hint="eastAsia"/>
                <w:sz w:val="21"/>
                <w:szCs w:val="21"/>
              </w:rPr>
              <w:t>预算年度</w:t>
            </w:r>
          </w:p>
        </w:tc>
        <w:tc>
          <w:tcPr>
            <w:tcW w:w="1559" w:type="dxa"/>
            <w:tcBorders>
              <w:top w:val="single" w:sz="4" w:space="0" w:color="auto"/>
              <w:left w:val="nil"/>
              <w:bottom w:val="single" w:sz="4" w:space="0" w:color="auto"/>
              <w:right w:val="single" w:sz="4" w:space="0" w:color="auto"/>
            </w:tcBorders>
            <w:vAlign w:val="center"/>
          </w:tcPr>
          <w:p w14:paraId="168ED832" w14:textId="4B4243CA" w:rsidR="00D91713" w:rsidRPr="005521EF" w:rsidRDefault="00D91713" w:rsidP="00D91713">
            <w:pPr>
              <w:rPr>
                <w:color w:val="auto"/>
                <w:sz w:val="21"/>
                <w:szCs w:val="21"/>
              </w:rPr>
            </w:pPr>
          </w:p>
          <w:p w14:paraId="0108B688" w14:textId="2A7BB0E3" w:rsidR="00D91713" w:rsidRDefault="00D91713" w:rsidP="00D91713">
            <w:pPr>
              <w:pStyle w:val="11"/>
              <w:jc w:val="center"/>
              <w:rPr>
                <w:sz w:val="21"/>
                <w:szCs w:val="21"/>
              </w:rPr>
            </w:pPr>
            <w:r w:rsidRPr="00C129A5">
              <w:rPr>
                <w:sz w:val="21"/>
                <w:szCs w:val="21"/>
              </w:rPr>
              <w:t>varchar(50)</w:t>
            </w:r>
          </w:p>
        </w:tc>
        <w:tc>
          <w:tcPr>
            <w:tcW w:w="993" w:type="dxa"/>
            <w:tcBorders>
              <w:top w:val="single" w:sz="4" w:space="0" w:color="auto"/>
              <w:left w:val="nil"/>
              <w:bottom w:val="single" w:sz="4" w:space="0" w:color="auto"/>
              <w:right w:val="single" w:sz="4" w:space="0" w:color="auto"/>
            </w:tcBorders>
            <w:vAlign w:val="center"/>
          </w:tcPr>
          <w:p w14:paraId="464F3401" w14:textId="77777777" w:rsidR="00D91713" w:rsidRDefault="00D91713" w:rsidP="00D91713">
            <w:pPr>
              <w:pStyle w:val="11"/>
              <w:jc w:val="center"/>
              <w:rPr>
                <w:sz w:val="21"/>
                <w:szCs w:val="21"/>
              </w:rPr>
            </w:pPr>
          </w:p>
        </w:tc>
        <w:tc>
          <w:tcPr>
            <w:tcW w:w="3402" w:type="dxa"/>
            <w:tcBorders>
              <w:top w:val="single" w:sz="4" w:space="0" w:color="auto"/>
              <w:left w:val="nil"/>
              <w:bottom w:val="single" w:sz="4" w:space="0" w:color="auto"/>
              <w:right w:val="single" w:sz="4" w:space="0" w:color="auto"/>
            </w:tcBorders>
          </w:tcPr>
          <w:p w14:paraId="59529A24" w14:textId="003B12A8" w:rsidR="00D91713" w:rsidRPr="00AD55A7" w:rsidRDefault="00D91713" w:rsidP="00D91713">
            <w:pPr>
              <w:jc w:val="center"/>
              <w:rPr>
                <w:color w:val="auto"/>
                <w:sz w:val="21"/>
                <w:szCs w:val="21"/>
              </w:rPr>
            </w:pPr>
            <w:r>
              <w:rPr>
                <w:rFonts w:hint="eastAsia"/>
                <w:color w:val="auto"/>
                <w:sz w:val="21"/>
                <w:szCs w:val="21"/>
              </w:rPr>
              <w:t>取</w:t>
            </w:r>
            <w:r w:rsidRPr="00C129A5">
              <w:rPr>
                <w:color w:val="auto"/>
                <w:sz w:val="21"/>
                <w:szCs w:val="21"/>
              </w:rPr>
              <w:t>hcbm_contract_budget</w:t>
            </w:r>
            <w:r w:rsidRPr="00AD55A7">
              <w:rPr>
                <w:color w:val="auto"/>
                <w:sz w:val="21"/>
                <w:szCs w:val="21"/>
              </w:rPr>
              <w:t xml:space="preserve"> </w:t>
            </w:r>
            <w:r w:rsidRPr="00AD55A7">
              <w:rPr>
                <w:rFonts w:hint="eastAsia"/>
                <w:color w:val="auto"/>
                <w:sz w:val="21"/>
                <w:szCs w:val="21"/>
              </w:rPr>
              <w:t>表</w:t>
            </w:r>
            <w:r w:rsidRPr="00C129A5">
              <w:rPr>
                <w:color w:val="auto"/>
                <w:sz w:val="21"/>
                <w:szCs w:val="21"/>
              </w:rPr>
              <w:t>budget_year</w:t>
            </w:r>
            <w:r>
              <w:rPr>
                <w:rFonts w:hint="eastAsia"/>
                <w:color w:val="auto"/>
                <w:sz w:val="21"/>
                <w:szCs w:val="21"/>
              </w:rPr>
              <w:t>字段</w:t>
            </w:r>
          </w:p>
        </w:tc>
      </w:tr>
      <w:tr w:rsidR="00D91713" w14:paraId="5A4E799B" w14:textId="77777777" w:rsidTr="000437FA">
        <w:trPr>
          <w:trHeight w:val="90"/>
        </w:trPr>
        <w:tc>
          <w:tcPr>
            <w:tcW w:w="709" w:type="dxa"/>
            <w:tcBorders>
              <w:top w:val="single" w:sz="4" w:space="0" w:color="auto"/>
              <w:left w:val="single" w:sz="4" w:space="0" w:color="auto"/>
              <w:bottom w:val="single" w:sz="4" w:space="0" w:color="auto"/>
              <w:right w:val="single" w:sz="4" w:space="0" w:color="auto"/>
            </w:tcBorders>
            <w:vAlign w:val="center"/>
            <w:hideMark/>
          </w:tcPr>
          <w:p w14:paraId="2D37AF03" w14:textId="4EA00D70" w:rsidR="00D91713" w:rsidRDefault="00D91713" w:rsidP="00D91713">
            <w:pPr>
              <w:pStyle w:val="11"/>
              <w:jc w:val="center"/>
              <w:rPr>
                <w:sz w:val="21"/>
                <w:szCs w:val="21"/>
              </w:rPr>
            </w:pPr>
            <w:r>
              <w:rPr>
                <w:rFonts w:hint="eastAsia"/>
                <w:color w:val="000000"/>
                <w:sz w:val="22"/>
                <w:szCs w:val="22"/>
              </w:rPr>
              <w:t>41</w:t>
            </w:r>
          </w:p>
        </w:tc>
        <w:tc>
          <w:tcPr>
            <w:tcW w:w="1838" w:type="dxa"/>
            <w:tcBorders>
              <w:top w:val="single" w:sz="4" w:space="0" w:color="auto"/>
              <w:left w:val="nil"/>
              <w:bottom w:val="single" w:sz="4" w:space="0" w:color="auto"/>
              <w:right w:val="single" w:sz="4" w:space="0" w:color="auto"/>
            </w:tcBorders>
          </w:tcPr>
          <w:p w14:paraId="4C41E2DA" w14:textId="77777777" w:rsidR="00D91713" w:rsidRPr="005521EF" w:rsidRDefault="00D91713" w:rsidP="00D91713">
            <w:pPr>
              <w:jc w:val="center"/>
              <w:rPr>
                <w:color w:val="auto"/>
                <w:sz w:val="21"/>
                <w:szCs w:val="21"/>
              </w:rPr>
            </w:pPr>
            <w:r w:rsidRPr="005521EF">
              <w:rPr>
                <w:rFonts w:hint="eastAsia"/>
                <w:color w:val="auto"/>
                <w:sz w:val="21"/>
                <w:szCs w:val="21"/>
              </w:rPr>
              <w:t>budgetOrganization</w:t>
            </w:r>
          </w:p>
          <w:p w14:paraId="16A89A18" w14:textId="77777777" w:rsidR="00D91713" w:rsidRDefault="00D91713" w:rsidP="00D91713">
            <w:pPr>
              <w:pStyle w:val="11"/>
              <w:jc w:val="center"/>
              <w:rPr>
                <w:sz w:val="21"/>
                <w:szCs w:val="21"/>
              </w:rPr>
            </w:pPr>
          </w:p>
        </w:tc>
        <w:tc>
          <w:tcPr>
            <w:tcW w:w="1559" w:type="dxa"/>
            <w:tcBorders>
              <w:top w:val="single" w:sz="4" w:space="0" w:color="auto"/>
              <w:left w:val="nil"/>
              <w:bottom w:val="single" w:sz="4" w:space="0" w:color="auto"/>
              <w:right w:val="single" w:sz="4" w:space="0" w:color="auto"/>
            </w:tcBorders>
            <w:vAlign w:val="center"/>
            <w:hideMark/>
          </w:tcPr>
          <w:p w14:paraId="5D2C367A" w14:textId="77777777" w:rsidR="00D91713" w:rsidRDefault="00D91713" w:rsidP="00D91713">
            <w:pPr>
              <w:pStyle w:val="11"/>
              <w:jc w:val="center"/>
              <w:rPr>
                <w:sz w:val="21"/>
                <w:szCs w:val="21"/>
              </w:rPr>
            </w:pPr>
            <w:r>
              <w:rPr>
                <w:rFonts w:hint="eastAsia"/>
                <w:sz w:val="21"/>
                <w:szCs w:val="21"/>
              </w:rPr>
              <w:t>预算组织</w:t>
            </w:r>
          </w:p>
        </w:tc>
        <w:tc>
          <w:tcPr>
            <w:tcW w:w="1559" w:type="dxa"/>
            <w:tcBorders>
              <w:top w:val="single" w:sz="4" w:space="0" w:color="auto"/>
              <w:left w:val="nil"/>
              <w:bottom w:val="single" w:sz="4" w:space="0" w:color="auto"/>
              <w:right w:val="single" w:sz="4" w:space="0" w:color="auto"/>
            </w:tcBorders>
            <w:vAlign w:val="center"/>
          </w:tcPr>
          <w:p w14:paraId="0432C329" w14:textId="70B7CA52" w:rsidR="00D91713" w:rsidRPr="005521EF" w:rsidRDefault="00D91713" w:rsidP="00D91713">
            <w:pPr>
              <w:rPr>
                <w:color w:val="auto"/>
                <w:sz w:val="21"/>
                <w:szCs w:val="21"/>
              </w:rPr>
            </w:pPr>
            <w:r w:rsidRPr="00C129A5">
              <w:rPr>
                <w:color w:val="auto"/>
                <w:sz w:val="21"/>
                <w:szCs w:val="21"/>
              </w:rPr>
              <w:t>varchar(50)</w:t>
            </w:r>
          </w:p>
          <w:p w14:paraId="2A75B165" w14:textId="77777777" w:rsidR="00D91713" w:rsidRDefault="00D91713" w:rsidP="00D91713">
            <w:pPr>
              <w:pStyle w:val="11"/>
              <w:jc w:val="center"/>
              <w:rPr>
                <w:sz w:val="21"/>
                <w:szCs w:val="21"/>
              </w:rPr>
            </w:pPr>
          </w:p>
        </w:tc>
        <w:tc>
          <w:tcPr>
            <w:tcW w:w="993" w:type="dxa"/>
            <w:tcBorders>
              <w:top w:val="single" w:sz="4" w:space="0" w:color="auto"/>
              <w:left w:val="nil"/>
              <w:bottom w:val="single" w:sz="4" w:space="0" w:color="auto"/>
              <w:right w:val="single" w:sz="4" w:space="0" w:color="auto"/>
            </w:tcBorders>
            <w:vAlign w:val="center"/>
          </w:tcPr>
          <w:p w14:paraId="00233DB2" w14:textId="77777777" w:rsidR="00D91713" w:rsidRDefault="00D91713" w:rsidP="00D91713">
            <w:pPr>
              <w:pStyle w:val="11"/>
              <w:jc w:val="center"/>
              <w:rPr>
                <w:sz w:val="21"/>
                <w:szCs w:val="21"/>
              </w:rPr>
            </w:pPr>
          </w:p>
        </w:tc>
        <w:tc>
          <w:tcPr>
            <w:tcW w:w="3402" w:type="dxa"/>
            <w:tcBorders>
              <w:top w:val="single" w:sz="4" w:space="0" w:color="auto"/>
              <w:left w:val="nil"/>
              <w:bottom w:val="single" w:sz="4" w:space="0" w:color="auto"/>
              <w:right w:val="single" w:sz="4" w:space="0" w:color="auto"/>
            </w:tcBorders>
          </w:tcPr>
          <w:p w14:paraId="63028C82" w14:textId="075C4F64" w:rsidR="00D91713" w:rsidRPr="005521EF" w:rsidRDefault="00D91713" w:rsidP="00D91713">
            <w:pPr>
              <w:jc w:val="center"/>
              <w:rPr>
                <w:color w:val="auto"/>
                <w:sz w:val="21"/>
                <w:szCs w:val="21"/>
              </w:rPr>
            </w:pPr>
          </w:p>
          <w:p w14:paraId="73D555EE" w14:textId="347ED195" w:rsidR="00D91713" w:rsidRDefault="00D91713" w:rsidP="00D91713">
            <w:pPr>
              <w:pStyle w:val="11"/>
              <w:jc w:val="center"/>
              <w:rPr>
                <w:sz w:val="21"/>
                <w:szCs w:val="21"/>
              </w:rPr>
            </w:pPr>
            <w:r>
              <w:rPr>
                <w:rFonts w:hint="eastAsia"/>
                <w:sz w:val="21"/>
                <w:szCs w:val="21"/>
              </w:rPr>
              <w:t>取</w:t>
            </w:r>
            <w:r w:rsidRPr="00C129A5">
              <w:rPr>
                <w:sz w:val="21"/>
                <w:szCs w:val="21"/>
              </w:rPr>
              <w:t>hcbm_contract_budget</w:t>
            </w:r>
            <w:r>
              <w:rPr>
                <w:rFonts w:hint="eastAsia"/>
                <w:sz w:val="21"/>
                <w:szCs w:val="21"/>
              </w:rPr>
              <w:t>表</w:t>
            </w:r>
          </w:p>
        </w:tc>
      </w:tr>
      <w:tr w:rsidR="00D91713" w14:paraId="50ADE66D" w14:textId="77777777" w:rsidTr="000437FA">
        <w:trPr>
          <w:trHeight w:val="90"/>
        </w:trPr>
        <w:tc>
          <w:tcPr>
            <w:tcW w:w="709" w:type="dxa"/>
            <w:tcBorders>
              <w:top w:val="single" w:sz="4" w:space="0" w:color="auto"/>
              <w:left w:val="single" w:sz="4" w:space="0" w:color="auto"/>
              <w:bottom w:val="single" w:sz="4" w:space="0" w:color="auto"/>
              <w:right w:val="single" w:sz="4" w:space="0" w:color="auto"/>
            </w:tcBorders>
            <w:vAlign w:val="center"/>
            <w:hideMark/>
          </w:tcPr>
          <w:p w14:paraId="0F9C09C0" w14:textId="757E8154" w:rsidR="00D91713" w:rsidRDefault="00D91713" w:rsidP="00D91713">
            <w:pPr>
              <w:pStyle w:val="11"/>
              <w:jc w:val="center"/>
              <w:rPr>
                <w:sz w:val="21"/>
                <w:szCs w:val="21"/>
              </w:rPr>
            </w:pPr>
            <w:r>
              <w:rPr>
                <w:rFonts w:hint="eastAsia"/>
                <w:color w:val="000000"/>
                <w:sz w:val="22"/>
                <w:szCs w:val="22"/>
              </w:rPr>
              <w:t>42</w:t>
            </w:r>
          </w:p>
        </w:tc>
        <w:tc>
          <w:tcPr>
            <w:tcW w:w="1838" w:type="dxa"/>
            <w:tcBorders>
              <w:top w:val="single" w:sz="4" w:space="0" w:color="auto"/>
              <w:left w:val="nil"/>
              <w:bottom w:val="single" w:sz="4" w:space="0" w:color="auto"/>
              <w:right w:val="single" w:sz="4" w:space="0" w:color="auto"/>
            </w:tcBorders>
          </w:tcPr>
          <w:p w14:paraId="4DA618D6" w14:textId="77777777" w:rsidR="00D91713" w:rsidRDefault="00D91713" w:rsidP="001C79FD">
            <w:pPr>
              <w:jc w:val="center"/>
              <w:rPr>
                <w:sz w:val="21"/>
                <w:szCs w:val="21"/>
              </w:rPr>
            </w:pPr>
          </w:p>
        </w:tc>
        <w:tc>
          <w:tcPr>
            <w:tcW w:w="1559" w:type="dxa"/>
            <w:tcBorders>
              <w:top w:val="single" w:sz="4" w:space="0" w:color="auto"/>
              <w:left w:val="nil"/>
              <w:bottom w:val="single" w:sz="4" w:space="0" w:color="auto"/>
              <w:right w:val="single" w:sz="4" w:space="0" w:color="auto"/>
            </w:tcBorders>
            <w:vAlign w:val="center"/>
            <w:hideMark/>
          </w:tcPr>
          <w:p w14:paraId="78139B09" w14:textId="77777777" w:rsidR="00D91713" w:rsidRDefault="00D91713" w:rsidP="00D91713">
            <w:pPr>
              <w:pStyle w:val="11"/>
              <w:jc w:val="center"/>
              <w:rPr>
                <w:sz w:val="21"/>
                <w:szCs w:val="21"/>
              </w:rPr>
            </w:pPr>
            <w:r>
              <w:rPr>
                <w:rFonts w:hint="eastAsia"/>
                <w:sz w:val="21"/>
                <w:szCs w:val="21"/>
              </w:rPr>
              <w:t>预算部门编码</w:t>
            </w:r>
          </w:p>
        </w:tc>
        <w:tc>
          <w:tcPr>
            <w:tcW w:w="1559" w:type="dxa"/>
            <w:tcBorders>
              <w:top w:val="single" w:sz="4" w:space="0" w:color="auto"/>
              <w:left w:val="nil"/>
              <w:bottom w:val="single" w:sz="4" w:space="0" w:color="auto"/>
              <w:right w:val="single" w:sz="4" w:space="0" w:color="auto"/>
            </w:tcBorders>
            <w:vAlign w:val="center"/>
            <w:hideMark/>
          </w:tcPr>
          <w:p w14:paraId="232FAB8C" w14:textId="2A7F1B6A" w:rsidR="00D91713" w:rsidRPr="005521EF" w:rsidRDefault="00D91713" w:rsidP="00D91713">
            <w:pPr>
              <w:rPr>
                <w:color w:val="auto"/>
                <w:sz w:val="21"/>
                <w:szCs w:val="21"/>
              </w:rPr>
            </w:pPr>
          </w:p>
        </w:tc>
        <w:tc>
          <w:tcPr>
            <w:tcW w:w="993" w:type="dxa"/>
            <w:tcBorders>
              <w:top w:val="single" w:sz="4" w:space="0" w:color="auto"/>
              <w:left w:val="nil"/>
              <w:bottom w:val="single" w:sz="4" w:space="0" w:color="auto"/>
              <w:right w:val="single" w:sz="4" w:space="0" w:color="auto"/>
            </w:tcBorders>
            <w:vAlign w:val="center"/>
          </w:tcPr>
          <w:p w14:paraId="76D4D653" w14:textId="77777777" w:rsidR="00D91713" w:rsidRDefault="00D91713" w:rsidP="00D91713">
            <w:pPr>
              <w:pStyle w:val="11"/>
              <w:jc w:val="center"/>
              <w:rPr>
                <w:sz w:val="21"/>
                <w:szCs w:val="21"/>
              </w:rPr>
            </w:pPr>
          </w:p>
        </w:tc>
        <w:tc>
          <w:tcPr>
            <w:tcW w:w="3402" w:type="dxa"/>
            <w:tcBorders>
              <w:top w:val="single" w:sz="4" w:space="0" w:color="auto"/>
              <w:left w:val="nil"/>
              <w:bottom w:val="single" w:sz="4" w:space="0" w:color="auto"/>
              <w:right w:val="single" w:sz="4" w:space="0" w:color="auto"/>
            </w:tcBorders>
          </w:tcPr>
          <w:p w14:paraId="5E2F1E65" w14:textId="169A84F3" w:rsidR="00D91713" w:rsidRDefault="00D91713" w:rsidP="00D91713">
            <w:pPr>
              <w:pStyle w:val="11"/>
              <w:rPr>
                <w:sz w:val="21"/>
                <w:szCs w:val="21"/>
              </w:rPr>
            </w:pPr>
          </w:p>
        </w:tc>
      </w:tr>
      <w:tr w:rsidR="00D91713" w14:paraId="3476B124" w14:textId="77777777" w:rsidTr="000437FA">
        <w:trPr>
          <w:trHeight w:val="90"/>
        </w:trPr>
        <w:tc>
          <w:tcPr>
            <w:tcW w:w="709" w:type="dxa"/>
            <w:tcBorders>
              <w:top w:val="single" w:sz="4" w:space="0" w:color="auto"/>
              <w:left w:val="single" w:sz="4" w:space="0" w:color="auto"/>
              <w:bottom w:val="single" w:sz="4" w:space="0" w:color="auto"/>
              <w:right w:val="single" w:sz="4" w:space="0" w:color="auto"/>
            </w:tcBorders>
            <w:vAlign w:val="center"/>
            <w:hideMark/>
          </w:tcPr>
          <w:p w14:paraId="3A6DC65B" w14:textId="24BB266B" w:rsidR="00D91713" w:rsidRDefault="00D91713" w:rsidP="00D91713">
            <w:pPr>
              <w:pStyle w:val="11"/>
              <w:jc w:val="center"/>
              <w:rPr>
                <w:sz w:val="21"/>
                <w:szCs w:val="21"/>
              </w:rPr>
            </w:pPr>
            <w:r>
              <w:rPr>
                <w:rFonts w:hint="eastAsia"/>
                <w:color w:val="000000"/>
                <w:sz w:val="22"/>
                <w:szCs w:val="22"/>
              </w:rPr>
              <w:t>43</w:t>
            </w:r>
          </w:p>
        </w:tc>
        <w:tc>
          <w:tcPr>
            <w:tcW w:w="1838" w:type="dxa"/>
            <w:tcBorders>
              <w:top w:val="single" w:sz="4" w:space="0" w:color="auto"/>
              <w:left w:val="nil"/>
              <w:bottom w:val="single" w:sz="4" w:space="0" w:color="auto"/>
              <w:right w:val="single" w:sz="4" w:space="0" w:color="auto"/>
            </w:tcBorders>
          </w:tcPr>
          <w:p w14:paraId="042532CE" w14:textId="2E91DB07" w:rsidR="00D91713" w:rsidRPr="00502DC2" w:rsidRDefault="00D91713" w:rsidP="00502DC2">
            <w:pPr>
              <w:jc w:val="center"/>
              <w:rPr>
                <w:rFonts w:hint="eastAsia"/>
                <w:color w:val="auto"/>
                <w:sz w:val="21"/>
                <w:szCs w:val="21"/>
              </w:rPr>
            </w:pPr>
            <w:r w:rsidRPr="005521EF">
              <w:rPr>
                <w:rFonts w:hint="eastAsia"/>
                <w:color w:val="auto"/>
                <w:sz w:val="21"/>
                <w:szCs w:val="21"/>
              </w:rPr>
              <w:t>budgetDepartment</w:t>
            </w:r>
          </w:p>
        </w:tc>
        <w:tc>
          <w:tcPr>
            <w:tcW w:w="1559" w:type="dxa"/>
            <w:tcBorders>
              <w:top w:val="single" w:sz="4" w:space="0" w:color="auto"/>
              <w:left w:val="nil"/>
              <w:bottom w:val="single" w:sz="4" w:space="0" w:color="auto"/>
              <w:right w:val="single" w:sz="4" w:space="0" w:color="auto"/>
            </w:tcBorders>
            <w:vAlign w:val="center"/>
            <w:hideMark/>
          </w:tcPr>
          <w:p w14:paraId="221AB6EB" w14:textId="77777777" w:rsidR="00D91713" w:rsidRDefault="00D91713" w:rsidP="00D91713">
            <w:pPr>
              <w:pStyle w:val="11"/>
              <w:jc w:val="center"/>
              <w:rPr>
                <w:sz w:val="21"/>
                <w:szCs w:val="21"/>
              </w:rPr>
            </w:pPr>
            <w:r>
              <w:rPr>
                <w:rFonts w:hint="eastAsia"/>
                <w:sz w:val="21"/>
                <w:szCs w:val="21"/>
              </w:rPr>
              <w:t>预算部门</w:t>
            </w:r>
          </w:p>
        </w:tc>
        <w:tc>
          <w:tcPr>
            <w:tcW w:w="1559" w:type="dxa"/>
            <w:tcBorders>
              <w:top w:val="single" w:sz="4" w:space="0" w:color="auto"/>
              <w:left w:val="nil"/>
              <w:bottom w:val="single" w:sz="4" w:space="0" w:color="auto"/>
              <w:right w:val="single" w:sz="4" w:space="0" w:color="auto"/>
            </w:tcBorders>
            <w:vAlign w:val="center"/>
          </w:tcPr>
          <w:p w14:paraId="75E8240B" w14:textId="7DAE0AD6" w:rsidR="00D91713" w:rsidRPr="005521EF" w:rsidRDefault="00D91713" w:rsidP="00D91713">
            <w:pPr>
              <w:jc w:val="center"/>
              <w:rPr>
                <w:color w:val="auto"/>
                <w:sz w:val="21"/>
                <w:szCs w:val="21"/>
              </w:rPr>
            </w:pPr>
          </w:p>
          <w:p w14:paraId="65BBAF8E" w14:textId="19B9EAC3" w:rsidR="00D91713" w:rsidRDefault="00D91713" w:rsidP="00D91713">
            <w:pPr>
              <w:pStyle w:val="11"/>
              <w:jc w:val="center"/>
              <w:rPr>
                <w:sz w:val="21"/>
                <w:szCs w:val="21"/>
              </w:rPr>
            </w:pPr>
            <w:r w:rsidRPr="00EA7FF9">
              <w:rPr>
                <w:sz w:val="21"/>
                <w:szCs w:val="21"/>
              </w:rPr>
              <w:t>varchar(50)</w:t>
            </w:r>
          </w:p>
        </w:tc>
        <w:tc>
          <w:tcPr>
            <w:tcW w:w="993" w:type="dxa"/>
            <w:tcBorders>
              <w:top w:val="single" w:sz="4" w:space="0" w:color="auto"/>
              <w:left w:val="nil"/>
              <w:bottom w:val="single" w:sz="4" w:space="0" w:color="auto"/>
              <w:right w:val="single" w:sz="4" w:space="0" w:color="auto"/>
            </w:tcBorders>
            <w:vAlign w:val="center"/>
          </w:tcPr>
          <w:p w14:paraId="6C4ADAA3" w14:textId="77777777" w:rsidR="00D91713" w:rsidRDefault="00D91713" w:rsidP="00D91713">
            <w:pPr>
              <w:pStyle w:val="11"/>
              <w:jc w:val="center"/>
              <w:rPr>
                <w:sz w:val="21"/>
                <w:szCs w:val="21"/>
              </w:rPr>
            </w:pPr>
          </w:p>
        </w:tc>
        <w:tc>
          <w:tcPr>
            <w:tcW w:w="3402" w:type="dxa"/>
            <w:tcBorders>
              <w:top w:val="single" w:sz="4" w:space="0" w:color="auto"/>
              <w:left w:val="nil"/>
              <w:bottom w:val="single" w:sz="4" w:space="0" w:color="auto"/>
              <w:right w:val="single" w:sz="4" w:space="0" w:color="auto"/>
            </w:tcBorders>
          </w:tcPr>
          <w:p w14:paraId="724AA3B1" w14:textId="3CF17822" w:rsidR="00D91713" w:rsidRPr="00AD55A7" w:rsidRDefault="00D91713" w:rsidP="00D91713">
            <w:pPr>
              <w:jc w:val="center"/>
              <w:rPr>
                <w:color w:val="auto"/>
                <w:sz w:val="21"/>
                <w:szCs w:val="21"/>
              </w:rPr>
            </w:pPr>
            <w:r>
              <w:rPr>
                <w:rFonts w:hint="eastAsia"/>
                <w:color w:val="auto"/>
                <w:sz w:val="21"/>
                <w:szCs w:val="21"/>
              </w:rPr>
              <w:t>取</w:t>
            </w:r>
            <w:r w:rsidRPr="00C129A5">
              <w:rPr>
                <w:color w:val="auto"/>
                <w:sz w:val="21"/>
                <w:szCs w:val="21"/>
              </w:rPr>
              <w:t>hcbm_contract_budget</w:t>
            </w:r>
            <w:r>
              <w:rPr>
                <w:rFonts w:hint="eastAsia"/>
                <w:color w:val="auto"/>
                <w:sz w:val="21"/>
                <w:szCs w:val="21"/>
              </w:rPr>
              <w:t>表</w:t>
            </w:r>
            <w:r w:rsidRPr="00C129A5">
              <w:rPr>
                <w:color w:val="auto"/>
                <w:sz w:val="21"/>
                <w:szCs w:val="21"/>
              </w:rPr>
              <w:t>budget_department</w:t>
            </w:r>
            <w:r>
              <w:rPr>
                <w:rFonts w:hint="eastAsia"/>
                <w:color w:val="auto"/>
                <w:sz w:val="21"/>
                <w:szCs w:val="21"/>
              </w:rPr>
              <w:t>字段</w:t>
            </w:r>
          </w:p>
        </w:tc>
      </w:tr>
      <w:tr w:rsidR="00D91713" w14:paraId="566FB2C2" w14:textId="77777777" w:rsidTr="000437FA">
        <w:trPr>
          <w:trHeight w:val="90"/>
        </w:trPr>
        <w:tc>
          <w:tcPr>
            <w:tcW w:w="709" w:type="dxa"/>
            <w:tcBorders>
              <w:top w:val="single" w:sz="4" w:space="0" w:color="auto"/>
              <w:left w:val="single" w:sz="4" w:space="0" w:color="auto"/>
              <w:bottom w:val="single" w:sz="4" w:space="0" w:color="auto"/>
              <w:right w:val="single" w:sz="4" w:space="0" w:color="auto"/>
            </w:tcBorders>
            <w:vAlign w:val="center"/>
            <w:hideMark/>
          </w:tcPr>
          <w:p w14:paraId="48768506" w14:textId="19763033" w:rsidR="00D91713" w:rsidRDefault="00D91713" w:rsidP="00D91713">
            <w:pPr>
              <w:pStyle w:val="11"/>
              <w:jc w:val="center"/>
              <w:rPr>
                <w:sz w:val="21"/>
                <w:szCs w:val="21"/>
              </w:rPr>
            </w:pPr>
            <w:r>
              <w:rPr>
                <w:rFonts w:hint="eastAsia"/>
                <w:color w:val="000000"/>
                <w:sz w:val="22"/>
                <w:szCs w:val="22"/>
              </w:rPr>
              <w:t>44</w:t>
            </w:r>
          </w:p>
        </w:tc>
        <w:tc>
          <w:tcPr>
            <w:tcW w:w="1838" w:type="dxa"/>
            <w:tcBorders>
              <w:top w:val="single" w:sz="4" w:space="0" w:color="auto"/>
              <w:left w:val="nil"/>
              <w:bottom w:val="single" w:sz="4" w:space="0" w:color="auto"/>
              <w:right w:val="single" w:sz="4" w:space="0" w:color="auto"/>
            </w:tcBorders>
          </w:tcPr>
          <w:p w14:paraId="1A3BD972" w14:textId="2C8C6F2A" w:rsidR="00D91713" w:rsidRPr="00502DC2" w:rsidRDefault="00D91713" w:rsidP="00502DC2">
            <w:pPr>
              <w:jc w:val="center"/>
              <w:rPr>
                <w:rFonts w:hint="eastAsia"/>
                <w:color w:val="auto"/>
                <w:sz w:val="21"/>
                <w:szCs w:val="21"/>
              </w:rPr>
            </w:pPr>
            <w:r w:rsidRPr="005521EF">
              <w:rPr>
                <w:rFonts w:hint="eastAsia"/>
                <w:color w:val="auto"/>
                <w:sz w:val="21"/>
                <w:szCs w:val="21"/>
              </w:rPr>
              <w:t>expenseCategory</w:t>
            </w:r>
          </w:p>
        </w:tc>
        <w:tc>
          <w:tcPr>
            <w:tcW w:w="1559" w:type="dxa"/>
            <w:tcBorders>
              <w:top w:val="single" w:sz="4" w:space="0" w:color="auto"/>
              <w:left w:val="nil"/>
              <w:bottom w:val="single" w:sz="4" w:space="0" w:color="auto"/>
              <w:right w:val="single" w:sz="4" w:space="0" w:color="auto"/>
            </w:tcBorders>
            <w:vAlign w:val="center"/>
            <w:hideMark/>
          </w:tcPr>
          <w:p w14:paraId="0511BC8A" w14:textId="77777777" w:rsidR="00D91713" w:rsidRDefault="00D91713" w:rsidP="00D91713">
            <w:pPr>
              <w:pStyle w:val="11"/>
              <w:jc w:val="center"/>
              <w:rPr>
                <w:sz w:val="21"/>
                <w:szCs w:val="21"/>
              </w:rPr>
            </w:pPr>
            <w:r>
              <w:rPr>
                <w:rFonts w:hint="eastAsia"/>
                <w:sz w:val="21"/>
                <w:szCs w:val="21"/>
              </w:rPr>
              <w:t>费用类别</w:t>
            </w:r>
          </w:p>
        </w:tc>
        <w:tc>
          <w:tcPr>
            <w:tcW w:w="1559" w:type="dxa"/>
            <w:tcBorders>
              <w:top w:val="single" w:sz="4" w:space="0" w:color="auto"/>
              <w:left w:val="nil"/>
              <w:bottom w:val="single" w:sz="4" w:space="0" w:color="auto"/>
              <w:right w:val="single" w:sz="4" w:space="0" w:color="auto"/>
            </w:tcBorders>
            <w:vAlign w:val="center"/>
          </w:tcPr>
          <w:p w14:paraId="147AB09C" w14:textId="2EA3F543" w:rsidR="00D91713" w:rsidRPr="005521EF" w:rsidRDefault="00D91713" w:rsidP="00D91713">
            <w:pPr>
              <w:rPr>
                <w:color w:val="auto"/>
                <w:sz w:val="21"/>
                <w:szCs w:val="21"/>
              </w:rPr>
            </w:pPr>
            <w:r w:rsidRPr="00EA7FF9">
              <w:rPr>
                <w:color w:val="auto"/>
                <w:sz w:val="21"/>
                <w:szCs w:val="21"/>
              </w:rPr>
              <w:t>varchar(50)</w:t>
            </w:r>
          </w:p>
          <w:p w14:paraId="41D6062C" w14:textId="77777777" w:rsidR="00D91713" w:rsidRDefault="00D91713" w:rsidP="00D91713">
            <w:pPr>
              <w:pStyle w:val="11"/>
              <w:jc w:val="center"/>
              <w:rPr>
                <w:sz w:val="21"/>
                <w:szCs w:val="21"/>
              </w:rPr>
            </w:pPr>
          </w:p>
        </w:tc>
        <w:tc>
          <w:tcPr>
            <w:tcW w:w="993" w:type="dxa"/>
            <w:tcBorders>
              <w:top w:val="single" w:sz="4" w:space="0" w:color="auto"/>
              <w:left w:val="nil"/>
              <w:bottom w:val="single" w:sz="4" w:space="0" w:color="auto"/>
              <w:right w:val="single" w:sz="4" w:space="0" w:color="auto"/>
            </w:tcBorders>
            <w:vAlign w:val="center"/>
          </w:tcPr>
          <w:p w14:paraId="4AB793FC" w14:textId="77777777" w:rsidR="00D91713" w:rsidRDefault="00D91713" w:rsidP="00D91713">
            <w:pPr>
              <w:pStyle w:val="11"/>
              <w:jc w:val="center"/>
              <w:rPr>
                <w:sz w:val="21"/>
                <w:szCs w:val="21"/>
              </w:rPr>
            </w:pPr>
          </w:p>
        </w:tc>
        <w:tc>
          <w:tcPr>
            <w:tcW w:w="3402" w:type="dxa"/>
            <w:tcBorders>
              <w:top w:val="single" w:sz="4" w:space="0" w:color="auto"/>
              <w:left w:val="nil"/>
              <w:bottom w:val="single" w:sz="4" w:space="0" w:color="auto"/>
              <w:right w:val="single" w:sz="4" w:space="0" w:color="auto"/>
            </w:tcBorders>
          </w:tcPr>
          <w:p w14:paraId="5EF775D1" w14:textId="13E2AF05" w:rsidR="00D91713" w:rsidRPr="00AD55A7" w:rsidRDefault="00D91713" w:rsidP="00D91713">
            <w:pPr>
              <w:jc w:val="center"/>
              <w:rPr>
                <w:color w:val="auto"/>
                <w:sz w:val="21"/>
                <w:szCs w:val="21"/>
              </w:rPr>
            </w:pPr>
            <w:r>
              <w:rPr>
                <w:rFonts w:hint="eastAsia"/>
                <w:color w:val="auto"/>
                <w:sz w:val="21"/>
                <w:szCs w:val="21"/>
              </w:rPr>
              <w:t>取</w:t>
            </w:r>
            <w:r w:rsidRPr="00C129A5">
              <w:rPr>
                <w:color w:val="auto"/>
                <w:sz w:val="21"/>
                <w:szCs w:val="21"/>
              </w:rPr>
              <w:t>hcbm_contract_budget</w:t>
            </w:r>
            <w:r>
              <w:rPr>
                <w:rFonts w:hint="eastAsia"/>
                <w:color w:val="auto"/>
                <w:sz w:val="21"/>
                <w:szCs w:val="21"/>
              </w:rPr>
              <w:t>表</w:t>
            </w:r>
            <w:r w:rsidRPr="00EA7FF9">
              <w:rPr>
                <w:color w:val="auto"/>
                <w:sz w:val="21"/>
                <w:szCs w:val="21"/>
              </w:rPr>
              <w:t>expense_category</w:t>
            </w:r>
            <w:r>
              <w:rPr>
                <w:rFonts w:hint="eastAsia"/>
                <w:color w:val="auto"/>
                <w:sz w:val="21"/>
                <w:szCs w:val="21"/>
              </w:rPr>
              <w:t>字段</w:t>
            </w:r>
          </w:p>
        </w:tc>
      </w:tr>
      <w:tr w:rsidR="00D91713" w14:paraId="41DB03DE" w14:textId="77777777" w:rsidTr="000437FA">
        <w:trPr>
          <w:trHeight w:val="90"/>
        </w:trPr>
        <w:tc>
          <w:tcPr>
            <w:tcW w:w="709" w:type="dxa"/>
            <w:tcBorders>
              <w:top w:val="single" w:sz="4" w:space="0" w:color="auto"/>
              <w:left w:val="single" w:sz="4" w:space="0" w:color="auto"/>
              <w:bottom w:val="single" w:sz="4" w:space="0" w:color="auto"/>
              <w:right w:val="single" w:sz="4" w:space="0" w:color="auto"/>
            </w:tcBorders>
            <w:vAlign w:val="center"/>
            <w:hideMark/>
          </w:tcPr>
          <w:p w14:paraId="1629A288" w14:textId="059181FB" w:rsidR="00D91713" w:rsidRDefault="00D91713" w:rsidP="00D91713">
            <w:pPr>
              <w:pStyle w:val="11"/>
              <w:jc w:val="center"/>
              <w:rPr>
                <w:sz w:val="21"/>
                <w:szCs w:val="21"/>
              </w:rPr>
            </w:pPr>
            <w:r>
              <w:rPr>
                <w:rFonts w:hint="eastAsia"/>
                <w:color w:val="000000"/>
                <w:sz w:val="22"/>
                <w:szCs w:val="22"/>
              </w:rPr>
              <w:t>45</w:t>
            </w:r>
          </w:p>
        </w:tc>
        <w:tc>
          <w:tcPr>
            <w:tcW w:w="1838" w:type="dxa"/>
            <w:tcBorders>
              <w:top w:val="single" w:sz="4" w:space="0" w:color="auto"/>
              <w:left w:val="nil"/>
              <w:bottom w:val="single" w:sz="4" w:space="0" w:color="auto"/>
              <w:right w:val="single" w:sz="4" w:space="0" w:color="auto"/>
            </w:tcBorders>
          </w:tcPr>
          <w:p w14:paraId="564CFE04" w14:textId="77777777" w:rsidR="00D91713" w:rsidRPr="005521EF" w:rsidRDefault="00D91713" w:rsidP="00D91713">
            <w:pPr>
              <w:jc w:val="center"/>
              <w:rPr>
                <w:color w:val="auto"/>
                <w:sz w:val="21"/>
                <w:szCs w:val="21"/>
              </w:rPr>
            </w:pPr>
            <w:r w:rsidRPr="005521EF">
              <w:rPr>
                <w:rFonts w:hint="eastAsia"/>
                <w:color w:val="auto"/>
                <w:sz w:val="21"/>
                <w:szCs w:val="21"/>
              </w:rPr>
              <w:t>budgetItems</w:t>
            </w:r>
          </w:p>
          <w:p w14:paraId="62B9CBA6" w14:textId="77777777" w:rsidR="00D91713" w:rsidRDefault="00D91713" w:rsidP="00D91713">
            <w:pPr>
              <w:pStyle w:val="11"/>
              <w:jc w:val="center"/>
              <w:rPr>
                <w:sz w:val="21"/>
                <w:szCs w:val="21"/>
              </w:rPr>
            </w:pPr>
          </w:p>
        </w:tc>
        <w:tc>
          <w:tcPr>
            <w:tcW w:w="1559" w:type="dxa"/>
            <w:tcBorders>
              <w:top w:val="single" w:sz="4" w:space="0" w:color="auto"/>
              <w:left w:val="nil"/>
              <w:bottom w:val="single" w:sz="4" w:space="0" w:color="auto"/>
              <w:right w:val="single" w:sz="4" w:space="0" w:color="auto"/>
            </w:tcBorders>
            <w:vAlign w:val="center"/>
            <w:hideMark/>
          </w:tcPr>
          <w:p w14:paraId="0CC6843D" w14:textId="77777777" w:rsidR="00D91713" w:rsidRDefault="00D91713" w:rsidP="00D91713">
            <w:pPr>
              <w:pStyle w:val="11"/>
              <w:jc w:val="center"/>
              <w:rPr>
                <w:sz w:val="21"/>
                <w:szCs w:val="21"/>
              </w:rPr>
            </w:pPr>
            <w:r>
              <w:rPr>
                <w:rFonts w:hint="eastAsia"/>
                <w:sz w:val="21"/>
                <w:szCs w:val="21"/>
              </w:rPr>
              <w:t>预算项目</w:t>
            </w:r>
          </w:p>
        </w:tc>
        <w:tc>
          <w:tcPr>
            <w:tcW w:w="1559" w:type="dxa"/>
            <w:tcBorders>
              <w:top w:val="single" w:sz="4" w:space="0" w:color="auto"/>
              <w:left w:val="nil"/>
              <w:bottom w:val="single" w:sz="4" w:space="0" w:color="auto"/>
              <w:right w:val="single" w:sz="4" w:space="0" w:color="auto"/>
            </w:tcBorders>
            <w:vAlign w:val="center"/>
          </w:tcPr>
          <w:p w14:paraId="36CBBEF9" w14:textId="5E078CF4" w:rsidR="00D91713" w:rsidRPr="005521EF" w:rsidRDefault="00D91713" w:rsidP="00D91713">
            <w:pPr>
              <w:rPr>
                <w:color w:val="auto"/>
                <w:sz w:val="21"/>
                <w:szCs w:val="21"/>
              </w:rPr>
            </w:pPr>
            <w:r w:rsidRPr="00EA7FF9">
              <w:rPr>
                <w:color w:val="auto"/>
                <w:sz w:val="21"/>
                <w:szCs w:val="21"/>
              </w:rPr>
              <w:t>varchar(50)</w:t>
            </w:r>
          </w:p>
          <w:p w14:paraId="416A33BE" w14:textId="77777777" w:rsidR="00D91713" w:rsidRDefault="00D91713" w:rsidP="00D91713">
            <w:pPr>
              <w:pStyle w:val="11"/>
              <w:jc w:val="center"/>
              <w:rPr>
                <w:sz w:val="21"/>
                <w:szCs w:val="21"/>
              </w:rPr>
            </w:pPr>
          </w:p>
        </w:tc>
        <w:tc>
          <w:tcPr>
            <w:tcW w:w="993" w:type="dxa"/>
            <w:tcBorders>
              <w:top w:val="single" w:sz="4" w:space="0" w:color="auto"/>
              <w:left w:val="nil"/>
              <w:bottom w:val="single" w:sz="4" w:space="0" w:color="auto"/>
              <w:right w:val="single" w:sz="4" w:space="0" w:color="auto"/>
            </w:tcBorders>
            <w:vAlign w:val="center"/>
          </w:tcPr>
          <w:p w14:paraId="224FDF56" w14:textId="77777777" w:rsidR="00D91713" w:rsidRDefault="00D91713" w:rsidP="00D91713">
            <w:pPr>
              <w:pStyle w:val="11"/>
              <w:jc w:val="center"/>
              <w:rPr>
                <w:sz w:val="21"/>
                <w:szCs w:val="21"/>
              </w:rPr>
            </w:pPr>
          </w:p>
        </w:tc>
        <w:tc>
          <w:tcPr>
            <w:tcW w:w="3402" w:type="dxa"/>
            <w:tcBorders>
              <w:top w:val="single" w:sz="4" w:space="0" w:color="auto"/>
              <w:left w:val="nil"/>
              <w:bottom w:val="single" w:sz="4" w:space="0" w:color="auto"/>
              <w:right w:val="single" w:sz="4" w:space="0" w:color="auto"/>
            </w:tcBorders>
          </w:tcPr>
          <w:p w14:paraId="0955F66A" w14:textId="26A2189F" w:rsidR="00D91713" w:rsidRPr="00AD55A7" w:rsidRDefault="00D91713" w:rsidP="00D91713">
            <w:pPr>
              <w:jc w:val="center"/>
              <w:rPr>
                <w:color w:val="auto"/>
                <w:sz w:val="21"/>
                <w:szCs w:val="21"/>
              </w:rPr>
            </w:pPr>
            <w:r>
              <w:rPr>
                <w:rFonts w:hint="eastAsia"/>
                <w:color w:val="auto"/>
                <w:sz w:val="21"/>
                <w:szCs w:val="21"/>
              </w:rPr>
              <w:t>取</w:t>
            </w:r>
            <w:r w:rsidRPr="00C129A5">
              <w:rPr>
                <w:color w:val="auto"/>
                <w:sz w:val="21"/>
                <w:szCs w:val="21"/>
              </w:rPr>
              <w:t>hcbm_contract_budget</w:t>
            </w:r>
            <w:r>
              <w:rPr>
                <w:rFonts w:hint="eastAsia"/>
                <w:color w:val="auto"/>
                <w:sz w:val="21"/>
                <w:szCs w:val="21"/>
              </w:rPr>
              <w:t>表</w:t>
            </w:r>
            <w:r w:rsidRPr="00EA7FF9">
              <w:rPr>
                <w:color w:val="auto"/>
                <w:sz w:val="21"/>
                <w:szCs w:val="21"/>
              </w:rPr>
              <w:t>budget_items</w:t>
            </w:r>
            <w:r>
              <w:rPr>
                <w:rFonts w:hint="eastAsia"/>
                <w:color w:val="auto"/>
                <w:sz w:val="21"/>
                <w:szCs w:val="21"/>
              </w:rPr>
              <w:t>字段</w:t>
            </w:r>
          </w:p>
        </w:tc>
      </w:tr>
      <w:tr w:rsidR="00D91713" w14:paraId="2D2F4680" w14:textId="77777777" w:rsidTr="000437FA">
        <w:trPr>
          <w:trHeight w:val="90"/>
        </w:trPr>
        <w:tc>
          <w:tcPr>
            <w:tcW w:w="709" w:type="dxa"/>
            <w:tcBorders>
              <w:top w:val="single" w:sz="4" w:space="0" w:color="auto"/>
              <w:left w:val="single" w:sz="4" w:space="0" w:color="auto"/>
              <w:bottom w:val="single" w:sz="4" w:space="0" w:color="auto"/>
              <w:right w:val="single" w:sz="4" w:space="0" w:color="auto"/>
            </w:tcBorders>
            <w:vAlign w:val="center"/>
            <w:hideMark/>
          </w:tcPr>
          <w:p w14:paraId="0A3040CE" w14:textId="7C7B3893" w:rsidR="00D91713" w:rsidRDefault="00D91713" w:rsidP="00D91713">
            <w:pPr>
              <w:pStyle w:val="11"/>
              <w:jc w:val="center"/>
              <w:rPr>
                <w:sz w:val="21"/>
                <w:szCs w:val="21"/>
              </w:rPr>
            </w:pPr>
            <w:r>
              <w:rPr>
                <w:rFonts w:hint="eastAsia"/>
                <w:color w:val="000000"/>
                <w:sz w:val="22"/>
                <w:szCs w:val="22"/>
              </w:rPr>
              <w:t>46</w:t>
            </w:r>
          </w:p>
        </w:tc>
        <w:tc>
          <w:tcPr>
            <w:tcW w:w="1838" w:type="dxa"/>
            <w:tcBorders>
              <w:top w:val="single" w:sz="4" w:space="0" w:color="auto"/>
              <w:left w:val="nil"/>
              <w:bottom w:val="single" w:sz="4" w:space="0" w:color="auto"/>
              <w:right w:val="single" w:sz="4" w:space="0" w:color="auto"/>
            </w:tcBorders>
          </w:tcPr>
          <w:p w14:paraId="7832DA8D" w14:textId="77777777" w:rsidR="00D91713" w:rsidRPr="005521EF" w:rsidRDefault="00D91713" w:rsidP="00D91713">
            <w:pPr>
              <w:jc w:val="center"/>
              <w:rPr>
                <w:color w:val="auto"/>
                <w:sz w:val="21"/>
                <w:szCs w:val="21"/>
              </w:rPr>
            </w:pPr>
            <w:r w:rsidRPr="005521EF">
              <w:rPr>
                <w:rFonts w:hint="eastAsia"/>
                <w:color w:val="auto"/>
                <w:sz w:val="21"/>
                <w:szCs w:val="21"/>
              </w:rPr>
              <w:t>budgetNo</w:t>
            </w:r>
          </w:p>
          <w:p w14:paraId="51F74A82" w14:textId="77777777" w:rsidR="00D91713" w:rsidRDefault="00D91713" w:rsidP="00D91713">
            <w:pPr>
              <w:pStyle w:val="11"/>
              <w:jc w:val="center"/>
              <w:rPr>
                <w:sz w:val="21"/>
                <w:szCs w:val="21"/>
              </w:rPr>
            </w:pPr>
          </w:p>
        </w:tc>
        <w:tc>
          <w:tcPr>
            <w:tcW w:w="1559" w:type="dxa"/>
            <w:tcBorders>
              <w:top w:val="single" w:sz="4" w:space="0" w:color="auto"/>
              <w:left w:val="nil"/>
              <w:bottom w:val="single" w:sz="4" w:space="0" w:color="auto"/>
              <w:right w:val="single" w:sz="4" w:space="0" w:color="auto"/>
            </w:tcBorders>
            <w:vAlign w:val="center"/>
            <w:hideMark/>
          </w:tcPr>
          <w:p w14:paraId="16F23DA9" w14:textId="77777777" w:rsidR="00D91713" w:rsidRDefault="00D91713" w:rsidP="00D91713">
            <w:pPr>
              <w:pStyle w:val="11"/>
              <w:jc w:val="center"/>
              <w:rPr>
                <w:sz w:val="21"/>
                <w:szCs w:val="21"/>
              </w:rPr>
            </w:pPr>
            <w:r>
              <w:rPr>
                <w:rFonts w:hint="eastAsia"/>
                <w:sz w:val="21"/>
                <w:szCs w:val="21"/>
              </w:rPr>
              <w:t>预算编号</w:t>
            </w:r>
          </w:p>
        </w:tc>
        <w:tc>
          <w:tcPr>
            <w:tcW w:w="1559" w:type="dxa"/>
            <w:tcBorders>
              <w:top w:val="single" w:sz="4" w:space="0" w:color="auto"/>
              <w:left w:val="nil"/>
              <w:bottom w:val="single" w:sz="4" w:space="0" w:color="auto"/>
              <w:right w:val="single" w:sz="4" w:space="0" w:color="auto"/>
            </w:tcBorders>
            <w:vAlign w:val="center"/>
          </w:tcPr>
          <w:p w14:paraId="66344D77" w14:textId="17A32FA8" w:rsidR="00D91713" w:rsidRPr="005521EF" w:rsidRDefault="00D91713" w:rsidP="00D91713">
            <w:pPr>
              <w:rPr>
                <w:color w:val="auto"/>
                <w:sz w:val="21"/>
                <w:szCs w:val="21"/>
              </w:rPr>
            </w:pPr>
            <w:r w:rsidRPr="00EA7FF9">
              <w:rPr>
                <w:color w:val="auto"/>
                <w:sz w:val="21"/>
                <w:szCs w:val="21"/>
              </w:rPr>
              <w:t>varchar(100)</w:t>
            </w:r>
          </w:p>
          <w:p w14:paraId="7F8CBC99" w14:textId="77777777" w:rsidR="00D91713" w:rsidRDefault="00D91713" w:rsidP="00D91713">
            <w:pPr>
              <w:pStyle w:val="11"/>
              <w:jc w:val="center"/>
              <w:rPr>
                <w:sz w:val="21"/>
                <w:szCs w:val="21"/>
              </w:rPr>
            </w:pPr>
          </w:p>
        </w:tc>
        <w:tc>
          <w:tcPr>
            <w:tcW w:w="993" w:type="dxa"/>
            <w:tcBorders>
              <w:top w:val="single" w:sz="4" w:space="0" w:color="auto"/>
              <w:left w:val="nil"/>
              <w:bottom w:val="single" w:sz="4" w:space="0" w:color="auto"/>
              <w:right w:val="single" w:sz="4" w:space="0" w:color="auto"/>
            </w:tcBorders>
            <w:vAlign w:val="center"/>
          </w:tcPr>
          <w:p w14:paraId="552C28C6" w14:textId="77777777" w:rsidR="00D91713" w:rsidRDefault="00D91713" w:rsidP="00D91713">
            <w:pPr>
              <w:pStyle w:val="11"/>
              <w:jc w:val="center"/>
              <w:rPr>
                <w:sz w:val="21"/>
                <w:szCs w:val="21"/>
              </w:rPr>
            </w:pPr>
          </w:p>
        </w:tc>
        <w:tc>
          <w:tcPr>
            <w:tcW w:w="3402" w:type="dxa"/>
            <w:tcBorders>
              <w:top w:val="single" w:sz="4" w:space="0" w:color="auto"/>
              <w:left w:val="nil"/>
              <w:bottom w:val="single" w:sz="4" w:space="0" w:color="auto"/>
              <w:right w:val="single" w:sz="4" w:space="0" w:color="auto"/>
            </w:tcBorders>
          </w:tcPr>
          <w:p w14:paraId="1DBE6B83" w14:textId="02A145ED" w:rsidR="00D91713" w:rsidRPr="00AD55A7" w:rsidRDefault="00D91713" w:rsidP="00D91713">
            <w:pPr>
              <w:jc w:val="center"/>
              <w:rPr>
                <w:color w:val="auto"/>
                <w:sz w:val="21"/>
                <w:szCs w:val="21"/>
              </w:rPr>
            </w:pPr>
            <w:r>
              <w:rPr>
                <w:rFonts w:hint="eastAsia"/>
                <w:color w:val="auto"/>
                <w:sz w:val="21"/>
                <w:szCs w:val="21"/>
              </w:rPr>
              <w:t>取</w:t>
            </w:r>
            <w:r w:rsidRPr="00C129A5">
              <w:rPr>
                <w:color w:val="auto"/>
                <w:sz w:val="21"/>
                <w:szCs w:val="21"/>
              </w:rPr>
              <w:t>hcbm_contract_budget</w:t>
            </w:r>
            <w:r>
              <w:rPr>
                <w:rFonts w:hint="eastAsia"/>
                <w:color w:val="auto"/>
                <w:sz w:val="21"/>
                <w:szCs w:val="21"/>
              </w:rPr>
              <w:t>表</w:t>
            </w:r>
            <w:r w:rsidRPr="00EA7FF9">
              <w:rPr>
                <w:color w:val="auto"/>
                <w:sz w:val="21"/>
                <w:szCs w:val="21"/>
              </w:rPr>
              <w:t>budget_no</w:t>
            </w:r>
            <w:r>
              <w:rPr>
                <w:rFonts w:hint="eastAsia"/>
                <w:color w:val="auto"/>
                <w:sz w:val="21"/>
                <w:szCs w:val="21"/>
              </w:rPr>
              <w:t>字段</w:t>
            </w:r>
          </w:p>
        </w:tc>
      </w:tr>
      <w:tr w:rsidR="00D91713" w14:paraId="2CC8A159" w14:textId="77777777" w:rsidTr="000437FA">
        <w:trPr>
          <w:trHeight w:val="90"/>
        </w:trPr>
        <w:tc>
          <w:tcPr>
            <w:tcW w:w="709" w:type="dxa"/>
            <w:tcBorders>
              <w:top w:val="single" w:sz="4" w:space="0" w:color="auto"/>
              <w:left w:val="single" w:sz="4" w:space="0" w:color="auto"/>
              <w:bottom w:val="single" w:sz="4" w:space="0" w:color="auto"/>
              <w:right w:val="single" w:sz="4" w:space="0" w:color="auto"/>
            </w:tcBorders>
            <w:vAlign w:val="center"/>
            <w:hideMark/>
          </w:tcPr>
          <w:p w14:paraId="09B06209" w14:textId="270CEE56" w:rsidR="00D91713" w:rsidRDefault="00D91713" w:rsidP="00D91713">
            <w:pPr>
              <w:pStyle w:val="11"/>
              <w:jc w:val="center"/>
              <w:rPr>
                <w:sz w:val="21"/>
                <w:szCs w:val="21"/>
              </w:rPr>
            </w:pPr>
            <w:r>
              <w:rPr>
                <w:rFonts w:hint="eastAsia"/>
                <w:color w:val="000000"/>
                <w:sz w:val="22"/>
                <w:szCs w:val="22"/>
              </w:rPr>
              <w:t>47</w:t>
            </w:r>
          </w:p>
        </w:tc>
        <w:tc>
          <w:tcPr>
            <w:tcW w:w="1838" w:type="dxa"/>
            <w:tcBorders>
              <w:top w:val="single" w:sz="4" w:space="0" w:color="auto"/>
              <w:left w:val="nil"/>
              <w:bottom w:val="single" w:sz="4" w:space="0" w:color="auto"/>
              <w:right w:val="single" w:sz="4" w:space="0" w:color="auto"/>
            </w:tcBorders>
          </w:tcPr>
          <w:p w14:paraId="4EADBC53" w14:textId="77777777" w:rsidR="00D91713" w:rsidRPr="005521EF" w:rsidRDefault="00D91713" w:rsidP="00D91713">
            <w:pPr>
              <w:jc w:val="center"/>
              <w:rPr>
                <w:color w:val="auto"/>
                <w:sz w:val="21"/>
                <w:szCs w:val="21"/>
              </w:rPr>
            </w:pPr>
            <w:r w:rsidRPr="005521EF">
              <w:rPr>
                <w:rFonts w:hint="eastAsia"/>
                <w:color w:val="auto"/>
                <w:sz w:val="21"/>
                <w:szCs w:val="21"/>
              </w:rPr>
              <w:t>invoiceType</w:t>
            </w:r>
          </w:p>
          <w:p w14:paraId="7A1E99CF" w14:textId="77777777" w:rsidR="00D91713" w:rsidRDefault="00D91713" w:rsidP="00D91713">
            <w:pPr>
              <w:pStyle w:val="11"/>
              <w:jc w:val="center"/>
              <w:rPr>
                <w:sz w:val="21"/>
                <w:szCs w:val="21"/>
              </w:rPr>
            </w:pPr>
          </w:p>
        </w:tc>
        <w:tc>
          <w:tcPr>
            <w:tcW w:w="1559" w:type="dxa"/>
            <w:tcBorders>
              <w:top w:val="single" w:sz="4" w:space="0" w:color="auto"/>
              <w:left w:val="nil"/>
              <w:bottom w:val="single" w:sz="4" w:space="0" w:color="auto"/>
              <w:right w:val="single" w:sz="4" w:space="0" w:color="auto"/>
            </w:tcBorders>
            <w:vAlign w:val="center"/>
            <w:hideMark/>
          </w:tcPr>
          <w:p w14:paraId="02FF9C5B" w14:textId="77777777" w:rsidR="00D91713" w:rsidRDefault="00D91713" w:rsidP="00D91713">
            <w:pPr>
              <w:pStyle w:val="11"/>
              <w:jc w:val="center"/>
              <w:rPr>
                <w:sz w:val="21"/>
                <w:szCs w:val="21"/>
              </w:rPr>
            </w:pPr>
            <w:r>
              <w:rPr>
                <w:rFonts w:hint="eastAsia"/>
                <w:sz w:val="21"/>
                <w:szCs w:val="21"/>
              </w:rPr>
              <w:t>发票类型</w:t>
            </w:r>
          </w:p>
        </w:tc>
        <w:tc>
          <w:tcPr>
            <w:tcW w:w="1559" w:type="dxa"/>
            <w:tcBorders>
              <w:top w:val="single" w:sz="4" w:space="0" w:color="auto"/>
              <w:left w:val="nil"/>
              <w:bottom w:val="single" w:sz="4" w:space="0" w:color="auto"/>
              <w:right w:val="single" w:sz="4" w:space="0" w:color="auto"/>
            </w:tcBorders>
            <w:vAlign w:val="center"/>
          </w:tcPr>
          <w:p w14:paraId="231DEFCE" w14:textId="5873CF56" w:rsidR="00D91713" w:rsidRPr="005521EF" w:rsidRDefault="00D91713" w:rsidP="00D91713">
            <w:pPr>
              <w:rPr>
                <w:color w:val="auto"/>
                <w:sz w:val="21"/>
                <w:szCs w:val="21"/>
              </w:rPr>
            </w:pPr>
          </w:p>
          <w:p w14:paraId="4E8573C6" w14:textId="2BD38BBE" w:rsidR="00D91713" w:rsidRDefault="00D91713" w:rsidP="00D91713">
            <w:pPr>
              <w:pStyle w:val="11"/>
              <w:jc w:val="center"/>
              <w:rPr>
                <w:sz w:val="21"/>
                <w:szCs w:val="21"/>
              </w:rPr>
            </w:pPr>
            <w:r w:rsidRPr="00EA7FF9">
              <w:rPr>
                <w:sz w:val="21"/>
                <w:szCs w:val="21"/>
              </w:rPr>
              <w:t>varchar(50)</w:t>
            </w:r>
          </w:p>
        </w:tc>
        <w:tc>
          <w:tcPr>
            <w:tcW w:w="993" w:type="dxa"/>
            <w:tcBorders>
              <w:top w:val="single" w:sz="4" w:space="0" w:color="auto"/>
              <w:left w:val="nil"/>
              <w:bottom w:val="single" w:sz="4" w:space="0" w:color="auto"/>
              <w:right w:val="single" w:sz="4" w:space="0" w:color="auto"/>
            </w:tcBorders>
            <w:vAlign w:val="center"/>
          </w:tcPr>
          <w:p w14:paraId="70B75DC6" w14:textId="77777777" w:rsidR="00D91713" w:rsidRDefault="00D91713" w:rsidP="00D91713">
            <w:pPr>
              <w:pStyle w:val="11"/>
              <w:jc w:val="center"/>
              <w:rPr>
                <w:sz w:val="21"/>
                <w:szCs w:val="21"/>
              </w:rPr>
            </w:pPr>
          </w:p>
        </w:tc>
        <w:tc>
          <w:tcPr>
            <w:tcW w:w="3402" w:type="dxa"/>
            <w:tcBorders>
              <w:top w:val="single" w:sz="4" w:space="0" w:color="auto"/>
              <w:left w:val="nil"/>
              <w:bottom w:val="single" w:sz="4" w:space="0" w:color="auto"/>
              <w:right w:val="single" w:sz="4" w:space="0" w:color="auto"/>
            </w:tcBorders>
          </w:tcPr>
          <w:p w14:paraId="11D829CF" w14:textId="6C421BCF" w:rsidR="00D91713" w:rsidRPr="00AD55A7" w:rsidRDefault="00D91713" w:rsidP="00D91713">
            <w:pPr>
              <w:jc w:val="center"/>
              <w:rPr>
                <w:color w:val="auto"/>
                <w:sz w:val="21"/>
                <w:szCs w:val="21"/>
              </w:rPr>
            </w:pPr>
            <w:r>
              <w:rPr>
                <w:rFonts w:hint="eastAsia"/>
                <w:color w:val="auto"/>
                <w:sz w:val="21"/>
                <w:szCs w:val="21"/>
              </w:rPr>
              <w:t>取</w:t>
            </w:r>
            <w:r w:rsidRPr="00C129A5">
              <w:rPr>
                <w:color w:val="auto"/>
                <w:sz w:val="21"/>
                <w:szCs w:val="21"/>
              </w:rPr>
              <w:t>hcbm_contract_budget</w:t>
            </w:r>
            <w:r>
              <w:rPr>
                <w:rFonts w:hint="eastAsia"/>
                <w:color w:val="auto"/>
                <w:sz w:val="21"/>
                <w:szCs w:val="21"/>
              </w:rPr>
              <w:t>表</w:t>
            </w:r>
            <w:r w:rsidRPr="00EA7FF9">
              <w:rPr>
                <w:color w:val="auto"/>
                <w:sz w:val="21"/>
                <w:szCs w:val="21"/>
              </w:rPr>
              <w:t>invoice_type</w:t>
            </w:r>
            <w:r>
              <w:rPr>
                <w:rFonts w:hint="eastAsia"/>
                <w:color w:val="auto"/>
                <w:sz w:val="21"/>
                <w:szCs w:val="21"/>
              </w:rPr>
              <w:t>字段</w:t>
            </w:r>
          </w:p>
        </w:tc>
      </w:tr>
      <w:tr w:rsidR="00D91713" w14:paraId="79C40E76" w14:textId="77777777" w:rsidTr="000437FA">
        <w:trPr>
          <w:trHeight w:val="90"/>
        </w:trPr>
        <w:tc>
          <w:tcPr>
            <w:tcW w:w="709" w:type="dxa"/>
            <w:tcBorders>
              <w:top w:val="single" w:sz="4" w:space="0" w:color="auto"/>
              <w:left w:val="single" w:sz="4" w:space="0" w:color="auto"/>
              <w:bottom w:val="single" w:sz="4" w:space="0" w:color="auto"/>
              <w:right w:val="single" w:sz="4" w:space="0" w:color="auto"/>
            </w:tcBorders>
            <w:vAlign w:val="center"/>
            <w:hideMark/>
          </w:tcPr>
          <w:p w14:paraId="27E2A12F" w14:textId="092CC2A5" w:rsidR="00D91713" w:rsidRDefault="00D91713" w:rsidP="00D91713">
            <w:pPr>
              <w:pStyle w:val="11"/>
              <w:jc w:val="center"/>
              <w:rPr>
                <w:sz w:val="21"/>
                <w:szCs w:val="21"/>
              </w:rPr>
            </w:pPr>
            <w:r>
              <w:rPr>
                <w:rFonts w:hint="eastAsia"/>
                <w:color w:val="000000"/>
                <w:sz w:val="22"/>
                <w:szCs w:val="22"/>
              </w:rPr>
              <w:t>48</w:t>
            </w:r>
          </w:p>
        </w:tc>
        <w:tc>
          <w:tcPr>
            <w:tcW w:w="1838" w:type="dxa"/>
            <w:tcBorders>
              <w:top w:val="single" w:sz="4" w:space="0" w:color="auto"/>
              <w:left w:val="nil"/>
              <w:bottom w:val="single" w:sz="4" w:space="0" w:color="auto"/>
              <w:right w:val="single" w:sz="4" w:space="0" w:color="auto"/>
            </w:tcBorders>
          </w:tcPr>
          <w:p w14:paraId="3C4E5759" w14:textId="77777777" w:rsidR="00D91713" w:rsidRPr="005521EF" w:rsidRDefault="00D91713" w:rsidP="00D91713">
            <w:pPr>
              <w:jc w:val="center"/>
              <w:rPr>
                <w:color w:val="auto"/>
                <w:sz w:val="21"/>
                <w:szCs w:val="21"/>
              </w:rPr>
            </w:pPr>
            <w:r w:rsidRPr="005521EF">
              <w:rPr>
                <w:rFonts w:hint="eastAsia"/>
                <w:color w:val="auto"/>
                <w:sz w:val="21"/>
                <w:szCs w:val="21"/>
              </w:rPr>
              <w:t>totalCost</w:t>
            </w:r>
          </w:p>
          <w:p w14:paraId="2479D1EB" w14:textId="77777777" w:rsidR="00D91713" w:rsidRDefault="00D91713" w:rsidP="00D91713">
            <w:pPr>
              <w:pStyle w:val="11"/>
              <w:jc w:val="center"/>
              <w:rPr>
                <w:sz w:val="21"/>
                <w:szCs w:val="21"/>
              </w:rPr>
            </w:pPr>
          </w:p>
        </w:tc>
        <w:tc>
          <w:tcPr>
            <w:tcW w:w="1559" w:type="dxa"/>
            <w:tcBorders>
              <w:top w:val="single" w:sz="4" w:space="0" w:color="auto"/>
              <w:left w:val="nil"/>
              <w:bottom w:val="single" w:sz="4" w:space="0" w:color="auto"/>
              <w:right w:val="single" w:sz="4" w:space="0" w:color="auto"/>
            </w:tcBorders>
            <w:vAlign w:val="center"/>
            <w:hideMark/>
          </w:tcPr>
          <w:p w14:paraId="7076DD04" w14:textId="77777777" w:rsidR="00D91713" w:rsidRDefault="00D91713" w:rsidP="00D91713">
            <w:pPr>
              <w:pStyle w:val="11"/>
              <w:jc w:val="center"/>
              <w:rPr>
                <w:sz w:val="21"/>
                <w:szCs w:val="21"/>
              </w:rPr>
            </w:pPr>
            <w:r>
              <w:rPr>
                <w:rFonts w:hint="eastAsia"/>
                <w:sz w:val="21"/>
                <w:szCs w:val="21"/>
              </w:rPr>
              <w:t>费用合计</w:t>
            </w:r>
          </w:p>
        </w:tc>
        <w:tc>
          <w:tcPr>
            <w:tcW w:w="1559" w:type="dxa"/>
            <w:tcBorders>
              <w:top w:val="single" w:sz="4" w:space="0" w:color="auto"/>
              <w:left w:val="nil"/>
              <w:bottom w:val="single" w:sz="4" w:space="0" w:color="auto"/>
              <w:right w:val="single" w:sz="4" w:space="0" w:color="auto"/>
            </w:tcBorders>
            <w:vAlign w:val="center"/>
          </w:tcPr>
          <w:p w14:paraId="1B09C895" w14:textId="3A4AF20D" w:rsidR="00D91713" w:rsidRPr="005521EF" w:rsidRDefault="00D91713" w:rsidP="00D91713">
            <w:pPr>
              <w:rPr>
                <w:color w:val="auto"/>
                <w:sz w:val="21"/>
                <w:szCs w:val="21"/>
              </w:rPr>
            </w:pPr>
          </w:p>
          <w:p w14:paraId="6160C5C8" w14:textId="36E3AB9E" w:rsidR="00D91713" w:rsidRDefault="00D91713" w:rsidP="00D91713">
            <w:pPr>
              <w:pStyle w:val="11"/>
              <w:jc w:val="center"/>
              <w:rPr>
                <w:sz w:val="21"/>
                <w:szCs w:val="21"/>
              </w:rPr>
            </w:pPr>
            <w:r w:rsidRPr="00EA7FF9">
              <w:rPr>
                <w:sz w:val="21"/>
                <w:szCs w:val="21"/>
              </w:rPr>
              <w:t>decimal(50,6)</w:t>
            </w:r>
          </w:p>
        </w:tc>
        <w:tc>
          <w:tcPr>
            <w:tcW w:w="993" w:type="dxa"/>
            <w:tcBorders>
              <w:top w:val="single" w:sz="4" w:space="0" w:color="auto"/>
              <w:left w:val="nil"/>
              <w:bottom w:val="single" w:sz="4" w:space="0" w:color="auto"/>
              <w:right w:val="single" w:sz="4" w:space="0" w:color="auto"/>
            </w:tcBorders>
            <w:vAlign w:val="center"/>
          </w:tcPr>
          <w:p w14:paraId="589078B3" w14:textId="77777777" w:rsidR="00D91713" w:rsidRDefault="00D91713" w:rsidP="00D91713">
            <w:pPr>
              <w:pStyle w:val="11"/>
              <w:jc w:val="center"/>
              <w:rPr>
                <w:sz w:val="21"/>
                <w:szCs w:val="21"/>
              </w:rPr>
            </w:pPr>
          </w:p>
        </w:tc>
        <w:tc>
          <w:tcPr>
            <w:tcW w:w="3402" w:type="dxa"/>
            <w:tcBorders>
              <w:top w:val="single" w:sz="4" w:space="0" w:color="auto"/>
              <w:left w:val="nil"/>
              <w:bottom w:val="single" w:sz="4" w:space="0" w:color="auto"/>
              <w:right w:val="single" w:sz="4" w:space="0" w:color="auto"/>
            </w:tcBorders>
          </w:tcPr>
          <w:p w14:paraId="173F7DA6" w14:textId="69721A97" w:rsidR="00D91713" w:rsidRPr="00AD55A7" w:rsidRDefault="00D91713" w:rsidP="00D91713">
            <w:pPr>
              <w:jc w:val="center"/>
              <w:rPr>
                <w:color w:val="auto"/>
                <w:sz w:val="21"/>
                <w:szCs w:val="21"/>
              </w:rPr>
            </w:pPr>
            <w:r>
              <w:rPr>
                <w:rFonts w:hint="eastAsia"/>
                <w:color w:val="auto"/>
                <w:sz w:val="21"/>
                <w:szCs w:val="21"/>
              </w:rPr>
              <w:t>取</w:t>
            </w:r>
            <w:r w:rsidRPr="00C129A5">
              <w:rPr>
                <w:color w:val="auto"/>
                <w:sz w:val="21"/>
                <w:szCs w:val="21"/>
              </w:rPr>
              <w:t>hcbm_contract_budget</w:t>
            </w:r>
            <w:r>
              <w:rPr>
                <w:rFonts w:hint="eastAsia"/>
                <w:color w:val="auto"/>
                <w:sz w:val="21"/>
                <w:szCs w:val="21"/>
              </w:rPr>
              <w:t>表</w:t>
            </w:r>
            <w:r w:rsidRPr="00EA7FF9">
              <w:rPr>
                <w:color w:val="auto"/>
                <w:sz w:val="21"/>
                <w:szCs w:val="21"/>
              </w:rPr>
              <w:t>total_cost</w:t>
            </w:r>
            <w:r>
              <w:rPr>
                <w:rFonts w:hint="eastAsia"/>
                <w:color w:val="auto"/>
                <w:sz w:val="21"/>
                <w:szCs w:val="21"/>
              </w:rPr>
              <w:t>字段</w:t>
            </w:r>
          </w:p>
        </w:tc>
      </w:tr>
      <w:tr w:rsidR="00D91713" w14:paraId="04D756D7" w14:textId="77777777" w:rsidTr="000437FA">
        <w:trPr>
          <w:trHeight w:val="90"/>
        </w:trPr>
        <w:tc>
          <w:tcPr>
            <w:tcW w:w="709" w:type="dxa"/>
            <w:tcBorders>
              <w:top w:val="single" w:sz="4" w:space="0" w:color="auto"/>
              <w:left w:val="single" w:sz="4" w:space="0" w:color="auto"/>
              <w:bottom w:val="single" w:sz="4" w:space="0" w:color="auto"/>
              <w:right w:val="single" w:sz="4" w:space="0" w:color="auto"/>
            </w:tcBorders>
            <w:vAlign w:val="center"/>
            <w:hideMark/>
          </w:tcPr>
          <w:p w14:paraId="716BB7CE" w14:textId="04419A09" w:rsidR="00D91713" w:rsidRDefault="00D91713" w:rsidP="00D91713">
            <w:pPr>
              <w:pStyle w:val="11"/>
              <w:jc w:val="center"/>
              <w:rPr>
                <w:sz w:val="21"/>
                <w:szCs w:val="21"/>
              </w:rPr>
            </w:pPr>
            <w:r>
              <w:rPr>
                <w:rFonts w:hint="eastAsia"/>
                <w:color w:val="000000"/>
                <w:sz w:val="22"/>
                <w:szCs w:val="22"/>
              </w:rPr>
              <w:t>49</w:t>
            </w:r>
          </w:p>
        </w:tc>
        <w:tc>
          <w:tcPr>
            <w:tcW w:w="1838" w:type="dxa"/>
            <w:tcBorders>
              <w:top w:val="single" w:sz="4" w:space="0" w:color="auto"/>
              <w:left w:val="nil"/>
              <w:bottom w:val="single" w:sz="4" w:space="0" w:color="auto"/>
              <w:right w:val="single" w:sz="4" w:space="0" w:color="auto"/>
            </w:tcBorders>
          </w:tcPr>
          <w:p w14:paraId="4C774C40" w14:textId="77777777" w:rsidR="00D91713" w:rsidRPr="005521EF" w:rsidRDefault="00D91713" w:rsidP="00D91713">
            <w:pPr>
              <w:jc w:val="center"/>
              <w:rPr>
                <w:color w:val="auto"/>
                <w:sz w:val="21"/>
                <w:szCs w:val="21"/>
              </w:rPr>
            </w:pPr>
            <w:r w:rsidRPr="005521EF">
              <w:rPr>
                <w:rFonts w:hint="eastAsia"/>
                <w:color w:val="auto"/>
                <w:sz w:val="21"/>
                <w:szCs w:val="21"/>
              </w:rPr>
              <w:t>tax_rate</w:t>
            </w:r>
          </w:p>
          <w:p w14:paraId="17B51B2E" w14:textId="77777777" w:rsidR="00D91713" w:rsidRDefault="00D91713" w:rsidP="00D91713">
            <w:pPr>
              <w:pStyle w:val="11"/>
              <w:jc w:val="center"/>
              <w:rPr>
                <w:sz w:val="21"/>
                <w:szCs w:val="21"/>
              </w:rPr>
            </w:pPr>
          </w:p>
        </w:tc>
        <w:tc>
          <w:tcPr>
            <w:tcW w:w="1559" w:type="dxa"/>
            <w:tcBorders>
              <w:top w:val="single" w:sz="4" w:space="0" w:color="auto"/>
              <w:left w:val="nil"/>
              <w:bottom w:val="single" w:sz="4" w:space="0" w:color="auto"/>
              <w:right w:val="single" w:sz="4" w:space="0" w:color="auto"/>
            </w:tcBorders>
            <w:vAlign w:val="center"/>
            <w:hideMark/>
          </w:tcPr>
          <w:p w14:paraId="19E064B7" w14:textId="77777777" w:rsidR="00D91713" w:rsidRDefault="00D91713" w:rsidP="00D91713">
            <w:pPr>
              <w:pStyle w:val="11"/>
              <w:jc w:val="center"/>
              <w:rPr>
                <w:sz w:val="21"/>
                <w:szCs w:val="21"/>
              </w:rPr>
            </w:pPr>
            <w:r>
              <w:rPr>
                <w:rFonts w:hint="eastAsia"/>
                <w:sz w:val="21"/>
                <w:szCs w:val="21"/>
              </w:rPr>
              <w:t>税率</w:t>
            </w:r>
          </w:p>
        </w:tc>
        <w:tc>
          <w:tcPr>
            <w:tcW w:w="1559" w:type="dxa"/>
            <w:tcBorders>
              <w:top w:val="single" w:sz="4" w:space="0" w:color="auto"/>
              <w:left w:val="nil"/>
              <w:bottom w:val="single" w:sz="4" w:space="0" w:color="auto"/>
              <w:right w:val="single" w:sz="4" w:space="0" w:color="auto"/>
            </w:tcBorders>
            <w:vAlign w:val="center"/>
          </w:tcPr>
          <w:p w14:paraId="50849260" w14:textId="5EE665B5" w:rsidR="00D91713" w:rsidRPr="005521EF" w:rsidRDefault="00D91713" w:rsidP="00D91713">
            <w:pPr>
              <w:rPr>
                <w:color w:val="auto"/>
                <w:sz w:val="21"/>
                <w:szCs w:val="21"/>
              </w:rPr>
            </w:pPr>
          </w:p>
          <w:p w14:paraId="08F05B2C" w14:textId="261D0C05" w:rsidR="00D91713" w:rsidRDefault="00D91713" w:rsidP="00D91713">
            <w:pPr>
              <w:pStyle w:val="11"/>
              <w:jc w:val="center"/>
              <w:rPr>
                <w:sz w:val="21"/>
                <w:szCs w:val="21"/>
              </w:rPr>
            </w:pPr>
            <w:r w:rsidRPr="00EA7FF9">
              <w:rPr>
                <w:sz w:val="21"/>
                <w:szCs w:val="21"/>
              </w:rPr>
              <w:t>varchar(100)</w:t>
            </w:r>
          </w:p>
        </w:tc>
        <w:tc>
          <w:tcPr>
            <w:tcW w:w="993" w:type="dxa"/>
            <w:tcBorders>
              <w:top w:val="single" w:sz="4" w:space="0" w:color="auto"/>
              <w:left w:val="nil"/>
              <w:bottom w:val="single" w:sz="4" w:space="0" w:color="auto"/>
              <w:right w:val="single" w:sz="4" w:space="0" w:color="auto"/>
            </w:tcBorders>
            <w:vAlign w:val="center"/>
          </w:tcPr>
          <w:p w14:paraId="07E668DA" w14:textId="77777777" w:rsidR="00D91713" w:rsidRDefault="00D91713" w:rsidP="00D91713">
            <w:pPr>
              <w:pStyle w:val="11"/>
              <w:jc w:val="center"/>
              <w:rPr>
                <w:sz w:val="21"/>
                <w:szCs w:val="21"/>
              </w:rPr>
            </w:pPr>
          </w:p>
        </w:tc>
        <w:tc>
          <w:tcPr>
            <w:tcW w:w="3402" w:type="dxa"/>
            <w:tcBorders>
              <w:top w:val="single" w:sz="4" w:space="0" w:color="auto"/>
              <w:left w:val="nil"/>
              <w:bottom w:val="single" w:sz="4" w:space="0" w:color="auto"/>
              <w:right w:val="single" w:sz="4" w:space="0" w:color="auto"/>
            </w:tcBorders>
          </w:tcPr>
          <w:p w14:paraId="1B541C88" w14:textId="55B1880B" w:rsidR="00D91713" w:rsidRPr="00AD55A7" w:rsidRDefault="00D91713" w:rsidP="00D91713">
            <w:pPr>
              <w:jc w:val="center"/>
              <w:rPr>
                <w:color w:val="auto"/>
                <w:sz w:val="21"/>
                <w:szCs w:val="21"/>
              </w:rPr>
            </w:pPr>
            <w:r>
              <w:rPr>
                <w:rFonts w:hint="eastAsia"/>
                <w:color w:val="auto"/>
                <w:sz w:val="21"/>
                <w:szCs w:val="21"/>
              </w:rPr>
              <w:t>取</w:t>
            </w:r>
            <w:r w:rsidRPr="00C129A5">
              <w:rPr>
                <w:color w:val="auto"/>
                <w:sz w:val="21"/>
                <w:szCs w:val="21"/>
              </w:rPr>
              <w:t>hcbm_contract_budget</w:t>
            </w:r>
            <w:r>
              <w:rPr>
                <w:rFonts w:hint="eastAsia"/>
                <w:color w:val="auto"/>
                <w:sz w:val="21"/>
                <w:szCs w:val="21"/>
              </w:rPr>
              <w:t>表</w:t>
            </w:r>
            <w:r w:rsidRPr="00EA7FF9">
              <w:rPr>
                <w:color w:val="auto"/>
                <w:sz w:val="21"/>
                <w:szCs w:val="21"/>
              </w:rPr>
              <w:t>tax_rate</w:t>
            </w:r>
            <w:r>
              <w:rPr>
                <w:rFonts w:hint="eastAsia"/>
                <w:color w:val="auto"/>
                <w:sz w:val="21"/>
                <w:szCs w:val="21"/>
              </w:rPr>
              <w:t>字段</w:t>
            </w:r>
          </w:p>
        </w:tc>
      </w:tr>
      <w:tr w:rsidR="00D91713" w14:paraId="11FC7A95" w14:textId="77777777" w:rsidTr="000437FA">
        <w:trPr>
          <w:trHeight w:val="90"/>
        </w:trPr>
        <w:tc>
          <w:tcPr>
            <w:tcW w:w="709" w:type="dxa"/>
            <w:tcBorders>
              <w:top w:val="single" w:sz="4" w:space="0" w:color="auto"/>
              <w:left w:val="single" w:sz="4" w:space="0" w:color="auto"/>
              <w:bottom w:val="single" w:sz="4" w:space="0" w:color="auto"/>
              <w:right w:val="single" w:sz="4" w:space="0" w:color="auto"/>
            </w:tcBorders>
            <w:vAlign w:val="center"/>
            <w:hideMark/>
          </w:tcPr>
          <w:p w14:paraId="542B29E1" w14:textId="33B53ABD" w:rsidR="00D91713" w:rsidRDefault="00D91713" w:rsidP="00D91713">
            <w:pPr>
              <w:pStyle w:val="11"/>
              <w:jc w:val="center"/>
              <w:rPr>
                <w:sz w:val="21"/>
                <w:szCs w:val="21"/>
              </w:rPr>
            </w:pPr>
            <w:r>
              <w:rPr>
                <w:rFonts w:hint="eastAsia"/>
                <w:color w:val="000000"/>
                <w:sz w:val="22"/>
                <w:szCs w:val="22"/>
              </w:rPr>
              <w:t>50</w:t>
            </w:r>
          </w:p>
        </w:tc>
        <w:tc>
          <w:tcPr>
            <w:tcW w:w="1838" w:type="dxa"/>
            <w:tcBorders>
              <w:top w:val="single" w:sz="4" w:space="0" w:color="auto"/>
              <w:left w:val="nil"/>
              <w:bottom w:val="single" w:sz="4" w:space="0" w:color="auto"/>
              <w:right w:val="single" w:sz="4" w:space="0" w:color="auto"/>
            </w:tcBorders>
          </w:tcPr>
          <w:p w14:paraId="16F28A49" w14:textId="77777777" w:rsidR="00D91713" w:rsidRPr="005521EF" w:rsidRDefault="00D91713" w:rsidP="00D91713">
            <w:pPr>
              <w:jc w:val="center"/>
              <w:rPr>
                <w:color w:val="auto"/>
                <w:sz w:val="21"/>
                <w:szCs w:val="21"/>
              </w:rPr>
            </w:pPr>
            <w:r w:rsidRPr="005521EF">
              <w:rPr>
                <w:rFonts w:hint="eastAsia"/>
                <w:color w:val="auto"/>
                <w:sz w:val="21"/>
                <w:szCs w:val="21"/>
              </w:rPr>
              <w:t>value_added_tax</w:t>
            </w:r>
          </w:p>
          <w:p w14:paraId="71AFDB6C" w14:textId="77777777" w:rsidR="00D91713" w:rsidRDefault="00D91713" w:rsidP="00D91713">
            <w:pPr>
              <w:pStyle w:val="11"/>
              <w:jc w:val="center"/>
              <w:rPr>
                <w:sz w:val="21"/>
                <w:szCs w:val="21"/>
              </w:rPr>
            </w:pPr>
          </w:p>
        </w:tc>
        <w:tc>
          <w:tcPr>
            <w:tcW w:w="1559" w:type="dxa"/>
            <w:tcBorders>
              <w:top w:val="single" w:sz="4" w:space="0" w:color="auto"/>
              <w:left w:val="nil"/>
              <w:bottom w:val="single" w:sz="4" w:space="0" w:color="auto"/>
              <w:right w:val="single" w:sz="4" w:space="0" w:color="auto"/>
            </w:tcBorders>
            <w:vAlign w:val="center"/>
            <w:hideMark/>
          </w:tcPr>
          <w:p w14:paraId="0281B453" w14:textId="77777777" w:rsidR="00D91713" w:rsidRDefault="00D91713" w:rsidP="00D91713">
            <w:pPr>
              <w:pStyle w:val="11"/>
              <w:jc w:val="center"/>
              <w:rPr>
                <w:sz w:val="21"/>
                <w:szCs w:val="21"/>
              </w:rPr>
            </w:pPr>
            <w:r>
              <w:rPr>
                <w:rFonts w:hint="eastAsia"/>
                <w:sz w:val="21"/>
                <w:szCs w:val="21"/>
              </w:rPr>
              <w:t>增值税额</w:t>
            </w:r>
          </w:p>
        </w:tc>
        <w:tc>
          <w:tcPr>
            <w:tcW w:w="1559" w:type="dxa"/>
            <w:tcBorders>
              <w:top w:val="single" w:sz="4" w:space="0" w:color="auto"/>
              <w:left w:val="nil"/>
              <w:bottom w:val="single" w:sz="4" w:space="0" w:color="auto"/>
              <w:right w:val="single" w:sz="4" w:space="0" w:color="auto"/>
            </w:tcBorders>
            <w:vAlign w:val="center"/>
          </w:tcPr>
          <w:p w14:paraId="35B9EB93" w14:textId="26A82558" w:rsidR="00D91713" w:rsidRPr="00AD55A7" w:rsidRDefault="00D91713" w:rsidP="00D91713">
            <w:pPr>
              <w:jc w:val="center"/>
              <w:rPr>
                <w:color w:val="auto"/>
                <w:sz w:val="21"/>
                <w:szCs w:val="21"/>
              </w:rPr>
            </w:pPr>
            <w:r w:rsidRPr="00AD55A7">
              <w:rPr>
                <w:color w:val="auto"/>
                <w:sz w:val="21"/>
                <w:szCs w:val="21"/>
              </w:rPr>
              <w:t>decimal(50,6)</w:t>
            </w:r>
          </w:p>
        </w:tc>
        <w:tc>
          <w:tcPr>
            <w:tcW w:w="993" w:type="dxa"/>
            <w:tcBorders>
              <w:top w:val="single" w:sz="4" w:space="0" w:color="auto"/>
              <w:left w:val="nil"/>
              <w:bottom w:val="single" w:sz="4" w:space="0" w:color="auto"/>
              <w:right w:val="single" w:sz="4" w:space="0" w:color="auto"/>
            </w:tcBorders>
            <w:vAlign w:val="center"/>
          </w:tcPr>
          <w:p w14:paraId="388F3F6B" w14:textId="77777777" w:rsidR="00D91713" w:rsidRDefault="00D91713" w:rsidP="00D91713">
            <w:pPr>
              <w:pStyle w:val="11"/>
              <w:jc w:val="center"/>
              <w:rPr>
                <w:sz w:val="21"/>
                <w:szCs w:val="21"/>
              </w:rPr>
            </w:pPr>
          </w:p>
        </w:tc>
        <w:tc>
          <w:tcPr>
            <w:tcW w:w="3402" w:type="dxa"/>
            <w:tcBorders>
              <w:top w:val="single" w:sz="4" w:space="0" w:color="auto"/>
              <w:left w:val="nil"/>
              <w:bottom w:val="single" w:sz="4" w:space="0" w:color="auto"/>
              <w:right w:val="single" w:sz="4" w:space="0" w:color="auto"/>
            </w:tcBorders>
          </w:tcPr>
          <w:p w14:paraId="6A80BD9E" w14:textId="7B5E6BB8" w:rsidR="00D91713" w:rsidRPr="005521EF" w:rsidRDefault="00D91713" w:rsidP="00502DC2">
            <w:pPr>
              <w:rPr>
                <w:rFonts w:hint="eastAsia"/>
                <w:color w:val="auto"/>
                <w:sz w:val="21"/>
                <w:szCs w:val="21"/>
              </w:rPr>
            </w:pPr>
          </w:p>
          <w:p w14:paraId="67F736C1" w14:textId="747CF387" w:rsidR="00D91713" w:rsidRDefault="00D91713" w:rsidP="00D91713">
            <w:pPr>
              <w:pStyle w:val="11"/>
              <w:jc w:val="center"/>
              <w:rPr>
                <w:sz w:val="21"/>
                <w:szCs w:val="21"/>
              </w:rPr>
            </w:pPr>
            <w:r>
              <w:rPr>
                <w:rFonts w:hint="eastAsia"/>
                <w:sz w:val="21"/>
                <w:szCs w:val="21"/>
              </w:rPr>
              <w:t>取</w:t>
            </w:r>
            <w:r w:rsidRPr="00C129A5">
              <w:rPr>
                <w:sz w:val="21"/>
                <w:szCs w:val="21"/>
              </w:rPr>
              <w:t>hcbm_contract_budget</w:t>
            </w:r>
            <w:r>
              <w:rPr>
                <w:rFonts w:hint="eastAsia"/>
                <w:sz w:val="21"/>
                <w:szCs w:val="21"/>
              </w:rPr>
              <w:t>表</w:t>
            </w:r>
            <w:r w:rsidRPr="00EA7FF9">
              <w:rPr>
                <w:sz w:val="21"/>
                <w:szCs w:val="21"/>
              </w:rPr>
              <w:t>value_added_tax</w:t>
            </w:r>
            <w:r>
              <w:rPr>
                <w:rFonts w:hint="eastAsia"/>
                <w:sz w:val="21"/>
                <w:szCs w:val="21"/>
              </w:rPr>
              <w:t>字段</w:t>
            </w:r>
          </w:p>
        </w:tc>
      </w:tr>
      <w:tr w:rsidR="00D91713" w14:paraId="537BE5C5" w14:textId="77777777" w:rsidTr="000437FA">
        <w:trPr>
          <w:trHeight w:val="90"/>
        </w:trPr>
        <w:tc>
          <w:tcPr>
            <w:tcW w:w="709" w:type="dxa"/>
            <w:tcBorders>
              <w:top w:val="single" w:sz="4" w:space="0" w:color="auto"/>
              <w:left w:val="single" w:sz="4" w:space="0" w:color="auto"/>
              <w:bottom w:val="single" w:sz="4" w:space="0" w:color="auto"/>
              <w:right w:val="single" w:sz="4" w:space="0" w:color="auto"/>
            </w:tcBorders>
            <w:vAlign w:val="center"/>
            <w:hideMark/>
          </w:tcPr>
          <w:p w14:paraId="1DF77242" w14:textId="3DA309BD" w:rsidR="00D91713" w:rsidRDefault="00D91713" w:rsidP="00D91713">
            <w:pPr>
              <w:pStyle w:val="11"/>
              <w:jc w:val="center"/>
              <w:rPr>
                <w:sz w:val="21"/>
                <w:szCs w:val="21"/>
              </w:rPr>
            </w:pPr>
            <w:r>
              <w:rPr>
                <w:rFonts w:hint="eastAsia"/>
                <w:color w:val="000000"/>
                <w:sz w:val="22"/>
                <w:szCs w:val="22"/>
              </w:rPr>
              <w:t>51</w:t>
            </w:r>
          </w:p>
        </w:tc>
        <w:tc>
          <w:tcPr>
            <w:tcW w:w="1838" w:type="dxa"/>
            <w:tcBorders>
              <w:top w:val="single" w:sz="4" w:space="0" w:color="auto"/>
              <w:left w:val="nil"/>
              <w:bottom w:val="single" w:sz="4" w:space="0" w:color="auto"/>
              <w:right w:val="single" w:sz="4" w:space="0" w:color="auto"/>
            </w:tcBorders>
          </w:tcPr>
          <w:p w14:paraId="38E7166F" w14:textId="77777777" w:rsidR="00D91713" w:rsidRPr="005521EF" w:rsidRDefault="00D91713" w:rsidP="00D91713">
            <w:pPr>
              <w:jc w:val="center"/>
              <w:rPr>
                <w:color w:val="auto"/>
                <w:sz w:val="21"/>
                <w:szCs w:val="21"/>
              </w:rPr>
            </w:pPr>
            <w:r w:rsidRPr="005521EF">
              <w:rPr>
                <w:rFonts w:hint="eastAsia"/>
                <w:color w:val="auto"/>
                <w:sz w:val="21"/>
                <w:szCs w:val="21"/>
              </w:rPr>
              <w:t>amount_excluding_tax</w:t>
            </w:r>
          </w:p>
          <w:p w14:paraId="14546C9B" w14:textId="77777777" w:rsidR="00D91713" w:rsidRDefault="00D91713" w:rsidP="00D91713">
            <w:pPr>
              <w:pStyle w:val="11"/>
              <w:jc w:val="center"/>
              <w:rPr>
                <w:sz w:val="21"/>
                <w:szCs w:val="21"/>
              </w:rPr>
            </w:pPr>
          </w:p>
        </w:tc>
        <w:tc>
          <w:tcPr>
            <w:tcW w:w="1559" w:type="dxa"/>
            <w:tcBorders>
              <w:top w:val="single" w:sz="4" w:space="0" w:color="auto"/>
              <w:left w:val="nil"/>
              <w:bottom w:val="single" w:sz="4" w:space="0" w:color="auto"/>
              <w:right w:val="single" w:sz="4" w:space="0" w:color="auto"/>
            </w:tcBorders>
            <w:vAlign w:val="center"/>
            <w:hideMark/>
          </w:tcPr>
          <w:p w14:paraId="05D72657" w14:textId="77777777" w:rsidR="00D91713" w:rsidRDefault="00D91713" w:rsidP="00D91713">
            <w:pPr>
              <w:pStyle w:val="11"/>
              <w:jc w:val="center"/>
              <w:rPr>
                <w:sz w:val="21"/>
                <w:szCs w:val="21"/>
              </w:rPr>
            </w:pPr>
            <w:r>
              <w:rPr>
                <w:rFonts w:hint="eastAsia"/>
                <w:sz w:val="21"/>
                <w:szCs w:val="21"/>
              </w:rPr>
              <w:t>不含税金额</w:t>
            </w:r>
          </w:p>
        </w:tc>
        <w:tc>
          <w:tcPr>
            <w:tcW w:w="1559" w:type="dxa"/>
            <w:tcBorders>
              <w:top w:val="single" w:sz="4" w:space="0" w:color="auto"/>
              <w:left w:val="nil"/>
              <w:bottom w:val="single" w:sz="4" w:space="0" w:color="auto"/>
              <w:right w:val="single" w:sz="4" w:space="0" w:color="auto"/>
            </w:tcBorders>
            <w:vAlign w:val="center"/>
          </w:tcPr>
          <w:p w14:paraId="0EEDB9B9" w14:textId="44BB9DDC" w:rsidR="00D91713" w:rsidRPr="00AD55A7" w:rsidRDefault="00D91713" w:rsidP="00D91713">
            <w:pPr>
              <w:jc w:val="center"/>
              <w:rPr>
                <w:color w:val="auto"/>
                <w:sz w:val="21"/>
                <w:szCs w:val="21"/>
              </w:rPr>
            </w:pPr>
            <w:r w:rsidRPr="00AD55A7">
              <w:rPr>
                <w:color w:val="auto"/>
                <w:sz w:val="21"/>
                <w:szCs w:val="21"/>
              </w:rPr>
              <w:t>decimal(50,6)</w:t>
            </w:r>
          </w:p>
        </w:tc>
        <w:tc>
          <w:tcPr>
            <w:tcW w:w="993" w:type="dxa"/>
            <w:tcBorders>
              <w:top w:val="single" w:sz="4" w:space="0" w:color="auto"/>
              <w:left w:val="nil"/>
              <w:bottom w:val="single" w:sz="4" w:space="0" w:color="auto"/>
              <w:right w:val="single" w:sz="4" w:space="0" w:color="auto"/>
            </w:tcBorders>
            <w:vAlign w:val="center"/>
          </w:tcPr>
          <w:p w14:paraId="50FAAB33" w14:textId="77777777" w:rsidR="00D91713" w:rsidRDefault="00D91713" w:rsidP="00D91713">
            <w:pPr>
              <w:pStyle w:val="11"/>
              <w:jc w:val="center"/>
              <w:rPr>
                <w:sz w:val="21"/>
                <w:szCs w:val="21"/>
              </w:rPr>
            </w:pPr>
          </w:p>
        </w:tc>
        <w:tc>
          <w:tcPr>
            <w:tcW w:w="3402" w:type="dxa"/>
            <w:tcBorders>
              <w:top w:val="single" w:sz="4" w:space="0" w:color="auto"/>
              <w:left w:val="nil"/>
              <w:bottom w:val="single" w:sz="4" w:space="0" w:color="auto"/>
              <w:right w:val="single" w:sz="4" w:space="0" w:color="auto"/>
            </w:tcBorders>
          </w:tcPr>
          <w:p w14:paraId="357B3A64" w14:textId="1D2AC177" w:rsidR="00D91713" w:rsidRPr="00AD55A7" w:rsidRDefault="00D91713" w:rsidP="00D91713">
            <w:pPr>
              <w:jc w:val="center"/>
              <w:rPr>
                <w:color w:val="auto"/>
                <w:sz w:val="21"/>
                <w:szCs w:val="21"/>
              </w:rPr>
            </w:pPr>
            <w:r>
              <w:rPr>
                <w:rFonts w:hint="eastAsia"/>
                <w:color w:val="auto"/>
                <w:sz w:val="21"/>
                <w:szCs w:val="21"/>
              </w:rPr>
              <w:t>取</w:t>
            </w:r>
            <w:r w:rsidRPr="00C129A5">
              <w:rPr>
                <w:color w:val="auto"/>
                <w:sz w:val="21"/>
                <w:szCs w:val="21"/>
              </w:rPr>
              <w:t>hcbm_contract_budget</w:t>
            </w:r>
            <w:r>
              <w:rPr>
                <w:rFonts w:hint="eastAsia"/>
                <w:color w:val="auto"/>
                <w:sz w:val="21"/>
                <w:szCs w:val="21"/>
              </w:rPr>
              <w:t>表</w:t>
            </w:r>
            <w:r w:rsidRPr="00A22F9B">
              <w:rPr>
                <w:color w:val="auto"/>
                <w:sz w:val="21"/>
                <w:szCs w:val="21"/>
              </w:rPr>
              <w:t>amount_excluding_tax</w:t>
            </w:r>
            <w:r>
              <w:rPr>
                <w:rFonts w:hint="eastAsia"/>
                <w:color w:val="auto"/>
                <w:sz w:val="21"/>
                <w:szCs w:val="21"/>
              </w:rPr>
              <w:t>字段</w:t>
            </w:r>
          </w:p>
        </w:tc>
      </w:tr>
      <w:tr w:rsidR="00D91713" w14:paraId="51C1B7CC" w14:textId="77777777" w:rsidTr="000437FA">
        <w:trPr>
          <w:trHeight w:val="90"/>
        </w:trPr>
        <w:tc>
          <w:tcPr>
            <w:tcW w:w="709" w:type="dxa"/>
            <w:tcBorders>
              <w:top w:val="single" w:sz="4" w:space="0" w:color="auto"/>
              <w:left w:val="single" w:sz="4" w:space="0" w:color="auto"/>
              <w:bottom w:val="single" w:sz="4" w:space="0" w:color="auto"/>
              <w:right w:val="single" w:sz="4" w:space="0" w:color="auto"/>
            </w:tcBorders>
            <w:vAlign w:val="center"/>
            <w:hideMark/>
          </w:tcPr>
          <w:p w14:paraId="532A8F6E" w14:textId="0C8F4C58" w:rsidR="00D91713" w:rsidRDefault="00D91713" w:rsidP="00D91713">
            <w:pPr>
              <w:pStyle w:val="11"/>
              <w:jc w:val="center"/>
              <w:rPr>
                <w:sz w:val="21"/>
                <w:szCs w:val="21"/>
              </w:rPr>
            </w:pPr>
            <w:r>
              <w:rPr>
                <w:rFonts w:hint="eastAsia"/>
                <w:color w:val="000000"/>
                <w:sz w:val="22"/>
                <w:szCs w:val="22"/>
              </w:rPr>
              <w:t>52</w:t>
            </w:r>
          </w:p>
        </w:tc>
        <w:tc>
          <w:tcPr>
            <w:tcW w:w="1838" w:type="dxa"/>
            <w:tcBorders>
              <w:top w:val="single" w:sz="4" w:space="0" w:color="auto"/>
              <w:left w:val="nil"/>
              <w:bottom w:val="single" w:sz="4" w:space="0" w:color="auto"/>
              <w:right w:val="single" w:sz="4" w:space="0" w:color="auto"/>
            </w:tcBorders>
          </w:tcPr>
          <w:p w14:paraId="22CD5923" w14:textId="77777777" w:rsidR="00D91713" w:rsidRPr="005521EF" w:rsidRDefault="00D91713" w:rsidP="00D91713">
            <w:pPr>
              <w:jc w:val="center"/>
              <w:rPr>
                <w:color w:val="auto"/>
                <w:sz w:val="21"/>
                <w:szCs w:val="21"/>
              </w:rPr>
            </w:pPr>
            <w:r w:rsidRPr="005521EF">
              <w:rPr>
                <w:rFonts w:hint="eastAsia"/>
                <w:color w:val="auto"/>
                <w:sz w:val="21"/>
                <w:szCs w:val="21"/>
              </w:rPr>
              <w:t>budget_no</w:t>
            </w:r>
          </w:p>
          <w:p w14:paraId="3AE155F4" w14:textId="77777777" w:rsidR="00D91713" w:rsidRDefault="00D91713" w:rsidP="00D91713">
            <w:pPr>
              <w:pStyle w:val="11"/>
              <w:jc w:val="center"/>
              <w:rPr>
                <w:sz w:val="21"/>
                <w:szCs w:val="21"/>
              </w:rPr>
            </w:pPr>
          </w:p>
        </w:tc>
        <w:tc>
          <w:tcPr>
            <w:tcW w:w="1559" w:type="dxa"/>
            <w:tcBorders>
              <w:top w:val="single" w:sz="4" w:space="0" w:color="auto"/>
              <w:left w:val="nil"/>
              <w:bottom w:val="single" w:sz="4" w:space="0" w:color="auto"/>
              <w:right w:val="single" w:sz="4" w:space="0" w:color="auto"/>
            </w:tcBorders>
            <w:vAlign w:val="center"/>
            <w:hideMark/>
          </w:tcPr>
          <w:p w14:paraId="71AB3AFE" w14:textId="77777777" w:rsidR="00D91713" w:rsidRDefault="00D91713" w:rsidP="00D91713">
            <w:pPr>
              <w:pStyle w:val="11"/>
              <w:jc w:val="center"/>
              <w:rPr>
                <w:sz w:val="21"/>
                <w:szCs w:val="21"/>
              </w:rPr>
            </w:pPr>
            <w:r>
              <w:rPr>
                <w:rFonts w:hint="eastAsia"/>
                <w:sz w:val="21"/>
                <w:szCs w:val="21"/>
              </w:rPr>
              <w:t>预算编号</w:t>
            </w:r>
          </w:p>
        </w:tc>
        <w:tc>
          <w:tcPr>
            <w:tcW w:w="1559" w:type="dxa"/>
            <w:tcBorders>
              <w:top w:val="single" w:sz="4" w:space="0" w:color="auto"/>
              <w:left w:val="nil"/>
              <w:bottom w:val="single" w:sz="4" w:space="0" w:color="auto"/>
              <w:right w:val="single" w:sz="4" w:space="0" w:color="auto"/>
            </w:tcBorders>
            <w:vAlign w:val="center"/>
          </w:tcPr>
          <w:p w14:paraId="7F4E9FA6" w14:textId="0379D91D" w:rsidR="00D91713" w:rsidRPr="00AD55A7" w:rsidRDefault="00D91713" w:rsidP="00D91713">
            <w:pPr>
              <w:jc w:val="center"/>
              <w:rPr>
                <w:color w:val="auto"/>
                <w:sz w:val="21"/>
                <w:szCs w:val="21"/>
              </w:rPr>
            </w:pPr>
            <w:r w:rsidRPr="00AD55A7">
              <w:rPr>
                <w:color w:val="auto"/>
                <w:sz w:val="21"/>
                <w:szCs w:val="21"/>
              </w:rPr>
              <w:t>varchar(100)</w:t>
            </w:r>
          </w:p>
        </w:tc>
        <w:tc>
          <w:tcPr>
            <w:tcW w:w="993" w:type="dxa"/>
            <w:tcBorders>
              <w:top w:val="single" w:sz="4" w:space="0" w:color="auto"/>
              <w:left w:val="nil"/>
              <w:bottom w:val="single" w:sz="4" w:space="0" w:color="auto"/>
              <w:right w:val="single" w:sz="4" w:space="0" w:color="auto"/>
            </w:tcBorders>
            <w:vAlign w:val="center"/>
          </w:tcPr>
          <w:p w14:paraId="064FA024" w14:textId="77777777" w:rsidR="00D91713" w:rsidRDefault="00D91713" w:rsidP="00D91713">
            <w:pPr>
              <w:pStyle w:val="11"/>
              <w:jc w:val="center"/>
              <w:rPr>
                <w:sz w:val="21"/>
                <w:szCs w:val="21"/>
              </w:rPr>
            </w:pPr>
          </w:p>
        </w:tc>
        <w:tc>
          <w:tcPr>
            <w:tcW w:w="3402" w:type="dxa"/>
            <w:tcBorders>
              <w:top w:val="single" w:sz="4" w:space="0" w:color="auto"/>
              <w:left w:val="nil"/>
              <w:bottom w:val="single" w:sz="4" w:space="0" w:color="auto"/>
              <w:right w:val="single" w:sz="4" w:space="0" w:color="auto"/>
            </w:tcBorders>
          </w:tcPr>
          <w:p w14:paraId="3BB60A9B" w14:textId="1933DD32" w:rsidR="00D91713" w:rsidRPr="00AD55A7" w:rsidRDefault="00D91713" w:rsidP="00D91713">
            <w:pPr>
              <w:jc w:val="center"/>
              <w:rPr>
                <w:color w:val="auto"/>
                <w:sz w:val="21"/>
                <w:szCs w:val="21"/>
              </w:rPr>
            </w:pPr>
            <w:r>
              <w:rPr>
                <w:rFonts w:hint="eastAsia"/>
                <w:color w:val="auto"/>
                <w:sz w:val="21"/>
                <w:szCs w:val="21"/>
              </w:rPr>
              <w:t>取</w:t>
            </w:r>
            <w:r w:rsidRPr="00C129A5">
              <w:rPr>
                <w:color w:val="auto"/>
                <w:sz w:val="21"/>
                <w:szCs w:val="21"/>
              </w:rPr>
              <w:t>hcbm_contract_budget</w:t>
            </w:r>
            <w:r>
              <w:rPr>
                <w:rFonts w:hint="eastAsia"/>
                <w:color w:val="auto"/>
                <w:sz w:val="21"/>
                <w:szCs w:val="21"/>
              </w:rPr>
              <w:t>表</w:t>
            </w:r>
            <w:r w:rsidRPr="00A22F9B">
              <w:rPr>
                <w:color w:val="auto"/>
                <w:sz w:val="21"/>
                <w:szCs w:val="21"/>
              </w:rPr>
              <w:t>budget_n</w:t>
            </w:r>
            <w:r>
              <w:rPr>
                <w:rFonts w:hint="eastAsia"/>
                <w:color w:val="auto"/>
                <w:sz w:val="21"/>
                <w:szCs w:val="21"/>
              </w:rPr>
              <w:t>o字段</w:t>
            </w:r>
          </w:p>
        </w:tc>
      </w:tr>
      <w:tr w:rsidR="00D91713" w14:paraId="3C5CFB77" w14:textId="77777777" w:rsidTr="000437FA">
        <w:trPr>
          <w:trHeight w:val="90"/>
        </w:trPr>
        <w:tc>
          <w:tcPr>
            <w:tcW w:w="709" w:type="dxa"/>
            <w:tcBorders>
              <w:top w:val="single" w:sz="4" w:space="0" w:color="auto"/>
              <w:left w:val="single" w:sz="4" w:space="0" w:color="auto"/>
              <w:bottom w:val="single" w:sz="4" w:space="0" w:color="auto"/>
              <w:right w:val="single" w:sz="4" w:space="0" w:color="auto"/>
            </w:tcBorders>
            <w:vAlign w:val="center"/>
            <w:hideMark/>
          </w:tcPr>
          <w:p w14:paraId="0FB4DEA2" w14:textId="2620F23C" w:rsidR="00D91713" w:rsidRDefault="00D91713" w:rsidP="00D91713">
            <w:pPr>
              <w:pStyle w:val="11"/>
              <w:jc w:val="center"/>
              <w:rPr>
                <w:sz w:val="21"/>
                <w:szCs w:val="21"/>
              </w:rPr>
            </w:pPr>
            <w:r>
              <w:rPr>
                <w:rFonts w:hint="eastAsia"/>
                <w:color w:val="000000"/>
                <w:sz w:val="22"/>
                <w:szCs w:val="22"/>
              </w:rPr>
              <w:t>53</w:t>
            </w:r>
          </w:p>
        </w:tc>
        <w:tc>
          <w:tcPr>
            <w:tcW w:w="1838" w:type="dxa"/>
            <w:tcBorders>
              <w:top w:val="single" w:sz="4" w:space="0" w:color="auto"/>
              <w:left w:val="nil"/>
              <w:bottom w:val="single" w:sz="4" w:space="0" w:color="auto"/>
              <w:right w:val="single" w:sz="4" w:space="0" w:color="auto"/>
            </w:tcBorders>
          </w:tcPr>
          <w:p w14:paraId="77245ECD" w14:textId="22916D02" w:rsidR="00D91713" w:rsidRPr="00502DC2" w:rsidRDefault="00D91713" w:rsidP="00502DC2">
            <w:pPr>
              <w:jc w:val="center"/>
              <w:rPr>
                <w:rFonts w:hint="eastAsia"/>
                <w:color w:val="auto"/>
                <w:sz w:val="21"/>
                <w:szCs w:val="21"/>
              </w:rPr>
            </w:pPr>
            <w:r w:rsidRPr="005521EF">
              <w:rPr>
                <w:rFonts w:hint="eastAsia"/>
                <w:color w:val="auto"/>
                <w:sz w:val="21"/>
                <w:szCs w:val="21"/>
              </w:rPr>
              <w:t>cost_description</w:t>
            </w:r>
          </w:p>
        </w:tc>
        <w:tc>
          <w:tcPr>
            <w:tcW w:w="1559" w:type="dxa"/>
            <w:tcBorders>
              <w:top w:val="single" w:sz="4" w:space="0" w:color="auto"/>
              <w:left w:val="nil"/>
              <w:bottom w:val="single" w:sz="4" w:space="0" w:color="auto"/>
              <w:right w:val="single" w:sz="4" w:space="0" w:color="auto"/>
            </w:tcBorders>
            <w:vAlign w:val="center"/>
            <w:hideMark/>
          </w:tcPr>
          <w:p w14:paraId="4955CFD7" w14:textId="77777777" w:rsidR="00D91713" w:rsidRDefault="00D91713" w:rsidP="00D91713">
            <w:pPr>
              <w:pStyle w:val="11"/>
              <w:jc w:val="center"/>
              <w:rPr>
                <w:sz w:val="21"/>
                <w:szCs w:val="21"/>
              </w:rPr>
            </w:pPr>
            <w:r>
              <w:rPr>
                <w:rFonts w:hint="eastAsia"/>
                <w:sz w:val="21"/>
                <w:szCs w:val="21"/>
              </w:rPr>
              <w:t>费用描述</w:t>
            </w:r>
          </w:p>
        </w:tc>
        <w:tc>
          <w:tcPr>
            <w:tcW w:w="1559" w:type="dxa"/>
            <w:tcBorders>
              <w:top w:val="single" w:sz="4" w:space="0" w:color="auto"/>
              <w:left w:val="nil"/>
              <w:bottom w:val="single" w:sz="4" w:space="0" w:color="auto"/>
              <w:right w:val="single" w:sz="4" w:space="0" w:color="auto"/>
            </w:tcBorders>
            <w:vAlign w:val="center"/>
          </w:tcPr>
          <w:p w14:paraId="0946153B" w14:textId="58CBABF8" w:rsidR="00D91713" w:rsidRPr="00AD55A7" w:rsidRDefault="00D91713" w:rsidP="00D91713">
            <w:pPr>
              <w:jc w:val="center"/>
              <w:rPr>
                <w:color w:val="auto"/>
                <w:sz w:val="21"/>
                <w:szCs w:val="21"/>
              </w:rPr>
            </w:pPr>
            <w:r w:rsidRPr="00AD55A7">
              <w:rPr>
                <w:color w:val="auto"/>
                <w:sz w:val="21"/>
                <w:szCs w:val="21"/>
              </w:rPr>
              <w:t>varchar(50)</w:t>
            </w:r>
          </w:p>
        </w:tc>
        <w:tc>
          <w:tcPr>
            <w:tcW w:w="993" w:type="dxa"/>
            <w:tcBorders>
              <w:top w:val="single" w:sz="4" w:space="0" w:color="auto"/>
              <w:left w:val="nil"/>
              <w:bottom w:val="single" w:sz="4" w:space="0" w:color="auto"/>
              <w:right w:val="single" w:sz="4" w:space="0" w:color="auto"/>
            </w:tcBorders>
            <w:vAlign w:val="center"/>
          </w:tcPr>
          <w:p w14:paraId="60A91EB8" w14:textId="77777777" w:rsidR="00D91713" w:rsidRDefault="00D91713" w:rsidP="00D91713">
            <w:pPr>
              <w:pStyle w:val="11"/>
              <w:jc w:val="center"/>
              <w:rPr>
                <w:sz w:val="21"/>
                <w:szCs w:val="21"/>
              </w:rPr>
            </w:pPr>
          </w:p>
        </w:tc>
        <w:tc>
          <w:tcPr>
            <w:tcW w:w="3402" w:type="dxa"/>
            <w:tcBorders>
              <w:top w:val="single" w:sz="4" w:space="0" w:color="auto"/>
              <w:left w:val="nil"/>
              <w:bottom w:val="single" w:sz="4" w:space="0" w:color="auto"/>
              <w:right w:val="single" w:sz="4" w:space="0" w:color="auto"/>
            </w:tcBorders>
          </w:tcPr>
          <w:p w14:paraId="1F813F10" w14:textId="22D4F68F" w:rsidR="00D91713" w:rsidRPr="00AD55A7" w:rsidRDefault="00D91713" w:rsidP="00D91713">
            <w:pPr>
              <w:jc w:val="center"/>
              <w:rPr>
                <w:color w:val="auto"/>
                <w:sz w:val="21"/>
                <w:szCs w:val="21"/>
              </w:rPr>
            </w:pPr>
            <w:r>
              <w:rPr>
                <w:rFonts w:hint="eastAsia"/>
                <w:color w:val="auto"/>
                <w:sz w:val="21"/>
                <w:szCs w:val="21"/>
              </w:rPr>
              <w:t>取</w:t>
            </w:r>
            <w:r w:rsidRPr="00C129A5">
              <w:rPr>
                <w:color w:val="auto"/>
                <w:sz w:val="21"/>
                <w:szCs w:val="21"/>
              </w:rPr>
              <w:t>hcbm_contract_budget</w:t>
            </w:r>
            <w:r>
              <w:rPr>
                <w:rFonts w:hint="eastAsia"/>
                <w:color w:val="auto"/>
                <w:sz w:val="21"/>
                <w:szCs w:val="21"/>
              </w:rPr>
              <w:t>表</w:t>
            </w:r>
            <w:r w:rsidRPr="00A22F9B">
              <w:rPr>
                <w:color w:val="auto"/>
                <w:sz w:val="21"/>
                <w:szCs w:val="21"/>
              </w:rPr>
              <w:t>cost_description</w:t>
            </w:r>
            <w:r>
              <w:rPr>
                <w:rFonts w:hint="eastAsia"/>
                <w:color w:val="auto"/>
                <w:sz w:val="21"/>
                <w:szCs w:val="21"/>
              </w:rPr>
              <w:t>字段</w:t>
            </w:r>
          </w:p>
        </w:tc>
      </w:tr>
      <w:tr w:rsidR="00D91713" w14:paraId="738D5616" w14:textId="77777777" w:rsidTr="000437FA">
        <w:trPr>
          <w:trHeight w:val="90"/>
        </w:trPr>
        <w:tc>
          <w:tcPr>
            <w:tcW w:w="709" w:type="dxa"/>
            <w:tcBorders>
              <w:top w:val="single" w:sz="4" w:space="0" w:color="auto"/>
              <w:left w:val="single" w:sz="4" w:space="0" w:color="auto"/>
              <w:bottom w:val="single" w:sz="4" w:space="0" w:color="auto"/>
              <w:right w:val="single" w:sz="4" w:space="0" w:color="auto"/>
            </w:tcBorders>
            <w:vAlign w:val="center"/>
          </w:tcPr>
          <w:p w14:paraId="36B6E3FB" w14:textId="58F9B858" w:rsidR="00D91713" w:rsidRPr="005521EF" w:rsidRDefault="00D91713" w:rsidP="00D91713">
            <w:pPr>
              <w:pStyle w:val="11"/>
              <w:jc w:val="center"/>
              <w:rPr>
                <w:rFonts w:hint="eastAsia"/>
                <w:sz w:val="21"/>
                <w:szCs w:val="21"/>
              </w:rPr>
            </w:pPr>
            <w:r>
              <w:rPr>
                <w:rFonts w:hint="eastAsia"/>
                <w:color w:val="000000"/>
                <w:sz w:val="22"/>
                <w:szCs w:val="22"/>
              </w:rPr>
              <w:t>54</w:t>
            </w:r>
          </w:p>
        </w:tc>
        <w:tc>
          <w:tcPr>
            <w:tcW w:w="1838" w:type="dxa"/>
            <w:tcBorders>
              <w:top w:val="single" w:sz="4" w:space="0" w:color="auto"/>
              <w:left w:val="nil"/>
              <w:bottom w:val="single" w:sz="4" w:space="0" w:color="auto"/>
              <w:right w:val="single" w:sz="4" w:space="0" w:color="auto"/>
            </w:tcBorders>
          </w:tcPr>
          <w:p w14:paraId="2154E196" w14:textId="77777777" w:rsidR="00D91713" w:rsidRPr="005521EF" w:rsidRDefault="00D91713" w:rsidP="00D91713">
            <w:pPr>
              <w:jc w:val="center"/>
              <w:rPr>
                <w:rFonts w:hint="eastAsia"/>
                <w:color w:val="auto"/>
                <w:sz w:val="21"/>
                <w:szCs w:val="21"/>
              </w:rPr>
            </w:pPr>
          </w:p>
        </w:tc>
        <w:tc>
          <w:tcPr>
            <w:tcW w:w="1559" w:type="dxa"/>
            <w:tcBorders>
              <w:top w:val="single" w:sz="4" w:space="0" w:color="auto"/>
              <w:left w:val="nil"/>
              <w:bottom w:val="single" w:sz="4" w:space="0" w:color="auto"/>
              <w:right w:val="single" w:sz="4" w:space="0" w:color="auto"/>
            </w:tcBorders>
            <w:vAlign w:val="center"/>
          </w:tcPr>
          <w:p w14:paraId="505F0352" w14:textId="246BF094" w:rsidR="00D91713" w:rsidRDefault="00D91713" w:rsidP="00D91713">
            <w:pPr>
              <w:pStyle w:val="11"/>
              <w:jc w:val="center"/>
              <w:rPr>
                <w:rFonts w:hint="eastAsia"/>
                <w:sz w:val="21"/>
                <w:szCs w:val="21"/>
              </w:rPr>
            </w:pPr>
            <w:r>
              <w:rPr>
                <w:rFonts w:hint="eastAsia"/>
                <w:sz w:val="21"/>
                <w:szCs w:val="21"/>
              </w:rPr>
              <w:t>费用分摊部门编码</w:t>
            </w:r>
          </w:p>
        </w:tc>
        <w:tc>
          <w:tcPr>
            <w:tcW w:w="1559" w:type="dxa"/>
            <w:tcBorders>
              <w:top w:val="single" w:sz="4" w:space="0" w:color="auto"/>
              <w:left w:val="nil"/>
              <w:bottom w:val="single" w:sz="4" w:space="0" w:color="auto"/>
              <w:right w:val="single" w:sz="4" w:space="0" w:color="auto"/>
            </w:tcBorders>
            <w:vAlign w:val="center"/>
          </w:tcPr>
          <w:p w14:paraId="680F33BC" w14:textId="77777777" w:rsidR="00D91713" w:rsidRPr="005521EF" w:rsidRDefault="00D91713" w:rsidP="00D91713">
            <w:pPr>
              <w:rPr>
                <w:color w:val="auto"/>
                <w:sz w:val="21"/>
                <w:szCs w:val="21"/>
              </w:rPr>
            </w:pPr>
          </w:p>
        </w:tc>
        <w:tc>
          <w:tcPr>
            <w:tcW w:w="993" w:type="dxa"/>
            <w:tcBorders>
              <w:top w:val="single" w:sz="4" w:space="0" w:color="auto"/>
              <w:left w:val="nil"/>
              <w:bottom w:val="single" w:sz="4" w:space="0" w:color="auto"/>
              <w:right w:val="single" w:sz="4" w:space="0" w:color="auto"/>
            </w:tcBorders>
            <w:vAlign w:val="center"/>
          </w:tcPr>
          <w:p w14:paraId="2A40900F" w14:textId="77777777" w:rsidR="00D91713" w:rsidRDefault="00D91713" w:rsidP="00D91713">
            <w:pPr>
              <w:pStyle w:val="11"/>
              <w:jc w:val="center"/>
              <w:rPr>
                <w:sz w:val="21"/>
                <w:szCs w:val="21"/>
              </w:rPr>
            </w:pPr>
          </w:p>
        </w:tc>
        <w:tc>
          <w:tcPr>
            <w:tcW w:w="3402" w:type="dxa"/>
            <w:tcBorders>
              <w:top w:val="single" w:sz="4" w:space="0" w:color="auto"/>
              <w:left w:val="nil"/>
              <w:bottom w:val="single" w:sz="4" w:space="0" w:color="auto"/>
              <w:right w:val="single" w:sz="4" w:space="0" w:color="auto"/>
            </w:tcBorders>
          </w:tcPr>
          <w:p w14:paraId="09E36459" w14:textId="77777777" w:rsidR="00D91713" w:rsidRDefault="00D91713" w:rsidP="00D91713">
            <w:pPr>
              <w:jc w:val="center"/>
              <w:rPr>
                <w:rFonts w:hint="eastAsia"/>
                <w:color w:val="auto"/>
                <w:sz w:val="21"/>
                <w:szCs w:val="21"/>
              </w:rPr>
            </w:pPr>
          </w:p>
        </w:tc>
      </w:tr>
      <w:tr w:rsidR="00D91713" w14:paraId="64FC3032" w14:textId="77777777" w:rsidTr="000437FA">
        <w:trPr>
          <w:trHeight w:val="90"/>
        </w:trPr>
        <w:tc>
          <w:tcPr>
            <w:tcW w:w="709" w:type="dxa"/>
            <w:tcBorders>
              <w:top w:val="single" w:sz="4" w:space="0" w:color="auto"/>
              <w:left w:val="single" w:sz="4" w:space="0" w:color="auto"/>
              <w:bottom w:val="single" w:sz="4" w:space="0" w:color="auto"/>
              <w:right w:val="single" w:sz="4" w:space="0" w:color="auto"/>
            </w:tcBorders>
            <w:vAlign w:val="center"/>
            <w:hideMark/>
          </w:tcPr>
          <w:p w14:paraId="5627D5FA" w14:textId="5364A269" w:rsidR="00D91713" w:rsidRDefault="00D91713" w:rsidP="00D91713">
            <w:pPr>
              <w:pStyle w:val="11"/>
              <w:jc w:val="center"/>
              <w:rPr>
                <w:sz w:val="21"/>
                <w:szCs w:val="21"/>
              </w:rPr>
            </w:pPr>
            <w:r>
              <w:rPr>
                <w:rFonts w:hint="eastAsia"/>
                <w:color w:val="000000"/>
                <w:sz w:val="22"/>
                <w:szCs w:val="22"/>
              </w:rPr>
              <w:lastRenderedPageBreak/>
              <w:t>55</w:t>
            </w:r>
          </w:p>
        </w:tc>
        <w:tc>
          <w:tcPr>
            <w:tcW w:w="1838" w:type="dxa"/>
            <w:tcBorders>
              <w:top w:val="single" w:sz="4" w:space="0" w:color="auto"/>
              <w:left w:val="nil"/>
              <w:bottom w:val="single" w:sz="4" w:space="0" w:color="auto"/>
              <w:right w:val="single" w:sz="4" w:space="0" w:color="auto"/>
            </w:tcBorders>
          </w:tcPr>
          <w:p w14:paraId="5148B82D" w14:textId="77777777" w:rsidR="00D91713" w:rsidRPr="005521EF" w:rsidRDefault="00D91713" w:rsidP="00D91713">
            <w:pPr>
              <w:jc w:val="center"/>
              <w:rPr>
                <w:color w:val="auto"/>
                <w:sz w:val="21"/>
                <w:szCs w:val="21"/>
              </w:rPr>
            </w:pPr>
            <w:r w:rsidRPr="005521EF">
              <w:rPr>
                <w:rFonts w:hint="eastAsia"/>
                <w:color w:val="auto"/>
                <w:sz w:val="21"/>
                <w:szCs w:val="21"/>
              </w:rPr>
              <w:t>cost_sharing_department</w:t>
            </w:r>
          </w:p>
          <w:p w14:paraId="6DCE86D0" w14:textId="77777777" w:rsidR="00D91713" w:rsidRDefault="00D91713" w:rsidP="00D91713">
            <w:pPr>
              <w:pStyle w:val="11"/>
              <w:jc w:val="center"/>
              <w:rPr>
                <w:sz w:val="21"/>
                <w:szCs w:val="21"/>
              </w:rPr>
            </w:pPr>
          </w:p>
        </w:tc>
        <w:tc>
          <w:tcPr>
            <w:tcW w:w="1559" w:type="dxa"/>
            <w:tcBorders>
              <w:top w:val="single" w:sz="4" w:space="0" w:color="auto"/>
              <w:left w:val="nil"/>
              <w:bottom w:val="single" w:sz="4" w:space="0" w:color="auto"/>
              <w:right w:val="single" w:sz="4" w:space="0" w:color="auto"/>
            </w:tcBorders>
            <w:vAlign w:val="center"/>
            <w:hideMark/>
          </w:tcPr>
          <w:p w14:paraId="2716CC0E" w14:textId="77777777" w:rsidR="00D91713" w:rsidRDefault="00D91713" w:rsidP="00D91713">
            <w:pPr>
              <w:pStyle w:val="11"/>
              <w:jc w:val="center"/>
              <w:rPr>
                <w:sz w:val="21"/>
                <w:szCs w:val="21"/>
              </w:rPr>
            </w:pPr>
            <w:r>
              <w:rPr>
                <w:rFonts w:hint="eastAsia"/>
                <w:sz w:val="21"/>
                <w:szCs w:val="21"/>
              </w:rPr>
              <w:t>费用分摊部门</w:t>
            </w:r>
          </w:p>
        </w:tc>
        <w:tc>
          <w:tcPr>
            <w:tcW w:w="1559" w:type="dxa"/>
            <w:tcBorders>
              <w:top w:val="single" w:sz="4" w:space="0" w:color="auto"/>
              <w:left w:val="nil"/>
              <w:bottom w:val="single" w:sz="4" w:space="0" w:color="auto"/>
              <w:right w:val="single" w:sz="4" w:space="0" w:color="auto"/>
            </w:tcBorders>
            <w:vAlign w:val="center"/>
          </w:tcPr>
          <w:p w14:paraId="309EFD8B" w14:textId="49900BC8" w:rsidR="00D91713" w:rsidRPr="005521EF" w:rsidRDefault="00D91713" w:rsidP="00D91713">
            <w:pPr>
              <w:rPr>
                <w:color w:val="auto"/>
                <w:sz w:val="21"/>
                <w:szCs w:val="21"/>
              </w:rPr>
            </w:pPr>
          </w:p>
          <w:p w14:paraId="5E7189C6" w14:textId="45246C3E" w:rsidR="00D91713" w:rsidRDefault="00D91713" w:rsidP="00D91713">
            <w:pPr>
              <w:pStyle w:val="11"/>
              <w:jc w:val="center"/>
              <w:rPr>
                <w:sz w:val="21"/>
                <w:szCs w:val="21"/>
              </w:rPr>
            </w:pPr>
            <w:r w:rsidRPr="00A22F9B">
              <w:rPr>
                <w:sz w:val="21"/>
                <w:szCs w:val="21"/>
              </w:rPr>
              <w:t>varchar(100)</w:t>
            </w:r>
          </w:p>
        </w:tc>
        <w:tc>
          <w:tcPr>
            <w:tcW w:w="993" w:type="dxa"/>
            <w:tcBorders>
              <w:top w:val="single" w:sz="4" w:space="0" w:color="auto"/>
              <w:left w:val="nil"/>
              <w:bottom w:val="single" w:sz="4" w:space="0" w:color="auto"/>
              <w:right w:val="single" w:sz="4" w:space="0" w:color="auto"/>
            </w:tcBorders>
            <w:vAlign w:val="center"/>
          </w:tcPr>
          <w:p w14:paraId="44BF4752" w14:textId="77777777" w:rsidR="00D91713" w:rsidRDefault="00D91713" w:rsidP="00D91713">
            <w:pPr>
              <w:pStyle w:val="11"/>
              <w:jc w:val="center"/>
              <w:rPr>
                <w:sz w:val="21"/>
                <w:szCs w:val="21"/>
              </w:rPr>
            </w:pPr>
          </w:p>
        </w:tc>
        <w:tc>
          <w:tcPr>
            <w:tcW w:w="3402" w:type="dxa"/>
            <w:tcBorders>
              <w:top w:val="single" w:sz="4" w:space="0" w:color="auto"/>
              <w:left w:val="nil"/>
              <w:bottom w:val="single" w:sz="4" w:space="0" w:color="auto"/>
              <w:right w:val="single" w:sz="4" w:space="0" w:color="auto"/>
            </w:tcBorders>
          </w:tcPr>
          <w:p w14:paraId="5B8DAB94" w14:textId="16DC4043" w:rsidR="00D91713" w:rsidRPr="00AD55A7" w:rsidRDefault="00D91713" w:rsidP="00D91713">
            <w:pPr>
              <w:jc w:val="center"/>
              <w:rPr>
                <w:color w:val="auto"/>
                <w:sz w:val="21"/>
                <w:szCs w:val="21"/>
              </w:rPr>
            </w:pPr>
            <w:r>
              <w:rPr>
                <w:rFonts w:hint="eastAsia"/>
                <w:color w:val="auto"/>
                <w:sz w:val="21"/>
                <w:szCs w:val="21"/>
              </w:rPr>
              <w:t>取</w:t>
            </w:r>
            <w:r w:rsidRPr="00C129A5">
              <w:rPr>
                <w:color w:val="auto"/>
                <w:sz w:val="21"/>
                <w:szCs w:val="21"/>
              </w:rPr>
              <w:t>hcbm_contract_budget</w:t>
            </w:r>
            <w:r>
              <w:rPr>
                <w:rFonts w:hint="eastAsia"/>
                <w:color w:val="auto"/>
                <w:sz w:val="21"/>
                <w:szCs w:val="21"/>
              </w:rPr>
              <w:t>表</w:t>
            </w:r>
            <w:r w:rsidRPr="00A22F9B">
              <w:rPr>
                <w:color w:val="auto"/>
                <w:sz w:val="21"/>
                <w:szCs w:val="21"/>
              </w:rPr>
              <w:t>cost_sharing_department</w:t>
            </w:r>
            <w:r>
              <w:rPr>
                <w:rFonts w:hint="eastAsia"/>
                <w:color w:val="auto"/>
                <w:sz w:val="21"/>
                <w:szCs w:val="21"/>
              </w:rPr>
              <w:t>字段</w:t>
            </w:r>
          </w:p>
        </w:tc>
      </w:tr>
      <w:tr w:rsidR="00D91713" w14:paraId="1AE56306" w14:textId="77777777" w:rsidTr="000437FA">
        <w:trPr>
          <w:trHeight w:val="90"/>
        </w:trPr>
        <w:tc>
          <w:tcPr>
            <w:tcW w:w="709" w:type="dxa"/>
            <w:tcBorders>
              <w:top w:val="single" w:sz="4" w:space="0" w:color="auto"/>
              <w:left w:val="single" w:sz="4" w:space="0" w:color="auto"/>
              <w:bottom w:val="single" w:sz="4" w:space="0" w:color="auto"/>
              <w:right w:val="single" w:sz="4" w:space="0" w:color="auto"/>
            </w:tcBorders>
            <w:vAlign w:val="center"/>
            <w:hideMark/>
          </w:tcPr>
          <w:p w14:paraId="39D1C96D" w14:textId="591E87E3" w:rsidR="00D91713" w:rsidRDefault="00D91713" w:rsidP="00D91713">
            <w:pPr>
              <w:pStyle w:val="11"/>
              <w:jc w:val="center"/>
              <w:rPr>
                <w:sz w:val="21"/>
                <w:szCs w:val="21"/>
              </w:rPr>
            </w:pPr>
            <w:r>
              <w:rPr>
                <w:rFonts w:hint="eastAsia"/>
                <w:color w:val="000000"/>
                <w:sz w:val="22"/>
                <w:szCs w:val="22"/>
              </w:rPr>
              <w:t>56</w:t>
            </w:r>
          </w:p>
        </w:tc>
        <w:tc>
          <w:tcPr>
            <w:tcW w:w="1838" w:type="dxa"/>
            <w:tcBorders>
              <w:top w:val="single" w:sz="4" w:space="0" w:color="auto"/>
              <w:left w:val="nil"/>
              <w:bottom w:val="single" w:sz="4" w:space="0" w:color="auto"/>
              <w:right w:val="single" w:sz="4" w:space="0" w:color="auto"/>
            </w:tcBorders>
            <w:hideMark/>
          </w:tcPr>
          <w:p w14:paraId="40293D94" w14:textId="13706560" w:rsidR="00D91713" w:rsidRPr="005521EF" w:rsidRDefault="00D91713" w:rsidP="00D91713">
            <w:pPr>
              <w:jc w:val="center"/>
              <w:rPr>
                <w:color w:val="auto"/>
                <w:sz w:val="21"/>
                <w:szCs w:val="21"/>
              </w:rPr>
            </w:pPr>
            <w:r w:rsidRPr="005521EF">
              <w:rPr>
                <w:rFonts w:hint="eastAsia"/>
                <w:color w:val="auto"/>
                <w:sz w:val="21"/>
                <w:szCs w:val="21"/>
              </w:rPr>
              <w:t>change</w:t>
            </w:r>
            <w:r>
              <w:rPr>
                <w:color w:val="auto"/>
                <w:sz w:val="21"/>
                <w:szCs w:val="21"/>
              </w:rPr>
              <w:t>N</w:t>
            </w:r>
            <w:r w:rsidRPr="005521EF">
              <w:rPr>
                <w:rFonts w:hint="eastAsia"/>
                <w:color w:val="auto"/>
                <w:sz w:val="21"/>
                <w:szCs w:val="21"/>
              </w:rPr>
              <w:t>umber</w:t>
            </w:r>
          </w:p>
        </w:tc>
        <w:tc>
          <w:tcPr>
            <w:tcW w:w="1559" w:type="dxa"/>
            <w:tcBorders>
              <w:top w:val="single" w:sz="4" w:space="0" w:color="auto"/>
              <w:left w:val="nil"/>
              <w:bottom w:val="single" w:sz="4" w:space="0" w:color="auto"/>
              <w:right w:val="single" w:sz="4" w:space="0" w:color="auto"/>
            </w:tcBorders>
            <w:vAlign w:val="center"/>
            <w:hideMark/>
          </w:tcPr>
          <w:p w14:paraId="092C2E96" w14:textId="77777777" w:rsidR="00D91713" w:rsidRDefault="00D91713" w:rsidP="00D91713">
            <w:pPr>
              <w:pStyle w:val="11"/>
              <w:jc w:val="center"/>
              <w:rPr>
                <w:sz w:val="21"/>
                <w:szCs w:val="21"/>
              </w:rPr>
            </w:pPr>
            <w:r>
              <w:rPr>
                <w:rFonts w:hint="eastAsia"/>
                <w:sz w:val="21"/>
                <w:szCs w:val="21"/>
              </w:rPr>
              <w:t>合同变更单号</w:t>
            </w:r>
          </w:p>
        </w:tc>
        <w:tc>
          <w:tcPr>
            <w:tcW w:w="1559" w:type="dxa"/>
            <w:tcBorders>
              <w:top w:val="single" w:sz="4" w:space="0" w:color="auto"/>
              <w:left w:val="nil"/>
              <w:bottom w:val="single" w:sz="4" w:space="0" w:color="auto"/>
              <w:right w:val="single" w:sz="4" w:space="0" w:color="auto"/>
            </w:tcBorders>
            <w:vAlign w:val="center"/>
          </w:tcPr>
          <w:p w14:paraId="7F03DF78" w14:textId="450A6F3D" w:rsidR="00D91713" w:rsidRDefault="00D91713" w:rsidP="00D91713">
            <w:pPr>
              <w:pStyle w:val="11"/>
              <w:jc w:val="center"/>
              <w:rPr>
                <w:sz w:val="21"/>
                <w:szCs w:val="21"/>
              </w:rPr>
            </w:pPr>
            <w:r w:rsidRPr="003A10A5">
              <w:rPr>
                <w:sz w:val="21"/>
                <w:szCs w:val="21"/>
              </w:rPr>
              <w:t>varchar(80)</w:t>
            </w:r>
          </w:p>
        </w:tc>
        <w:tc>
          <w:tcPr>
            <w:tcW w:w="993" w:type="dxa"/>
            <w:tcBorders>
              <w:top w:val="single" w:sz="4" w:space="0" w:color="auto"/>
              <w:left w:val="nil"/>
              <w:bottom w:val="single" w:sz="4" w:space="0" w:color="auto"/>
              <w:right w:val="single" w:sz="4" w:space="0" w:color="auto"/>
            </w:tcBorders>
            <w:vAlign w:val="center"/>
          </w:tcPr>
          <w:p w14:paraId="52A0FA86" w14:textId="77777777" w:rsidR="00D91713" w:rsidRDefault="00D91713" w:rsidP="00D91713">
            <w:pPr>
              <w:pStyle w:val="11"/>
              <w:jc w:val="center"/>
              <w:rPr>
                <w:sz w:val="21"/>
                <w:szCs w:val="21"/>
              </w:rPr>
            </w:pPr>
          </w:p>
        </w:tc>
        <w:tc>
          <w:tcPr>
            <w:tcW w:w="3402" w:type="dxa"/>
            <w:tcBorders>
              <w:top w:val="single" w:sz="4" w:space="0" w:color="auto"/>
              <w:left w:val="nil"/>
              <w:bottom w:val="single" w:sz="4" w:space="0" w:color="auto"/>
              <w:right w:val="single" w:sz="4" w:space="0" w:color="auto"/>
            </w:tcBorders>
            <w:hideMark/>
          </w:tcPr>
          <w:p w14:paraId="04B7D14E" w14:textId="6E6FEB5D" w:rsidR="00D91713" w:rsidRDefault="00D91713" w:rsidP="00D91713">
            <w:pPr>
              <w:pStyle w:val="11"/>
              <w:jc w:val="center"/>
              <w:rPr>
                <w:sz w:val="21"/>
                <w:szCs w:val="21"/>
              </w:rPr>
            </w:pPr>
            <w:r>
              <w:rPr>
                <w:rFonts w:hint="eastAsia"/>
                <w:sz w:val="21"/>
                <w:szCs w:val="21"/>
              </w:rPr>
              <w:t>取hcbm_change_header表</w:t>
            </w:r>
            <w:r w:rsidRPr="003A10A5">
              <w:rPr>
                <w:sz w:val="21"/>
                <w:szCs w:val="21"/>
              </w:rPr>
              <w:t>change_number</w:t>
            </w:r>
            <w:r>
              <w:rPr>
                <w:rFonts w:hint="eastAsia"/>
                <w:sz w:val="21"/>
                <w:szCs w:val="21"/>
              </w:rPr>
              <w:t>字段</w:t>
            </w:r>
          </w:p>
        </w:tc>
      </w:tr>
      <w:tr w:rsidR="00D91713" w14:paraId="5C28B653" w14:textId="77777777" w:rsidTr="000437FA">
        <w:trPr>
          <w:trHeight w:val="90"/>
        </w:trPr>
        <w:tc>
          <w:tcPr>
            <w:tcW w:w="709" w:type="dxa"/>
            <w:tcBorders>
              <w:top w:val="single" w:sz="4" w:space="0" w:color="auto"/>
              <w:left w:val="single" w:sz="4" w:space="0" w:color="auto"/>
              <w:bottom w:val="single" w:sz="4" w:space="0" w:color="auto"/>
              <w:right w:val="single" w:sz="4" w:space="0" w:color="auto"/>
            </w:tcBorders>
            <w:vAlign w:val="center"/>
            <w:hideMark/>
          </w:tcPr>
          <w:p w14:paraId="6D148DCE" w14:textId="2C799E37" w:rsidR="00D91713" w:rsidRDefault="00D91713" w:rsidP="00D91713">
            <w:pPr>
              <w:pStyle w:val="11"/>
              <w:jc w:val="center"/>
              <w:rPr>
                <w:sz w:val="21"/>
                <w:szCs w:val="21"/>
              </w:rPr>
            </w:pPr>
            <w:r>
              <w:rPr>
                <w:rFonts w:hint="eastAsia"/>
                <w:color w:val="000000"/>
                <w:sz w:val="22"/>
                <w:szCs w:val="22"/>
              </w:rPr>
              <w:t>57</w:t>
            </w:r>
          </w:p>
        </w:tc>
        <w:tc>
          <w:tcPr>
            <w:tcW w:w="1838" w:type="dxa"/>
            <w:tcBorders>
              <w:top w:val="single" w:sz="4" w:space="0" w:color="auto"/>
              <w:left w:val="nil"/>
              <w:bottom w:val="single" w:sz="4" w:space="0" w:color="auto"/>
              <w:right w:val="single" w:sz="4" w:space="0" w:color="auto"/>
            </w:tcBorders>
          </w:tcPr>
          <w:p w14:paraId="00AA70F0" w14:textId="42E53D3F" w:rsidR="00D91713" w:rsidRDefault="00D91713" w:rsidP="00D91713">
            <w:pPr>
              <w:pStyle w:val="11"/>
              <w:jc w:val="center"/>
              <w:rPr>
                <w:sz w:val="21"/>
                <w:szCs w:val="21"/>
              </w:rPr>
            </w:pPr>
            <w:r w:rsidRPr="003A10A5">
              <w:rPr>
                <w:sz w:val="21"/>
                <w:szCs w:val="21"/>
              </w:rPr>
              <w:t>statu</w:t>
            </w:r>
            <w:bookmarkStart w:id="30" w:name="_GoBack"/>
            <w:bookmarkEnd w:id="30"/>
            <w:r w:rsidRPr="003A10A5">
              <w:rPr>
                <w:sz w:val="21"/>
                <w:szCs w:val="21"/>
              </w:rPr>
              <w:t>s</w:t>
            </w:r>
            <w:r>
              <w:rPr>
                <w:sz w:val="21"/>
                <w:szCs w:val="21"/>
              </w:rPr>
              <w:t>C</w:t>
            </w:r>
            <w:r w:rsidRPr="003A10A5">
              <w:rPr>
                <w:sz w:val="21"/>
                <w:szCs w:val="21"/>
              </w:rPr>
              <w:t>ode</w:t>
            </w:r>
          </w:p>
        </w:tc>
        <w:tc>
          <w:tcPr>
            <w:tcW w:w="1559" w:type="dxa"/>
            <w:tcBorders>
              <w:top w:val="single" w:sz="4" w:space="0" w:color="auto"/>
              <w:left w:val="nil"/>
              <w:bottom w:val="single" w:sz="4" w:space="0" w:color="auto"/>
              <w:right w:val="single" w:sz="4" w:space="0" w:color="auto"/>
            </w:tcBorders>
            <w:vAlign w:val="center"/>
            <w:hideMark/>
          </w:tcPr>
          <w:p w14:paraId="25BB672E" w14:textId="77777777" w:rsidR="00D91713" w:rsidRDefault="00D91713" w:rsidP="00D91713">
            <w:pPr>
              <w:pStyle w:val="11"/>
              <w:jc w:val="center"/>
              <w:rPr>
                <w:sz w:val="21"/>
                <w:szCs w:val="21"/>
              </w:rPr>
            </w:pPr>
            <w:r>
              <w:rPr>
                <w:rFonts w:hint="eastAsia"/>
                <w:sz w:val="21"/>
                <w:szCs w:val="21"/>
              </w:rPr>
              <w:t>合同变更状态</w:t>
            </w:r>
          </w:p>
        </w:tc>
        <w:tc>
          <w:tcPr>
            <w:tcW w:w="1559" w:type="dxa"/>
            <w:tcBorders>
              <w:top w:val="single" w:sz="4" w:space="0" w:color="auto"/>
              <w:left w:val="nil"/>
              <w:bottom w:val="single" w:sz="4" w:space="0" w:color="auto"/>
              <w:right w:val="single" w:sz="4" w:space="0" w:color="auto"/>
            </w:tcBorders>
            <w:vAlign w:val="center"/>
          </w:tcPr>
          <w:p w14:paraId="217207D6" w14:textId="7A4AB2F8" w:rsidR="00D91713" w:rsidRDefault="00D91713" w:rsidP="00D91713">
            <w:pPr>
              <w:pStyle w:val="11"/>
              <w:jc w:val="center"/>
              <w:rPr>
                <w:sz w:val="21"/>
                <w:szCs w:val="21"/>
              </w:rPr>
            </w:pPr>
            <w:r w:rsidRPr="003A10A5">
              <w:rPr>
                <w:sz w:val="21"/>
                <w:szCs w:val="21"/>
              </w:rPr>
              <w:t>varchar(10)</w:t>
            </w:r>
          </w:p>
        </w:tc>
        <w:tc>
          <w:tcPr>
            <w:tcW w:w="993" w:type="dxa"/>
            <w:tcBorders>
              <w:top w:val="single" w:sz="4" w:space="0" w:color="auto"/>
              <w:left w:val="nil"/>
              <w:bottom w:val="single" w:sz="4" w:space="0" w:color="auto"/>
              <w:right w:val="single" w:sz="4" w:space="0" w:color="auto"/>
            </w:tcBorders>
            <w:vAlign w:val="center"/>
          </w:tcPr>
          <w:p w14:paraId="2EA35D98" w14:textId="77777777" w:rsidR="00D91713" w:rsidRDefault="00D91713" w:rsidP="00D91713">
            <w:pPr>
              <w:pStyle w:val="11"/>
              <w:jc w:val="center"/>
              <w:rPr>
                <w:sz w:val="21"/>
                <w:szCs w:val="21"/>
              </w:rPr>
            </w:pPr>
          </w:p>
        </w:tc>
        <w:tc>
          <w:tcPr>
            <w:tcW w:w="3402" w:type="dxa"/>
            <w:tcBorders>
              <w:top w:val="single" w:sz="4" w:space="0" w:color="auto"/>
              <w:left w:val="nil"/>
              <w:bottom w:val="single" w:sz="4" w:space="0" w:color="auto"/>
              <w:right w:val="single" w:sz="4" w:space="0" w:color="auto"/>
            </w:tcBorders>
            <w:hideMark/>
          </w:tcPr>
          <w:p w14:paraId="6903DC1D" w14:textId="77777777" w:rsidR="00D91713" w:rsidRDefault="00D91713" w:rsidP="00D91713">
            <w:pPr>
              <w:pStyle w:val="11"/>
              <w:jc w:val="center"/>
              <w:rPr>
                <w:sz w:val="21"/>
                <w:szCs w:val="21"/>
              </w:rPr>
            </w:pPr>
            <w:r>
              <w:rPr>
                <w:rFonts w:hint="eastAsia"/>
                <w:sz w:val="21"/>
                <w:szCs w:val="21"/>
              </w:rPr>
              <w:t>取hcbm_change_header表</w:t>
            </w:r>
            <w:r w:rsidRPr="00121708">
              <w:rPr>
                <w:sz w:val="21"/>
                <w:szCs w:val="21"/>
              </w:rPr>
              <w:t>status_code</w:t>
            </w:r>
            <w:r>
              <w:rPr>
                <w:rFonts w:hint="eastAsia"/>
                <w:sz w:val="21"/>
                <w:szCs w:val="21"/>
              </w:rPr>
              <w:t>字段</w:t>
            </w:r>
          </w:p>
          <w:p w14:paraId="08C0B74F" w14:textId="104A1213" w:rsidR="00D91713" w:rsidRPr="00121708" w:rsidRDefault="00D91713" w:rsidP="00D91713">
            <w:pPr>
              <w:pStyle w:val="11"/>
              <w:jc w:val="center"/>
              <w:rPr>
                <w:sz w:val="21"/>
                <w:szCs w:val="21"/>
              </w:rPr>
            </w:pPr>
            <w:r>
              <w:rPr>
                <w:rFonts w:hint="eastAsia"/>
                <w:sz w:val="21"/>
                <w:szCs w:val="21"/>
              </w:rPr>
              <w:t>N</w:t>
            </w:r>
            <w:r>
              <w:rPr>
                <w:sz w:val="21"/>
                <w:szCs w:val="21"/>
              </w:rPr>
              <w:t>EW:</w:t>
            </w:r>
            <w:r>
              <w:rPr>
                <w:rFonts w:hint="eastAsia"/>
                <w:sz w:val="21"/>
                <w:szCs w:val="21"/>
              </w:rPr>
              <w:t xml:space="preserve">新建 </w:t>
            </w:r>
            <w:r>
              <w:rPr>
                <w:sz w:val="21"/>
                <w:szCs w:val="21"/>
              </w:rPr>
              <w:t xml:space="preserve"> PROCESS:</w:t>
            </w:r>
            <w:r>
              <w:rPr>
                <w:rFonts w:hint="eastAsia"/>
                <w:sz w:val="21"/>
                <w:szCs w:val="21"/>
              </w:rPr>
              <w:t xml:space="preserve">预审中 </w:t>
            </w:r>
            <w:r>
              <w:rPr>
                <w:sz w:val="21"/>
                <w:szCs w:val="21"/>
              </w:rPr>
              <w:t xml:space="preserve"> </w:t>
            </w:r>
            <w:r w:rsidRPr="00AD55A7">
              <w:rPr>
                <w:rFonts w:hint="eastAsia"/>
                <w:sz w:val="21"/>
                <w:szCs w:val="21"/>
              </w:rPr>
              <w:t xml:space="preserve">REFUSED：已拒绝 </w:t>
            </w:r>
            <w:r w:rsidRPr="00AD55A7">
              <w:rPr>
                <w:sz w:val="21"/>
                <w:szCs w:val="21"/>
              </w:rPr>
              <w:t xml:space="preserve"> </w:t>
            </w:r>
            <w:r w:rsidRPr="00AD55A7">
              <w:rPr>
                <w:rFonts w:hint="eastAsia"/>
                <w:sz w:val="21"/>
                <w:szCs w:val="21"/>
              </w:rPr>
              <w:t xml:space="preserve">APPROVED：已批准 </w:t>
            </w:r>
            <w:r w:rsidRPr="00AD55A7">
              <w:rPr>
                <w:sz w:val="21"/>
                <w:szCs w:val="21"/>
              </w:rPr>
              <w:t xml:space="preserve"> </w:t>
            </w:r>
            <w:r w:rsidRPr="00AD55A7">
              <w:rPr>
                <w:rFonts w:hint="eastAsia"/>
                <w:sz w:val="21"/>
                <w:szCs w:val="21"/>
              </w:rPr>
              <w:t>BPM：审批中</w:t>
            </w:r>
          </w:p>
          <w:p w14:paraId="4C4A5EEE" w14:textId="1C3D5404" w:rsidR="00D91713" w:rsidRDefault="00D91713" w:rsidP="00D91713">
            <w:pPr>
              <w:pStyle w:val="11"/>
              <w:jc w:val="center"/>
              <w:rPr>
                <w:sz w:val="21"/>
                <w:szCs w:val="21"/>
              </w:rPr>
            </w:pPr>
          </w:p>
        </w:tc>
      </w:tr>
    </w:tbl>
    <w:p w14:paraId="681B8D3F" w14:textId="41798E44" w:rsidR="00135176" w:rsidRPr="00CF350E" w:rsidRDefault="00135176">
      <w:pPr>
        <w:pStyle w:val="11"/>
        <w:rPr>
          <w:color w:val="FF0000"/>
        </w:rPr>
      </w:pPr>
    </w:p>
    <w:p w14:paraId="6F53A3D6" w14:textId="77777777" w:rsidR="0040789A" w:rsidRPr="00133682" w:rsidRDefault="0040789A">
      <w:pPr>
        <w:pStyle w:val="11"/>
      </w:pPr>
    </w:p>
    <w:p w14:paraId="04069689" w14:textId="77777777" w:rsidR="00135176" w:rsidRPr="009722BE" w:rsidRDefault="000C2A0C">
      <w:pPr>
        <w:pStyle w:val="31"/>
        <w:rPr>
          <w:color w:val="FF0000"/>
        </w:rPr>
      </w:pPr>
      <w:bookmarkStart w:id="31" w:name="_Toc57367911"/>
      <w:r w:rsidRPr="009722BE">
        <w:rPr>
          <w:rFonts w:hint="eastAsia"/>
          <w:color w:val="FF0000"/>
        </w:rPr>
        <w:t>响应报文示例</w:t>
      </w:r>
      <w:bookmarkEnd w:id="31"/>
    </w:p>
    <w:p w14:paraId="499FF174" w14:textId="77777777" w:rsidR="009722BE" w:rsidRPr="009722BE" w:rsidRDefault="009722BE" w:rsidP="009722BE">
      <w:pPr>
        <w:shd w:val="clear" w:color="auto" w:fill="FFFFFE"/>
        <w:spacing w:line="270" w:lineRule="atLeast"/>
        <w:rPr>
          <w:rFonts w:ascii="Consolas" w:eastAsia="宋体" w:hAnsi="Consolas" w:cs="宋体"/>
          <w:color w:val="000000"/>
          <w:sz w:val="18"/>
          <w:szCs w:val="18"/>
        </w:rPr>
      </w:pPr>
      <w:r w:rsidRPr="009722BE">
        <w:rPr>
          <w:rFonts w:ascii="Consolas" w:eastAsia="宋体" w:hAnsi="Consolas" w:cs="宋体"/>
          <w:color w:val="000000"/>
          <w:sz w:val="18"/>
          <w:szCs w:val="18"/>
        </w:rPr>
        <w:t>{</w:t>
      </w:r>
    </w:p>
    <w:p w14:paraId="20417A52" w14:textId="125FAFC4" w:rsidR="009722BE" w:rsidRPr="009722BE" w:rsidRDefault="009722BE" w:rsidP="00D86327">
      <w:pPr>
        <w:shd w:val="clear" w:color="auto" w:fill="FFFFFE"/>
        <w:spacing w:line="270" w:lineRule="atLeast"/>
        <w:rPr>
          <w:rFonts w:ascii="Consolas" w:eastAsia="宋体" w:hAnsi="Consolas" w:cs="宋体"/>
          <w:color w:val="000000"/>
          <w:sz w:val="18"/>
          <w:szCs w:val="18"/>
        </w:rPr>
      </w:pPr>
      <w:r w:rsidRPr="009722BE">
        <w:rPr>
          <w:rFonts w:ascii="Consolas" w:eastAsia="宋体" w:hAnsi="Consolas" w:cs="宋体"/>
          <w:color w:val="000000"/>
          <w:sz w:val="18"/>
          <w:szCs w:val="18"/>
        </w:rPr>
        <w:t>   </w:t>
      </w:r>
    </w:p>
    <w:p w14:paraId="0AFE4D8C" w14:textId="77777777" w:rsidR="009722BE" w:rsidRPr="009722BE" w:rsidRDefault="009722BE" w:rsidP="009722BE">
      <w:pPr>
        <w:shd w:val="clear" w:color="auto" w:fill="FFFFFE"/>
        <w:spacing w:line="270" w:lineRule="atLeast"/>
        <w:rPr>
          <w:rFonts w:ascii="Consolas" w:eastAsia="宋体" w:hAnsi="Consolas" w:cs="宋体"/>
          <w:color w:val="000000"/>
          <w:sz w:val="18"/>
          <w:szCs w:val="18"/>
        </w:rPr>
      </w:pPr>
      <w:r w:rsidRPr="009722BE">
        <w:rPr>
          <w:rFonts w:ascii="Consolas" w:eastAsia="宋体" w:hAnsi="Consolas" w:cs="宋体"/>
          <w:color w:val="000000"/>
          <w:sz w:val="18"/>
          <w:szCs w:val="18"/>
        </w:rPr>
        <w:t>}</w:t>
      </w:r>
    </w:p>
    <w:p w14:paraId="1AE3AB14" w14:textId="77777777" w:rsidR="007A666B" w:rsidRDefault="007A666B" w:rsidP="007A666B">
      <w:pPr>
        <w:pStyle w:val="41"/>
      </w:pPr>
      <w:r>
        <w:rPr>
          <w:rFonts w:hint="eastAsia"/>
        </w:rPr>
        <w:t>失败示例</w:t>
      </w:r>
    </w:p>
    <w:p w14:paraId="2B26F0D7" w14:textId="77777777" w:rsidR="007A666B" w:rsidRDefault="007A666B" w:rsidP="007A666B">
      <w:pPr>
        <w:shd w:val="clear" w:color="auto" w:fill="FFFFFF"/>
        <w:spacing w:line="270" w:lineRule="atLeast"/>
        <w:rPr>
          <w:rFonts w:ascii="Menlo" w:eastAsia="宋体" w:hAnsi="Menlo" w:cs="Menlo"/>
          <w:color w:val="0451A5"/>
          <w:sz w:val="18"/>
          <w:szCs w:val="18"/>
        </w:rPr>
      </w:pPr>
      <w:r>
        <w:rPr>
          <w:rFonts w:ascii="Menlo" w:eastAsia="宋体" w:hAnsi="Menlo" w:cs="Menlo" w:hint="eastAsia"/>
          <w:color w:val="0451A5"/>
          <w:sz w:val="18"/>
          <w:szCs w:val="18"/>
        </w:rPr>
        <w:t>{</w:t>
      </w:r>
    </w:p>
    <w:p w14:paraId="0FF22207" w14:textId="77777777" w:rsidR="007A666B" w:rsidRDefault="007A666B" w:rsidP="007A666B">
      <w:pPr>
        <w:shd w:val="clear" w:color="auto" w:fill="FFFFFF"/>
        <w:spacing w:line="270" w:lineRule="atLeast"/>
        <w:rPr>
          <w:rFonts w:ascii="Menlo" w:eastAsia="宋体" w:hAnsi="Menlo" w:cs="Menlo"/>
          <w:color w:val="0451A5"/>
          <w:sz w:val="18"/>
          <w:szCs w:val="18"/>
        </w:rPr>
      </w:pPr>
      <w:r>
        <w:rPr>
          <w:rFonts w:ascii="Menlo" w:eastAsia="宋体" w:hAnsi="Menlo" w:cs="Menlo" w:hint="eastAsia"/>
          <w:color w:val="0451A5"/>
          <w:sz w:val="18"/>
          <w:szCs w:val="18"/>
        </w:rPr>
        <w:t xml:space="preserve">  "</w:t>
      </w:r>
      <w:r>
        <w:rPr>
          <w:rFonts w:ascii="Menlo" w:eastAsia="宋体" w:hAnsi="Menlo" w:cs="Menlo"/>
          <w:color w:val="0451A5"/>
          <w:sz w:val="18"/>
          <w:szCs w:val="18"/>
        </w:rPr>
        <w:t>success</w:t>
      </w:r>
      <w:r>
        <w:rPr>
          <w:rFonts w:ascii="Menlo" w:eastAsia="宋体" w:hAnsi="Menlo" w:cs="Menlo" w:hint="eastAsia"/>
          <w:color w:val="0451A5"/>
          <w:sz w:val="18"/>
          <w:szCs w:val="18"/>
        </w:rPr>
        <w:t xml:space="preserve">": </w:t>
      </w:r>
      <w:r>
        <w:rPr>
          <w:rFonts w:ascii="Menlo" w:eastAsia="宋体" w:hAnsi="Menlo" w:cs="Menlo"/>
          <w:color w:val="0451A5"/>
          <w:sz w:val="18"/>
          <w:szCs w:val="18"/>
        </w:rPr>
        <w:t>“false”</w:t>
      </w:r>
      <w:r>
        <w:rPr>
          <w:rFonts w:ascii="Menlo" w:eastAsia="宋体" w:hAnsi="Menlo" w:cs="Menlo" w:hint="eastAsia"/>
          <w:color w:val="0451A5"/>
          <w:sz w:val="18"/>
          <w:szCs w:val="18"/>
        </w:rPr>
        <w:t>,</w:t>
      </w:r>
    </w:p>
    <w:p w14:paraId="571029AD" w14:textId="77777777" w:rsidR="007A666B" w:rsidRDefault="007A666B" w:rsidP="007A666B">
      <w:pPr>
        <w:shd w:val="clear" w:color="auto" w:fill="FFFFFF"/>
        <w:spacing w:line="270" w:lineRule="atLeast"/>
        <w:ind w:firstLineChars="100" w:firstLine="180"/>
        <w:rPr>
          <w:rFonts w:ascii="Menlo" w:eastAsia="宋体" w:hAnsi="Menlo" w:cs="Menlo"/>
          <w:color w:val="0451A5"/>
          <w:sz w:val="18"/>
          <w:szCs w:val="18"/>
        </w:rPr>
      </w:pPr>
      <w:r>
        <w:rPr>
          <w:rFonts w:ascii="Menlo" w:eastAsia="宋体" w:hAnsi="Menlo" w:cs="Menlo"/>
          <w:color w:val="0451A5"/>
          <w:sz w:val="18"/>
          <w:szCs w:val="18"/>
        </w:rPr>
        <w:t>“code”: “1000”,</w:t>
      </w:r>
    </w:p>
    <w:p w14:paraId="221BC876" w14:textId="77777777" w:rsidR="007A666B" w:rsidRDefault="007A666B" w:rsidP="007A666B">
      <w:pPr>
        <w:shd w:val="clear" w:color="auto" w:fill="FFFFFF"/>
        <w:spacing w:line="270" w:lineRule="atLeast"/>
        <w:rPr>
          <w:rFonts w:ascii="Menlo" w:eastAsia="宋体" w:hAnsi="Menlo" w:cs="Menlo"/>
          <w:color w:val="0451A5"/>
          <w:sz w:val="18"/>
          <w:szCs w:val="18"/>
        </w:rPr>
      </w:pPr>
      <w:r>
        <w:rPr>
          <w:rFonts w:ascii="Menlo" w:eastAsia="宋体" w:hAnsi="Menlo" w:cs="Menlo" w:hint="eastAsia"/>
          <w:color w:val="0451A5"/>
          <w:sz w:val="18"/>
          <w:szCs w:val="18"/>
        </w:rPr>
        <w:t xml:space="preserve">  "</w:t>
      </w:r>
      <w:r>
        <w:rPr>
          <w:rFonts w:ascii="Menlo" w:eastAsia="宋体" w:hAnsi="Menlo" w:cs="Menlo"/>
          <w:color w:val="0451A5"/>
          <w:sz w:val="18"/>
          <w:szCs w:val="18"/>
        </w:rPr>
        <w:t>m</w:t>
      </w:r>
      <w:r>
        <w:rPr>
          <w:rFonts w:ascii="Menlo" w:eastAsia="宋体" w:hAnsi="Menlo" w:cs="Menlo" w:hint="eastAsia"/>
          <w:color w:val="0451A5"/>
          <w:sz w:val="18"/>
          <w:szCs w:val="18"/>
        </w:rPr>
        <w:t>essage": "</w:t>
      </w:r>
      <w:r>
        <w:rPr>
          <w:rFonts w:ascii="Menlo" w:eastAsia="宋体" w:hAnsi="Menlo" w:cs="Menlo" w:hint="eastAsia"/>
          <w:color w:val="0451A5"/>
          <w:sz w:val="18"/>
          <w:szCs w:val="18"/>
          <w:lang w:eastAsia="en-US"/>
        </w:rPr>
        <w:t>业务系统未经授权！</w:t>
      </w:r>
      <w:r>
        <w:rPr>
          <w:rFonts w:ascii="Menlo" w:eastAsia="宋体" w:hAnsi="Menlo" w:cs="Menlo" w:hint="eastAsia"/>
          <w:color w:val="0451A5"/>
          <w:sz w:val="18"/>
          <w:szCs w:val="18"/>
        </w:rPr>
        <w:t>",</w:t>
      </w:r>
    </w:p>
    <w:p w14:paraId="1EE61EF3" w14:textId="77777777" w:rsidR="007A666B" w:rsidRDefault="007A666B" w:rsidP="007A666B">
      <w:pPr>
        <w:shd w:val="clear" w:color="auto" w:fill="FFFFFF"/>
        <w:spacing w:line="270" w:lineRule="atLeast"/>
        <w:rPr>
          <w:rFonts w:ascii="Menlo" w:eastAsia="宋体" w:hAnsi="Menlo" w:cs="Menlo"/>
          <w:color w:val="0451A5"/>
          <w:sz w:val="18"/>
          <w:szCs w:val="18"/>
        </w:rPr>
      </w:pPr>
      <w:r>
        <w:rPr>
          <w:rFonts w:ascii="Menlo" w:eastAsia="宋体" w:hAnsi="Menlo" w:cs="Menlo" w:hint="eastAsia"/>
          <w:color w:val="0451A5"/>
          <w:sz w:val="18"/>
          <w:szCs w:val="18"/>
        </w:rPr>
        <w:t>}</w:t>
      </w:r>
    </w:p>
    <w:p w14:paraId="7D3E2013" w14:textId="77777777" w:rsidR="007A666B" w:rsidRDefault="007A666B" w:rsidP="007A666B">
      <w:pPr>
        <w:shd w:val="clear" w:color="auto" w:fill="FFFFFF"/>
        <w:spacing w:line="270" w:lineRule="atLeast"/>
        <w:rPr>
          <w:rFonts w:ascii="Menlo" w:eastAsia="宋体" w:hAnsi="Menlo" w:cs="Menlo"/>
          <w:color w:val="0451A5"/>
          <w:sz w:val="18"/>
          <w:szCs w:val="18"/>
        </w:rPr>
      </w:pPr>
    </w:p>
    <w:p w14:paraId="536163E6" w14:textId="77777777" w:rsidR="007A666B" w:rsidRDefault="007A666B" w:rsidP="007A666B">
      <w:pPr>
        <w:shd w:val="clear" w:color="auto" w:fill="FFFFFF"/>
        <w:spacing w:line="270" w:lineRule="atLeast"/>
        <w:rPr>
          <w:rFonts w:ascii="Menlo" w:eastAsia="宋体" w:hAnsi="Menlo" w:cs="Menlo"/>
          <w:color w:val="0451A5"/>
          <w:sz w:val="18"/>
          <w:szCs w:val="18"/>
        </w:rPr>
      </w:pPr>
    </w:p>
    <w:p w14:paraId="5A425714" w14:textId="77777777" w:rsidR="007A666B" w:rsidRDefault="007A666B" w:rsidP="007A666B">
      <w:pPr>
        <w:shd w:val="clear" w:color="auto" w:fill="FFFFFF"/>
        <w:spacing w:line="270" w:lineRule="atLeast"/>
        <w:rPr>
          <w:rFonts w:ascii="Menlo" w:eastAsia="宋体" w:hAnsi="Menlo" w:cs="Menlo"/>
          <w:color w:val="0451A5"/>
          <w:sz w:val="18"/>
          <w:szCs w:val="18"/>
        </w:rPr>
      </w:pPr>
    </w:p>
    <w:p w14:paraId="3E138304" w14:textId="77777777" w:rsidR="007A666B" w:rsidRDefault="007A666B" w:rsidP="007A666B">
      <w:pPr>
        <w:shd w:val="clear" w:color="auto" w:fill="FFFFFF"/>
        <w:spacing w:line="270" w:lineRule="atLeast"/>
        <w:rPr>
          <w:rFonts w:ascii="Menlo" w:eastAsia="宋体" w:hAnsi="Menlo" w:cs="Menlo"/>
          <w:color w:val="0451A5"/>
          <w:sz w:val="18"/>
          <w:szCs w:val="18"/>
        </w:rPr>
      </w:pPr>
      <w:r>
        <w:rPr>
          <w:rFonts w:ascii="Menlo" w:eastAsia="宋体" w:hAnsi="Menlo" w:cs="Menlo" w:hint="eastAsia"/>
          <w:color w:val="0451A5"/>
          <w:sz w:val="18"/>
          <w:szCs w:val="18"/>
        </w:rPr>
        <w:t>{</w:t>
      </w:r>
    </w:p>
    <w:p w14:paraId="0D9607BF" w14:textId="77777777" w:rsidR="007A666B" w:rsidRDefault="007A666B" w:rsidP="007A666B">
      <w:pPr>
        <w:shd w:val="clear" w:color="auto" w:fill="FFFFFF"/>
        <w:spacing w:line="270" w:lineRule="atLeast"/>
        <w:rPr>
          <w:rFonts w:ascii="Menlo" w:eastAsia="宋体" w:hAnsi="Menlo" w:cs="Menlo"/>
          <w:color w:val="0451A5"/>
          <w:sz w:val="18"/>
          <w:szCs w:val="18"/>
        </w:rPr>
      </w:pPr>
      <w:r>
        <w:rPr>
          <w:rFonts w:ascii="Menlo" w:eastAsia="宋体" w:hAnsi="Menlo" w:cs="Menlo" w:hint="eastAsia"/>
          <w:color w:val="0451A5"/>
          <w:sz w:val="18"/>
          <w:szCs w:val="18"/>
        </w:rPr>
        <w:t xml:space="preserve">  "</w:t>
      </w:r>
      <w:r>
        <w:rPr>
          <w:rFonts w:ascii="Menlo" w:eastAsia="宋体" w:hAnsi="Menlo" w:cs="Menlo"/>
          <w:color w:val="0451A5"/>
          <w:sz w:val="18"/>
          <w:szCs w:val="18"/>
        </w:rPr>
        <w:t>success</w:t>
      </w:r>
      <w:r>
        <w:rPr>
          <w:rFonts w:ascii="Menlo" w:eastAsia="宋体" w:hAnsi="Menlo" w:cs="Menlo" w:hint="eastAsia"/>
          <w:color w:val="0451A5"/>
          <w:sz w:val="18"/>
          <w:szCs w:val="18"/>
        </w:rPr>
        <w:t xml:space="preserve">": </w:t>
      </w:r>
      <w:r>
        <w:rPr>
          <w:rFonts w:ascii="Menlo" w:eastAsia="宋体" w:hAnsi="Menlo" w:cs="Menlo"/>
          <w:color w:val="0451A5"/>
          <w:sz w:val="18"/>
          <w:szCs w:val="18"/>
        </w:rPr>
        <w:t>“false”</w:t>
      </w:r>
      <w:r>
        <w:rPr>
          <w:rFonts w:ascii="Menlo" w:eastAsia="宋体" w:hAnsi="Menlo" w:cs="Menlo" w:hint="eastAsia"/>
          <w:color w:val="0451A5"/>
          <w:sz w:val="18"/>
          <w:szCs w:val="18"/>
        </w:rPr>
        <w:t>,</w:t>
      </w:r>
    </w:p>
    <w:p w14:paraId="4FB3F550" w14:textId="77777777" w:rsidR="007A666B" w:rsidRDefault="007A666B" w:rsidP="007A666B">
      <w:pPr>
        <w:shd w:val="clear" w:color="auto" w:fill="FFFFFF"/>
        <w:spacing w:line="270" w:lineRule="atLeast"/>
        <w:ind w:firstLineChars="100" w:firstLine="180"/>
        <w:rPr>
          <w:rFonts w:ascii="Menlo" w:eastAsia="宋体" w:hAnsi="Menlo" w:cs="Menlo"/>
          <w:color w:val="0451A5"/>
          <w:sz w:val="18"/>
          <w:szCs w:val="18"/>
        </w:rPr>
      </w:pPr>
      <w:r>
        <w:rPr>
          <w:rFonts w:ascii="Menlo" w:eastAsia="宋体" w:hAnsi="Menlo" w:cs="Menlo"/>
          <w:color w:val="0451A5"/>
          <w:sz w:val="18"/>
          <w:szCs w:val="18"/>
        </w:rPr>
        <w:t>“code”: “1010”,</w:t>
      </w:r>
    </w:p>
    <w:p w14:paraId="45D6F07A" w14:textId="77777777" w:rsidR="007A666B" w:rsidRDefault="007A666B" w:rsidP="007A666B">
      <w:pPr>
        <w:shd w:val="clear" w:color="auto" w:fill="FFFFFF"/>
        <w:spacing w:line="270" w:lineRule="atLeast"/>
        <w:rPr>
          <w:rFonts w:ascii="Menlo" w:eastAsia="宋体" w:hAnsi="Menlo" w:cs="Menlo"/>
          <w:color w:val="0451A5"/>
          <w:sz w:val="18"/>
          <w:szCs w:val="18"/>
        </w:rPr>
      </w:pPr>
      <w:r>
        <w:rPr>
          <w:rFonts w:ascii="Menlo" w:eastAsia="宋体" w:hAnsi="Menlo" w:cs="Menlo" w:hint="eastAsia"/>
          <w:color w:val="0451A5"/>
          <w:sz w:val="18"/>
          <w:szCs w:val="18"/>
        </w:rPr>
        <w:t xml:space="preserve">  "</w:t>
      </w:r>
      <w:r>
        <w:rPr>
          <w:rFonts w:ascii="Menlo" w:eastAsia="宋体" w:hAnsi="Menlo" w:cs="Menlo"/>
          <w:color w:val="0451A5"/>
          <w:sz w:val="18"/>
          <w:szCs w:val="18"/>
        </w:rPr>
        <w:t>m</w:t>
      </w:r>
      <w:r>
        <w:rPr>
          <w:rFonts w:ascii="Menlo" w:eastAsia="宋体" w:hAnsi="Menlo" w:cs="Menlo" w:hint="eastAsia"/>
          <w:color w:val="0451A5"/>
          <w:sz w:val="18"/>
          <w:szCs w:val="18"/>
        </w:rPr>
        <w:t>essage": "</w:t>
      </w:r>
      <w:r>
        <w:rPr>
          <w:rFonts w:ascii="Menlo" w:eastAsia="宋体" w:hAnsi="Menlo" w:cs="Menlo" w:hint="eastAsia"/>
          <w:color w:val="0451A5"/>
          <w:sz w:val="18"/>
          <w:szCs w:val="18"/>
          <w:lang w:eastAsia="en-US"/>
        </w:rPr>
        <w:t>参数信息缺失！</w:t>
      </w:r>
      <w:r>
        <w:rPr>
          <w:rFonts w:ascii="Menlo" w:eastAsia="宋体" w:hAnsi="Menlo" w:cs="Menlo" w:hint="eastAsia"/>
          <w:color w:val="0451A5"/>
          <w:sz w:val="18"/>
          <w:szCs w:val="18"/>
        </w:rPr>
        <w:t>",</w:t>
      </w:r>
    </w:p>
    <w:p w14:paraId="61D4602B" w14:textId="77777777" w:rsidR="007A666B" w:rsidRDefault="007A666B" w:rsidP="007A666B">
      <w:pPr>
        <w:shd w:val="clear" w:color="auto" w:fill="FFFFFF"/>
        <w:spacing w:line="270" w:lineRule="atLeast"/>
        <w:rPr>
          <w:rFonts w:ascii="Menlo" w:eastAsia="宋体" w:hAnsi="Menlo" w:cs="Menlo"/>
          <w:color w:val="0451A5"/>
          <w:sz w:val="18"/>
          <w:szCs w:val="18"/>
        </w:rPr>
      </w:pPr>
      <w:r>
        <w:rPr>
          <w:rFonts w:ascii="Menlo" w:eastAsia="宋体" w:hAnsi="Menlo" w:cs="Menlo" w:hint="eastAsia"/>
          <w:color w:val="0451A5"/>
          <w:sz w:val="18"/>
          <w:szCs w:val="18"/>
        </w:rPr>
        <w:t>}</w:t>
      </w:r>
    </w:p>
    <w:p w14:paraId="2B7A4862" w14:textId="77777777" w:rsidR="007A666B" w:rsidRDefault="007A666B" w:rsidP="007A666B">
      <w:pPr>
        <w:shd w:val="clear" w:color="auto" w:fill="FFFFFF"/>
        <w:spacing w:line="270" w:lineRule="atLeast"/>
        <w:rPr>
          <w:rFonts w:ascii="Menlo" w:eastAsia="宋体" w:hAnsi="Menlo" w:cs="Menlo"/>
          <w:color w:val="0451A5"/>
          <w:sz w:val="18"/>
          <w:szCs w:val="18"/>
        </w:rPr>
      </w:pPr>
    </w:p>
    <w:p w14:paraId="0D37AD9F" w14:textId="77777777" w:rsidR="007A666B" w:rsidRDefault="007A666B" w:rsidP="007A666B">
      <w:pPr>
        <w:shd w:val="clear" w:color="auto" w:fill="FFFFFF"/>
        <w:spacing w:line="270" w:lineRule="atLeast"/>
        <w:rPr>
          <w:rFonts w:ascii="Menlo" w:eastAsia="宋体" w:hAnsi="Menlo" w:cs="Menlo"/>
          <w:color w:val="0451A5"/>
          <w:sz w:val="18"/>
          <w:szCs w:val="18"/>
        </w:rPr>
      </w:pPr>
    </w:p>
    <w:p w14:paraId="2C0C7452" w14:textId="77777777" w:rsidR="007A666B" w:rsidRDefault="007A666B" w:rsidP="007A666B">
      <w:pPr>
        <w:shd w:val="clear" w:color="auto" w:fill="FFFFFF"/>
        <w:spacing w:line="270" w:lineRule="atLeast"/>
        <w:rPr>
          <w:rFonts w:ascii="Menlo" w:eastAsia="宋体" w:hAnsi="Menlo" w:cs="Menlo"/>
          <w:color w:val="0451A5"/>
          <w:sz w:val="18"/>
          <w:szCs w:val="18"/>
        </w:rPr>
      </w:pPr>
    </w:p>
    <w:p w14:paraId="74D7332B" w14:textId="77777777" w:rsidR="007A666B" w:rsidRDefault="007A666B" w:rsidP="007A666B">
      <w:pPr>
        <w:shd w:val="clear" w:color="auto" w:fill="FFFFFF"/>
        <w:spacing w:line="270" w:lineRule="atLeast"/>
        <w:rPr>
          <w:rFonts w:ascii="Menlo" w:eastAsia="宋体" w:hAnsi="Menlo" w:cs="Menlo"/>
          <w:color w:val="0451A5"/>
          <w:sz w:val="18"/>
          <w:szCs w:val="18"/>
        </w:rPr>
      </w:pPr>
      <w:r>
        <w:rPr>
          <w:rFonts w:ascii="Menlo" w:eastAsia="宋体" w:hAnsi="Menlo" w:cs="Menlo" w:hint="eastAsia"/>
          <w:color w:val="0451A5"/>
          <w:sz w:val="18"/>
          <w:szCs w:val="18"/>
        </w:rPr>
        <w:t>{</w:t>
      </w:r>
    </w:p>
    <w:p w14:paraId="7ED30076" w14:textId="77777777" w:rsidR="007A666B" w:rsidRDefault="007A666B" w:rsidP="007A666B">
      <w:pPr>
        <w:shd w:val="clear" w:color="auto" w:fill="FFFFFF"/>
        <w:spacing w:line="270" w:lineRule="atLeast"/>
        <w:rPr>
          <w:rFonts w:ascii="Menlo" w:eastAsia="宋体" w:hAnsi="Menlo" w:cs="Menlo"/>
          <w:color w:val="0451A5"/>
          <w:sz w:val="18"/>
          <w:szCs w:val="18"/>
        </w:rPr>
      </w:pPr>
      <w:r>
        <w:rPr>
          <w:rFonts w:ascii="Menlo" w:eastAsia="宋体" w:hAnsi="Menlo" w:cs="Menlo" w:hint="eastAsia"/>
          <w:color w:val="0451A5"/>
          <w:sz w:val="18"/>
          <w:szCs w:val="18"/>
        </w:rPr>
        <w:t xml:space="preserve">  "</w:t>
      </w:r>
      <w:r>
        <w:rPr>
          <w:rFonts w:ascii="Menlo" w:eastAsia="宋体" w:hAnsi="Menlo" w:cs="Menlo"/>
          <w:color w:val="0451A5"/>
          <w:sz w:val="18"/>
          <w:szCs w:val="18"/>
        </w:rPr>
        <w:t>success</w:t>
      </w:r>
      <w:r>
        <w:rPr>
          <w:rFonts w:ascii="Menlo" w:eastAsia="宋体" w:hAnsi="Menlo" w:cs="Menlo" w:hint="eastAsia"/>
          <w:color w:val="0451A5"/>
          <w:sz w:val="18"/>
          <w:szCs w:val="18"/>
        </w:rPr>
        <w:t xml:space="preserve">": </w:t>
      </w:r>
      <w:r>
        <w:rPr>
          <w:rFonts w:ascii="Menlo" w:eastAsia="宋体" w:hAnsi="Menlo" w:cs="Menlo"/>
          <w:color w:val="0451A5"/>
          <w:sz w:val="18"/>
          <w:szCs w:val="18"/>
        </w:rPr>
        <w:t>“false”</w:t>
      </w:r>
      <w:r>
        <w:rPr>
          <w:rFonts w:ascii="Menlo" w:eastAsia="宋体" w:hAnsi="Menlo" w:cs="Menlo" w:hint="eastAsia"/>
          <w:color w:val="0451A5"/>
          <w:sz w:val="18"/>
          <w:szCs w:val="18"/>
        </w:rPr>
        <w:t>,</w:t>
      </w:r>
    </w:p>
    <w:p w14:paraId="7FC5BB34" w14:textId="77777777" w:rsidR="007A666B" w:rsidRDefault="007A666B" w:rsidP="007A666B">
      <w:pPr>
        <w:shd w:val="clear" w:color="auto" w:fill="FFFFFF"/>
        <w:spacing w:line="270" w:lineRule="atLeast"/>
        <w:ind w:firstLineChars="100" w:firstLine="180"/>
        <w:rPr>
          <w:rFonts w:ascii="Menlo" w:eastAsia="宋体" w:hAnsi="Menlo" w:cs="Menlo"/>
          <w:color w:val="0451A5"/>
          <w:sz w:val="18"/>
          <w:szCs w:val="18"/>
        </w:rPr>
      </w:pPr>
      <w:r>
        <w:rPr>
          <w:rFonts w:ascii="Menlo" w:eastAsia="宋体" w:hAnsi="Menlo" w:cs="Menlo"/>
          <w:color w:val="0451A5"/>
          <w:sz w:val="18"/>
          <w:szCs w:val="18"/>
        </w:rPr>
        <w:t>“code”: “9999”,</w:t>
      </w:r>
    </w:p>
    <w:p w14:paraId="5FABC255" w14:textId="77777777" w:rsidR="007A666B" w:rsidRDefault="007A666B" w:rsidP="007A666B">
      <w:pPr>
        <w:shd w:val="clear" w:color="auto" w:fill="FFFFFF"/>
        <w:spacing w:line="270" w:lineRule="atLeast"/>
        <w:rPr>
          <w:rFonts w:ascii="Menlo" w:eastAsia="宋体" w:hAnsi="Menlo" w:cs="Menlo"/>
          <w:color w:val="0451A5"/>
          <w:sz w:val="18"/>
          <w:szCs w:val="18"/>
        </w:rPr>
      </w:pPr>
      <w:r>
        <w:rPr>
          <w:rFonts w:ascii="Menlo" w:eastAsia="宋体" w:hAnsi="Menlo" w:cs="Menlo" w:hint="eastAsia"/>
          <w:color w:val="0451A5"/>
          <w:sz w:val="18"/>
          <w:szCs w:val="18"/>
        </w:rPr>
        <w:t xml:space="preserve">  "</w:t>
      </w:r>
      <w:r>
        <w:rPr>
          <w:rFonts w:ascii="Menlo" w:eastAsia="宋体" w:hAnsi="Menlo" w:cs="Menlo"/>
          <w:color w:val="0451A5"/>
          <w:sz w:val="18"/>
          <w:szCs w:val="18"/>
        </w:rPr>
        <w:t>m</w:t>
      </w:r>
      <w:r>
        <w:rPr>
          <w:rFonts w:ascii="Menlo" w:eastAsia="宋体" w:hAnsi="Menlo" w:cs="Menlo" w:hint="eastAsia"/>
          <w:color w:val="0451A5"/>
          <w:sz w:val="18"/>
          <w:szCs w:val="18"/>
        </w:rPr>
        <w:t>essage": "</w:t>
      </w:r>
      <w:r>
        <w:rPr>
          <w:rFonts w:ascii="Menlo" w:eastAsia="宋体" w:hAnsi="Menlo" w:cs="Menlo"/>
          <w:color w:val="0451A5"/>
          <w:sz w:val="18"/>
          <w:szCs w:val="18"/>
        </w:rPr>
        <w:t>接口异常！</w:t>
      </w:r>
      <w:r>
        <w:rPr>
          <w:rFonts w:ascii="Menlo" w:eastAsia="宋体" w:hAnsi="Menlo" w:cs="Menlo" w:hint="eastAsia"/>
          <w:color w:val="0451A5"/>
          <w:sz w:val="18"/>
          <w:szCs w:val="18"/>
        </w:rPr>
        <w:t>",</w:t>
      </w:r>
    </w:p>
    <w:p w14:paraId="3ECFBF29" w14:textId="76C14079" w:rsidR="007A666B" w:rsidRPr="0040789A" w:rsidRDefault="007A666B" w:rsidP="0040789A">
      <w:pPr>
        <w:shd w:val="clear" w:color="auto" w:fill="FFFFFF"/>
        <w:spacing w:line="270" w:lineRule="atLeast"/>
        <w:rPr>
          <w:rFonts w:ascii="Menlo" w:eastAsia="宋体" w:hAnsi="Menlo" w:cs="Menlo"/>
          <w:color w:val="0451A5"/>
          <w:sz w:val="18"/>
          <w:szCs w:val="18"/>
        </w:rPr>
      </w:pPr>
      <w:r>
        <w:rPr>
          <w:rFonts w:ascii="Menlo" w:eastAsia="宋体" w:hAnsi="Menlo" w:cs="Menlo" w:hint="eastAsia"/>
          <w:color w:val="0451A5"/>
          <w:sz w:val="18"/>
          <w:szCs w:val="18"/>
        </w:rPr>
        <w:t>}</w:t>
      </w:r>
    </w:p>
    <w:p w14:paraId="42E5542C" w14:textId="77777777" w:rsidR="00135176" w:rsidRDefault="000C2A0C">
      <w:pPr>
        <w:pStyle w:val="1"/>
      </w:pPr>
      <w:bookmarkStart w:id="32" w:name="_Toc386631873"/>
      <w:bookmarkStart w:id="33" w:name="_Toc57367912"/>
      <w:r>
        <w:lastRenderedPageBreak/>
        <w:t>附录</w:t>
      </w:r>
      <w:bookmarkEnd w:id="33"/>
    </w:p>
    <w:p w14:paraId="72DAF260" w14:textId="77777777" w:rsidR="00135176" w:rsidRDefault="000C2A0C">
      <w:pPr>
        <w:pStyle w:val="1"/>
      </w:pPr>
      <w:bookmarkStart w:id="34" w:name="_Toc57367913"/>
      <w:r>
        <w:rPr>
          <w:rFonts w:hint="eastAsia"/>
        </w:rPr>
        <w:lastRenderedPageBreak/>
        <w:t>未决和已结问题</w:t>
      </w:r>
      <w:bookmarkEnd w:id="32"/>
      <w:bookmarkEnd w:id="34"/>
    </w:p>
    <w:p w14:paraId="54913746" w14:textId="77777777" w:rsidR="00135176" w:rsidRDefault="000C2A0C">
      <w:pPr>
        <w:pStyle w:val="21"/>
      </w:pPr>
      <w:bookmarkStart w:id="35" w:name="_Toc386631874"/>
      <w:bookmarkStart w:id="36" w:name="_Toc57367914"/>
      <w:r>
        <w:rPr>
          <w:rFonts w:hint="eastAsia"/>
        </w:rPr>
        <w:t>未决问题</w:t>
      </w:r>
      <w:bookmarkEnd w:id="35"/>
      <w:bookmarkEnd w:id="36"/>
    </w:p>
    <w:tbl>
      <w:tblPr>
        <w:tblW w:w="93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2"/>
        <w:gridCol w:w="2376"/>
        <w:gridCol w:w="2756"/>
        <w:gridCol w:w="1088"/>
        <w:gridCol w:w="1193"/>
        <w:gridCol w:w="1195"/>
      </w:tblGrid>
      <w:tr w:rsidR="00135176" w14:paraId="0BD31B6D" w14:textId="77777777">
        <w:trPr>
          <w:jc w:val="center"/>
        </w:trPr>
        <w:tc>
          <w:tcPr>
            <w:tcW w:w="742" w:type="dxa"/>
            <w:tcBorders>
              <w:top w:val="single" w:sz="4" w:space="0" w:color="auto"/>
              <w:left w:val="single" w:sz="4" w:space="0" w:color="auto"/>
              <w:bottom w:val="single" w:sz="4" w:space="0" w:color="auto"/>
              <w:right w:val="single" w:sz="4" w:space="0" w:color="FFFFFF"/>
            </w:tcBorders>
            <w:shd w:val="clear" w:color="auto" w:fill="002776"/>
            <w:vAlign w:val="center"/>
          </w:tcPr>
          <w:p w14:paraId="62024F92" w14:textId="77777777" w:rsidR="00135176" w:rsidRDefault="000C2A0C">
            <w:pPr>
              <w:pStyle w:val="1f"/>
              <w:spacing w:before="0" w:after="0"/>
              <w:rPr>
                <w:b/>
                <w:sz w:val="18"/>
                <w:szCs w:val="18"/>
              </w:rPr>
            </w:pPr>
            <w:r>
              <w:rPr>
                <w:rFonts w:hint="eastAsia"/>
                <w:b/>
                <w:sz w:val="18"/>
                <w:szCs w:val="18"/>
              </w:rPr>
              <w:t>序号</w:t>
            </w:r>
          </w:p>
        </w:tc>
        <w:tc>
          <w:tcPr>
            <w:tcW w:w="2376" w:type="dxa"/>
            <w:tcBorders>
              <w:top w:val="single" w:sz="4" w:space="0" w:color="auto"/>
              <w:left w:val="single" w:sz="4" w:space="0" w:color="FFFFFF"/>
              <w:bottom w:val="single" w:sz="4" w:space="0" w:color="auto"/>
              <w:right w:val="single" w:sz="4" w:space="0" w:color="FFFFFF"/>
            </w:tcBorders>
            <w:shd w:val="clear" w:color="auto" w:fill="002776"/>
            <w:vAlign w:val="center"/>
          </w:tcPr>
          <w:p w14:paraId="0DB37766" w14:textId="77777777" w:rsidR="00135176" w:rsidRDefault="000C2A0C">
            <w:pPr>
              <w:pStyle w:val="1f"/>
              <w:spacing w:before="0" w:after="0"/>
              <w:rPr>
                <w:b/>
                <w:sz w:val="18"/>
                <w:szCs w:val="18"/>
              </w:rPr>
            </w:pPr>
            <w:r>
              <w:rPr>
                <w:rFonts w:hint="eastAsia"/>
                <w:b/>
                <w:sz w:val="18"/>
                <w:szCs w:val="18"/>
              </w:rPr>
              <w:t>问题</w:t>
            </w:r>
          </w:p>
        </w:tc>
        <w:tc>
          <w:tcPr>
            <w:tcW w:w="2756" w:type="dxa"/>
            <w:tcBorders>
              <w:top w:val="single" w:sz="4" w:space="0" w:color="auto"/>
              <w:left w:val="single" w:sz="4" w:space="0" w:color="FFFFFF"/>
              <w:bottom w:val="single" w:sz="4" w:space="0" w:color="auto"/>
              <w:right w:val="single" w:sz="4" w:space="0" w:color="FFFFFF"/>
            </w:tcBorders>
            <w:shd w:val="clear" w:color="auto" w:fill="002776"/>
            <w:vAlign w:val="center"/>
          </w:tcPr>
          <w:p w14:paraId="38F831FD" w14:textId="77777777" w:rsidR="00135176" w:rsidRDefault="000C2A0C">
            <w:pPr>
              <w:pStyle w:val="1f"/>
              <w:spacing w:before="0" w:after="0"/>
              <w:rPr>
                <w:b/>
                <w:sz w:val="18"/>
                <w:szCs w:val="18"/>
              </w:rPr>
            </w:pPr>
            <w:r>
              <w:rPr>
                <w:rFonts w:hint="eastAsia"/>
                <w:b/>
                <w:sz w:val="18"/>
                <w:szCs w:val="18"/>
              </w:rPr>
              <w:t>解决方案</w:t>
            </w:r>
          </w:p>
        </w:tc>
        <w:tc>
          <w:tcPr>
            <w:tcW w:w="1088" w:type="dxa"/>
            <w:tcBorders>
              <w:top w:val="single" w:sz="4" w:space="0" w:color="auto"/>
              <w:left w:val="single" w:sz="4" w:space="0" w:color="FFFFFF"/>
              <w:bottom w:val="single" w:sz="4" w:space="0" w:color="auto"/>
              <w:right w:val="single" w:sz="4" w:space="0" w:color="FFFFFF"/>
            </w:tcBorders>
            <w:shd w:val="clear" w:color="auto" w:fill="002776"/>
            <w:vAlign w:val="center"/>
          </w:tcPr>
          <w:p w14:paraId="24A277A6" w14:textId="77777777" w:rsidR="00135176" w:rsidRDefault="000C2A0C">
            <w:pPr>
              <w:pStyle w:val="1f"/>
              <w:spacing w:before="0" w:after="0"/>
              <w:rPr>
                <w:b/>
                <w:sz w:val="18"/>
                <w:szCs w:val="18"/>
              </w:rPr>
            </w:pPr>
            <w:r>
              <w:rPr>
                <w:rFonts w:hint="eastAsia"/>
                <w:b/>
                <w:sz w:val="18"/>
                <w:szCs w:val="18"/>
              </w:rPr>
              <w:t>负责人</w:t>
            </w:r>
          </w:p>
        </w:tc>
        <w:tc>
          <w:tcPr>
            <w:tcW w:w="1193" w:type="dxa"/>
            <w:tcBorders>
              <w:top w:val="single" w:sz="4" w:space="0" w:color="auto"/>
              <w:left w:val="single" w:sz="4" w:space="0" w:color="FFFFFF"/>
              <w:bottom w:val="single" w:sz="4" w:space="0" w:color="auto"/>
              <w:right w:val="single" w:sz="4" w:space="0" w:color="FFFFFF"/>
            </w:tcBorders>
            <w:shd w:val="clear" w:color="auto" w:fill="002776"/>
            <w:vAlign w:val="center"/>
          </w:tcPr>
          <w:p w14:paraId="07D4F2C0" w14:textId="77777777" w:rsidR="00135176" w:rsidRDefault="000C2A0C">
            <w:pPr>
              <w:pStyle w:val="1f"/>
              <w:spacing w:before="0" w:after="0"/>
              <w:rPr>
                <w:b/>
                <w:sz w:val="18"/>
                <w:szCs w:val="18"/>
              </w:rPr>
            </w:pPr>
            <w:r>
              <w:rPr>
                <w:rFonts w:hint="eastAsia"/>
                <w:b/>
                <w:sz w:val="18"/>
                <w:szCs w:val="18"/>
              </w:rPr>
              <w:t>目标日期</w:t>
            </w:r>
          </w:p>
        </w:tc>
        <w:tc>
          <w:tcPr>
            <w:tcW w:w="1195" w:type="dxa"/>
            <w:tcBorders>
              <w:top w:val="single" w:sz="4" w:space="0" w:color="auto"/>
              <w:left w:val="single" w:sz="4" w:space="0" w:color="FFFFFF"/>
              <w:bottom w:val="single" w:sz="4" w:space="0" w:color="auto"/>
              <w:right w:val="single" w:sz="4" w:space="0" w:color="002060"/>
            </w:tcBorders>
            <w:shd w:val="clear" w:color="auto" w:fill="002776"/>
            <w:vAlign w:val="center"/>
          </w:tcPr>
          <w:p w14:paraId="0F716241" w14:textId="77777777" w:rsidR="00135176" w:rsidRDefault="000C2A0C">
            <w:pPr>
              <w:pStyle w:val="1f"/>
              <w:spacing w:before="0" w:after="0"/>
              <w:rPr>
                <w:b/>
                <w:sz w:val="18"/>
                <w:szCs w:val="18"/>
              </w:rPr>
            </w:pPr>
            <w:r>
              <w:rPr>
                <w:rFonts w:hint="eastAsia"/>
                <w:b/>
                <w:sz w:val="18"/>
                <w:szCs w:val="18"/>
              </w:rPr>
              <w:t>实际日期</w:t>
            </w:r>
          </w:p>
        </w:tc>
      </w:tr>
      <w:tr w:rsidR="00135176" w14:paraId="06CEBA4B" w14:textId="77777777">
        <w:trPr>
          <w:jc w:val="center"/>
        </w:trPr>
        <w:tc>
          <w:tcPr>
            <w:tcW w:w="742" w:type="dxa"/>
            <w:tcBorders>
              <w:top w:val="single" w:sz="4" w:space="0" w:color="auto"/>
              <w:left w:val="single" w:sz="4" w:space="0" w:color="auto"/>
              <w:bottom w:val="single" w:sz="4" w:space="0" w:color="auto"/>
              <w:right w:val="single" w:sz="4" w:space="0" w:color="auto"/>
            </w:tcBorders>
            <w:vAlign w:val="center"/>
          </w:tcPr>
          <w:p w14:paraId="3CCFE6D6" w14:textId="77777777" w:rsidR="00135176" w:rsidRDefault="00135176">
            <w:pPr>
              <w:pStyle w:val="1f"/>
              <w:spacing w:before="0" w:after="0"/>
              <w:rPr>
                <w:b/>
                <w:sz w:val="18"/>
                <w:szCs w:val="18"/>
              </w:rPr>
            </w:pPr>
          </w:p>
        </w:tc>
        <w:tc>
          <w:tcPr>
            <w:tcW w:w="2376" w:type="dxa"/>
            <w:tcBorders>
              <w:top w:val="single" w:sz="4" w:space="0" w:color="auto"/>
              <w:left w:val="single" w:sz="4" w:space="0" w:color="auto"/>
              <w:bottom w:val="single" w:sz="4" w:space="0" w:color="auto"/>
              <w:right w:val="single" w:sz="4" w:space="0" w:color="auto"/>
            </w:tcBorders>
            <w:vAlign w:val="center"/>
          </w:tcPr>
          <w:p w14:paraId="0ED7691A" w14:textId="77777777" w:rsidR="00135176" w:rsidRDefault="00135176">
            <w:pPr>
              <w:pStyle w:val="1f"/>
              <w:spacing w:before="0" w:after="0"/>
              <w:rPr>
                <w:b/>
                <w:sz w:val="18"/>
                <w:szCs w:val="18"/>
              </w:rPr>
            </w:pPr>
          </w:p>
        </w:tc>
        <w:tc>
          <w:tcPr>
            <w:tcW w:w="2756" w:type="dxa"/>
            <w:tcBorders>
              <w:top w:val="single" w:sz="4" w:space="0" w:color="auto"/>
              <w:left w:val="single" w:sz="4" w:space="0" w:color="auto"/>
              <w:bottom w:val="single" w:sz="4" w:space="0" w:color="auto"/>
              <w:right w:val="single" w:sz="4" w:space="0" w:color="auto"/>
            </w:tcBorders>
            <w:vAlign w:val="center"/>
          </w:tcPr>
          <w:p w14:paraId="78E7B740" w14:textId="77777777" w:rsidR="00135176" w:rsidRDefault="00135176">
            <w:pPr>
              <w:pStyle w:val="1f"/>
              <w:spacing w:before="0" w:after="0"/>
              <w:rPr>
                <w:b/>
                <w:sz w:val="18"/>
                <w:szCs w:val="18"/>
              </w:rPr>
            </w:pPr>
          </w:p>
        </w:tc>
        <w:tc>
          <w:tcPr>
            <w:tcW w:w="1088" w:type="dxa"/>
            <w:tcBorders>
              <w:top w:val="single" w:sz="4" w:space="0" w:color="auto"/>
              <w:left w:val="single" w:sz="4" w:space="0" w:color="auto"/>
              <w:bottom w:val="single" w:sz="4" w:space="0" w:color="auto"/>
              <w:right w:val="single" w:sz="4" w:space="0" w:color="auto"/>
            </w:tcBorders>
            <w:vAlign w:val="center"/>
          </w:tcPr>
          <w:p w14:paraId="6C6E03EA" w14:textId="77777777" w:rsidR="00135176" w:rsidRDefault="00135176">
            <w:pPr>
              <w:pStyle w:val="1f"/>
              <w:spacing w:before="0" w:after="0"/>
              <w:rPr>
                <w:b/>
                <w:sz w:val="18"/>
                <w:szCs w:val="18"/>
              </w:rPr>
            </w:pPr>
          </w:p>
        </w:tc>
        <w:tc>
          <w:tcPr>
            <w:tcW w:w="1193" w:type="dxa"/>
            <w:tcBorders>
              <w:top w:val="single" w:sz="4" w:space="0" w:color="auto"/>
              <w:left w:val="single" w:sz="4" w:space="0" w:color="auto"/>
              <w:bottom w:val="single" w:sz="4" w:space="0" w:color="auto"/>
              <w:right w:val="single" w:sz="4" w:space="0" w:color="auto"/>
            </w:tcBorders>
            <w:vAlign w:val="center"/>
          </w:tcPr>
          <w:p w14:paraId="539916FA" w14:textId="77777777" w:rsidR="00135176" w:rsidRDefault="00135176">
            <w:pPr>
              <w:pStyle w:val="1f"/>
              <w:spacing w:before="0" w:after="0"/>
              <w:rPr>
                <w:b/>
                <w:sz w:val="18"/>
                <w:szCs w:val="18"/>
              </w:rPr>
            </w:pPr>
          </w:p>
        </w:tc>
        <w:tc>
          <w:tcPr>
            <w:tcW w:w="1195" w:type="dxa"/>
            <w:tcBorders>
              <w:top w:val="single" w:sz="4" w:space="0" w:color="auto"/>
              <w:left w:val="single" w:sz="4" w:space="0" w:color="auto"/>
              <w:bottom w:val="single" w:sz="4" w:space="0" w:color="auto"/>
              <w:right w:val="single" w:sz="4" w:space="0" w:color="auto"/>
            </w:tcBorders>
            <w:vAlign w:val="center"/>
          </w:tcPr>
          <w:p w14:paraId="33134F1C" w14:textId="77777777" w:rsidR="00135176" w:rsidRDefault="00135176">
            <w:pPr>
              <w:pStyle w:val="1f"/>
              <w:spacing w:before="0" w:after="0"/>
              <w:rPr>
                <w:b/>
                <w:sz w:val="18"/>
                <w:szCs w:val="18"/>
              </w:rPr>
            </w:pPr>
          </w:p>
        </w:tc>
      </w:tr>
      <w:tr w:rsidR="00135176" w14:paraId="397C377F" w14:textId="77777777">
        <w:trPr>
          <w:jc w:val="center"/>
        </w:trPr>
        <w:tc>
          <w:tcPr>
            <w:tcW w:w="742" w:type="dxa"/>
            <w:tcBorders>
              <w:top w:val="single" w:sz="4" w:space="0" w:color="auto"/>
              <w:left w:val="single" w:sz="4" w:space="0" w:color="auto"/>
              <w:bottom w:val="single" w:sz="4" w:space="0" w:color="auto"/>
              <w:right w:val="single" w:sz="4" w:space="0" w:color="auto"/>
            </w:tcBorders>
            <w:vAlign w:val="center"/>
          </w:tcPr>
          <w:p w14:paraId="43CD8FE9" w14:textId="77777777" w:rsidR="00135176" w:rsidRDefault="00135176">
            <w:pPr>
              <w:pStyle w:val="1f"/>
              <w:spacing w:before="0" w:after="0"/>
              <w:rPr>
                <w:b/>
                <w:sz w:val="18"/>
                <w:szCs w:val="18"/>
              </w:rPr>
            </w:pPr>
          </w:p>
        </w:tc>
        <w:tc>
          <w:tcPr>
            <w:tcW w:w="2376" w:type="dxa"/>
            <w:tcBorders>
              <w:top w:val="single" w:sz="4" w:space="0" w:color="auto"/>
              <w:left w:val="single" w:sz="4" w:space="0" w:color="auto"/>
              <w:bottom w:val="single" w:sz="4" w:space="0" w:color="auto"/>
              <w:right w:val="single" w:sz="4" w:space="0" w:color="auto"/>
            </w:tcBorders>
            <w:vAlign w:val="center"/>
          </w:tcPr>
          <w:p w14:paraId="4016AE1E" w14:textId="77777777" w:rsidR="00135176" w:rsidRDefault="00135176">
            <w:pPr>
              <w:pStyle w:val="1f"/>
              <w:spacing w:before="0" w:after="0"/>
              <w:rPr>
                <w:b/>
                <w:sz w:val="18"/>
                <w:szCs w:val="18"/>
              </w:rPr>
            </w:pPr>
          </w:p>
        </w:tc>
        <w:tc>
          <w:tcPr>
            <w:tcW w:w="2756" w:type="dxa"/>
            <w:tcBorders>
              <w:top w:val="single" w:sz="4" w:space="0" w:color="auto"/>
              <w:left w:val="single" w:sz="4" w:space="0" w:color="auto"/>
              <w:bottom w:val="single" w:sz="4" w:space="0" w:color="auto"/>
              <w:right w:val="single" w:sz="4" w:space="0" w:color="auto"/>
            </w:tcBorders>
            <w:vAlign w:val="center"/>
          </w:tcPr>
          <w:p w14:paraId="412291E2" w14:textId="77777777" w:rsidR="00135176" w:rsidRDefault="00135176">
            <w:pPr>
              <w:pStyle w:val="1f"/>
              <w:spacing w:before="0" w:after="0"/>
              <w:rPr>
                <w:b/>
                <w:sz w:val="18"/>
                <w:szCs w:val="18"/>
              </w:rPr>
            </w:pPr>
          </w:p>
        </w:tc>
        <w:tc>
          <w:tcPr>
            <w:tcW w:w="1088" w:type="dxa"/>
            <w:tcBorders>
              <w:top w:val="single" w:sz="4" w:space="0" w:color="auto"/>
              <w:left w:val="single" w:sz="4" w:space="0" w:color="auto"/>
              <w:bottom w:val="single" w:sz="4" w:space="0" w:color="auto"/>
              <w:right w:val="single" w:sz="4" w:space="0" w:color="auto"/>
            </w:tcBorders>
            <w:vAlign w:val="center"/>
          </w:tcPr>
          <w:p w14:paraId="664374E6" w14:textId="77777777" w:rsidR="00135176" w:rsidRDefault="00135176">
            <w:pPr>
              <w:pStyle w:val="1f"/>
              <w:spacing w:before="0" w:after="0"/>
              <w:rPr>
                <w:b/>
                <w:sz w:val="18"/>
                <w:szCs w:val="18"/>
              </w:rPr>
            </w:pPr>
          </w:p>
        </w:tc>
        <w:tc>
          <w:tcPr>
            <w:tcW w:w="1193" w:type="dxa"/>
            <w:tcBorders>
              <w:top w:val="single" w:sz="4" w:space="0" w:color="auto"/>
              <w:left w:val="single" w:sz="4" w:space="0" w:color="auto"/>
              <w:bottom w:val="single" w:sz="4" w:space="0" w:color="auto"/>
              <w:right w:val="single" w:sz="4" w:space="0" w:color="auto"/>
            </w:tcBorders>
            <w:vAlign w:val="center"/>
          </w:tcPr>
          <w:p w14:paraId="44E887AD" w14:textId="77777777" w:rsidR="00135176" w:rsidRDefault="00135176">
            <w:pPr>
              <w:pStyle w:val="1f"/>
              <w:spacing w:before="0" w:after="0"/>
              <w:rPr>
                <w:b/>
                <w:sz w:val="18"/>
                <w:szCs w:val="18"/>
              </w:rPr>
            </w:pPr>
          </w:p>
        </w:tc>
        <w:tc>
          <w:tcPr>
            <w:tcW w:w="1195" w:type="dxa"/>
            <w:tcBorders>
              <w:top w:val="single" w:sz="4" w:space="0" w:color="auto"/>
              <w:left w:val="single" w:sz="4" w:space="0" w:color="auto"/>
              <w:bottom w:val="single" w:sz="4" w:space="0" w:color="auto"/>
              <w:right w:val="single" w:sz="4" w:space="0" w:color="auto"/>
            </w:tcBorders>
            <w:vAlign w:val="center"/>
          </w:tcPr>
          <w:p w14:paraId="27A9D5CF" w14:textId="77777777" w:rsidR="00135176" w:rsidRDefault="00135176">
            <w:pPr>
              <w:pStyle w:val="1f"/>
              <w:spacing w:before="0" w:after="0"/>
              <w:rPr>
                <w:b/>
                <w:sz w:val="18"/>
                <w:szCs w:val="18"/>
              </w:rPr>
            </w:pPr>
          </w:p>
        </w:tc>
      </w:tr>
      <w:tr w:rsidR="00135176" w14:paraId="218A5A5D" w14:textId="77777777">
        <w:trPr>
          <w:jc w:val="center"/>
        </w:trPr>
        <w:tc>
          <w:tcPr>
            <w:tcW w:w="742" w:type="dxa"/>
            <w:tcBorders>
              <w:top w:val="single" w:sz="4" w:space="0" w:color="auto"/>
              <w:left w:val="single" w:sz="4" w:space="0" w:color="auto"/>
              <w:bottom w:val="single" w:sz="4" w:space="0" w:color="auto"/>
              <w:right w:val="single" w:sz="4" w:space="0" w:color="auto"/>
            </w:tcBorders>
            <w:vAlign w:val="center"/>
          </w:tcPr>
          <w:p w14:paraId="6D69E00C" w14:textId="77777777" w:rsidR="00135176" w:rsidRDefault="00135176">
            <w:pPr>
              <w:pStyle w:val="1f"/>
              <w:spacing w:before="0" w:after="0"/>
              <w:rPr>
                <w:b/>
                <w:sz w:val="18"/>
                <w:szCs w:val="18"/>
              </w:rPr>
            </w:pPr>
          </w:p>
        </w:tc>
        <w:tc>
          <w:tcPr>
            <w:tcW w:w="2376" w:type="dxa"/>
            <w:tcBorders>
              <w:top w:val="single" w:sz="4" w:space="0" w:color="auto"/>
              <w:left w:val="single" w:sz="4" w:space="0" w:color="auto"/>
              <w:bottom w:val="single" w:sz="4" w:space="0" w:color="auto"/>
              <w:right w:val="single" w:sz="4" w:space="0" w:color="auto"/>
            </w:tcBorders>
            <w:vAlign w:val="center"/>
          </w:tcPr>
          <w:p w14:paraId="11C50F31" w14:textId="77777777" w:rsidR="00135176" w:rsidRDefault="00135176">
            <w:pPr>
              <w:pStyle w:val="1f"/>
              <w:spacing w:before="0" w:after="0"/>
              <w:rPr>
                <w:b/>
                <w:sz w:val="18"/>
                <w:szCs w:val="18"/>
              </w:rPr>
            </w:pPr>
          </w:p>
        </w:tc>
        <w:tc>
          <w:tcPr>
            <w:tcW w:w="2756" w:type="dxa"/>
            <w:tcBorders>
              <w:top w:val="single" w:sz="4" w:space="0" w:color="auto"/>
              <w:left w:val="single" w:sz="4" w:space="0" w:color="auto"/>
              <w:bottom w:val="single" w:sz="4" w:space="0" w:color="auto"/>
              <w:right w:val="single" w:sz="4" w:space="0" w:color="auto"/>
            </w:tcBorders>
            <w:vAlign w:val="center"/>
          </w:tcPr>
          <w:p w14:paraId="4FE494C1" w14:textId="77777777" w:rsidR="00135176" w:rsidRDefault="00135176">
            <w:pPr>
              <w:pStyle w:val="1f"/>
              <w:spacing w:before="0" w:after="0"/>
              <w:rPr>
                <w:b/>
                <w:sz w:val="18"/>
                <w:szCs w:val="18"/>
              </w:rPr>
            </w:pPr>
          </w:p>
        </w:tc>
        <w:tc>
          <w:tcPr>
            <w:tcW w:w="1088" w:type="dxa"/>
            <w:tcBorders>
              <w:top w:val="single" w:sz="4" w:space="0" w:color="auto"/>
              <w:left w:val="single" w:sz="4" w:space="0" w:color="auto"/>
              <w:bottom w:val="single" w:sz="4" w:space="0" w:color="auto"/>
              <w:right w:val="single" w:sz="4" w:space="0" w:color="auto"/>
            </w:tcBorders>
            <w:vAlign w:val="center"/>
          </w:tcPr>
          <w:p w14:paraId="0F2B94AC" w14:textId="77777777" w:rsidR="00135176" w:rsidRDefault="00135176">
            <w:pPr>
              <w:pStyle w:val="1f"/>
              <w:spacing w:before="0" w:after="0"/>
              <w:rPr>
                <w:b/>
                <w:sz w:val="18"/>
                <w:szCs w:val="18"/>
              </w:rPr>
            </w:pPr>
          </w:p>
        </w:tc>
        <w:tc>
          <w:tcPr>
            <w:tcW w:w="1193" w:type="dxa"/>
            <w:tcBorders>
              <w:top w:val="single" w:sz="4" w:space="0" w:color="auto"/>
              <w:left w:val="single" w:sz="4" w:space="0" w:color="auto"/>
              <w:bottom w:val="single" w:sz="4" w:space="0" w:color="auto"/>
              <w:right w:val="single" w:sz="4" w:space="0" w:color="auto"/>
            </w:tcBorders>
            <w:vAlign w:val="center"/>
          </w:tcPr>
          <w:p w14:paraId="15F334D2" w14:textId="77777777" w:rsidR="00135176" w:rsidRDefault="00135176">
            <w:pPr>
              <w:pStyle w:val="1f"/>
              <w:spacing w:before="0" w:after="0"/>
              <w:rPr>
                <w:b/>
                <w:sz w:val="18"/>
                <w:szCs w:val="18"/>
              </w:rPr>
            </w:pPr>
          </w:p>
        </w:tc>
        <w:tc>
          <w:tcPr>
            <w:tcW w:w="1195" w:type="dxa"/>
            <w:tcBorders>
              <w:top w:val="single" w:sz="4" w:space="0" w:color="auto"/>
              <w:left w:val="single" w:sz="4" w:space="0" w:color="auto"/>
              <w:bottom w:val="single" w:sz="4" w:space="0" w:color="auto"/>
              <w:right w:val="single" w:sz="4" w:space="0" w:color="auto"/>
            </w:tcBorders>
            <w:vAlign w:val="center"/>
          </w:tcPr>
          <w:p w14:paraId="2E3E27D1" w14:textId="77777777" w:rsidR="00135176" w:rsidRDefault="00135176">
            <w:pPr>
              <w:pStyle w:val="1f"/>
              <w:spacing w:before="0" w:after="0"/>
              <w:rPr>
                <w:b/>
                <w:sz w:val="18"/>
                <w:szCs w:val="18"/>
              </w:rPr>
            </w:pPr>
          </w:p>
        </w:tc>
      </w:tr>
    </w:tbl>
    <w:p w14:paraId="53B968AB" w14:textId="77777777" w:rsidR="00135176" w:rsidRDefault="00135176">
      <w:pPr>
        <w:pStyle w:val="Bodycopy"/>
        <w:rPr>
          <w:b/>
        </w:rPr>
      </w:pPr>
    </w:p>
    <w:p w14:paraId="0AF13B85" w14:textId="77777777" w:rsidR="00135176" w:rsidRDefault="000C2A0C">
      <w:pPr>
        <w:pStyle w:val="21"/>
      </w:pPr>
      <w:bookmarkStart w:id="37" w:name="_Toc386631875"/>
      <w:bookmarkStart w:id="38" w:name="_Toc57367915"/>
      <w:r>
        <w:rPr>
          <w:rFonts w:hint="eastAsia"/>
        </w:rPr>
        <w:t>已结问题</w:t>
      </w:r>
      <w:bookmarkEnd w:id="37"/>
      <w:bookmarkEnd w:id="38"/>
      <w:r>
        <w:rPr>
          <w:rFonts w:hint="eastAsia"/>
        </w:rPr>
        <w:t xml:space="preserve"> </w:t>
      </w:r>
    </w:p>
    <w:tbl>
      <w:tblPr>
        <w:tblW w:w="93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2"/>
        <w:gridCol w:w="2376"/>
        <w:gridCol w:w="2756"/>
        <w:gridCol w:w="1088"/>
        <w:gridCol w:w="1193"/>
        <w:gridCol w:w="1195"/>
      </w:tblGrid>
      <w:tr w:rsidR="00135176" w14:paraId="5CD16932" w14:textId="77777777">
        <w:trPr>
          <w:jc w:val="center"/>
        </w:trPr>
        <w:tc>
          <w:tcPr>
            <w:tcW w:w="742" w:type="dxa"/>
            <w:tcBorders>
              <w:top w:val="single" w:sz="4" w:space="0" w:color="auto"/>
              <w:left w:val="single" w:sz="4" w:space="0" w:color="002060"/>
              <w:bottom w:val="single" w:sz="4" w:space="0" w:color="auto"/>
              <w:right w:val="single" w:sz="4" w:space="0" w:color="FFFFFF"/>
            </w:tcBorders>
            <w:shd w:val="clear" w:color="auto" w:fill="002776"/>
            <w:vAlign w:val="center"/>
          </w:tcPr>
          <w:p w14:paraId="63851729" w14:textId="77777777" w:rsidR="00135176" w:rsidRDefault="000C2A0C">
            <w:pPr>
              <w:pStyle w:val="1f"/>
              <w:spacing w:before="0" w:after="0"/>
              <w:rPr>
                <w:b/>
                <w:sz w:val="18"/>
                <w:szCs w:val="18"/>
              </w:rPr>
            </w:pPr>
            <w:r>
              <w:rPr>
                <w:rFonts w:hint="eastAsia"/>
                <w:b/>
                <w:sz w:val="18"/>
                <w:szCs w:val="18"/>
              </w:rPr>
              <w:t>序号</w:t>
            </w:r>
          </w:p>
        </w:tc>
        <w:tc>
          <w:tcPr>
            <w:tcW w:w="2376" w:type="dxa"/>
            <w:tcBorders>
              <w:top w:val="single" w:sz="4" w:space="0" w:color="auto"/>
              <w:left w:val="single" w:sz="4" w:space="0" w:color="FFFFFF"/>
              <w:bottom w:val="single" w:sz="4" w:space="0" w:color="auto"/>
              <w:right w:val="single" w:sz="4" w:space="0" w:color="FFFFFF"/>
            </w:tcBorders>
            <w:shd w:val="clear" w:color="auto" w:fill="002776"/>
            <w:vAlign w:val="center"/>
          </w:tcPr>
          <w:p w14:paraId="03D6626E" w14:textId="77777777" w:rsidR="00135176" w:rsidRDefault="000C2A0C">
            <w:pPr>
              <w:pStyle w:val="1f"/>
              <w:spacing w:before="0" w:after="0"/>
              <w:rPr>
                <w:b/>
                <w:sz w:val="18"/>
                <w:szCs w:val="18"/>
              </w:rPr>
            </w:pPr>
            <w:r>
              <w:rPr>
                <w:rFonts w:hint="eastAsia"/>
                <w:b/>
                <w:sz w:val="18"/>
                <w:szCs w:val="18"/>
              </w:rPr>
              <w:t>问题</w:t>
            </w:r>
          </w:p>
        </w:tc>
        <w:tc>
          <w:tcPr>
            <w:tcW w:w="2756" w:type="dxa"/>
            <w:tcBorders>
              <w:top w:val="single" w:sz="4" w:space="0" w:color="auto"/>
              <w:left w:val="single" w:sz="4" w:space="0" w:color="FFFFFF"/>
              <w:bottom w:val="single" w:sz="4" w:space="0" w:color="auto"/>
              <w:right w:val="single" w:sz="4" w:space="0" w:color="FFFFFF"/>
            </w:tcBorders>
            <w:shd w:val="clear" w:color="auto" w:fill="002776"/>
            <w:vAlign w:val="center"/>
          </w:tcPr>
          <w:p w14:paraId="528AC3F7" w14:textId="77777777" w:rsidR="00135176" w:rsidRDefault="000C2A0C">
            <w:pPr>
              <w:pStyle w:val="1f"/>
              <w:spacing w:before="0" w:after="0"/>
              <w:rPr>
                <w:b/>
                <w:sz w:val="18"/>
                <w:szCs w:val="18"/>
              </w:rPr>
            </w:pPr>
            <w:r>
              <w:rPr>
                <w:rFonts w:hint="eastAsia"/>
                <w:b/>
                <w:sz w:val="18"/>
                <w:szCs w:val="18"/>
              </w:rPr>
              <w:t>解决方案</w:t>
            </w:r>
          </w:p>
        </w:tc>
        <w:tc>
          <w:tcPr>
            <w:tcW w:w="1088" w:type="dxa"/>
            <w:tcBorders>
              <w:top w:val="single" w:sz="4" w:space="0" w:color="auto"/>
              <w:left w:val="single" w:sz="4" w:space="0" w:color="FFFFFF"/>
              <w:bottom w:val="single" w:sz="4" w:space="0" w:color="auto"/>
              <w:right w:val="single" w:sz="4" w:space="0" w:color="FFFFFF"/>
            </w:tcBorders>
            <w:shd w:val="clear" w:color="auto" w:fill="002776"/>
            <w:vAlign w:val="center"/>
          </w:tcPr>
          <w:p w14:paraId="308CC8CD" w14:textId="77777777" w:rsidR="00135176" w:rsidRDefault="000C2A0C">
            <w:pPr>
              <w:pStyle w:val="1f"/>
              <w:spacing w:before="0" w:after="0"/>
              <w:rPr>
                <w:b/>
                <w:sz w:val="18"/>
                <w:szCs w:val="18"/>
              </w:rPr>
            </w:pPr>
            <w:r>
              <w:rPr>
                <w:rFonts w:hint="eastAsia"/>
                <w:b/>
                <w:sz w:val="18"/>
                <w:szCs w:val="18"/>
              </w:rPr>
              <w:t>负责人</w:t>
            </w:r>
          </w:p>
        </w:tc>
        <w:tc>
          <w:tcPr>
            <w:tcW w:w="1193" w:type="dxa"/>
            <w:tcBorders>
              <w:top w:val="single" w:sz="4" w:space="0" w:color="auto"/>
              <w:left w:val="single" w:sz="4" w:space="0" w:color="FFFFFF"/>
              <w:bottom w:val="single" w:sz="4" w:space="0" w:color="auto"/>
              <w:right w:val="single" w:sz="4" w:space="0" w:color="FFFFFF"/>
            </w:tcBorders>
            <w:shd w:val="clear" w:color="auto" w:fill="002776"/>
            <w:vAlign w:val="center"/>
          </w:tcPr>
          <w:p w14:paraId="240033CC" w14:textId="77777777" w:rsidR="00135176" w:rsidRDefault="000C2A0C">
            <w:pPr>
              <w:pStyle w:val="1f"/>
              <w:spacing w:before="0" w:after="0"/>
              <w:rPr>
                <w:b/>
                <w:sz w:val="18"/>
                <w:szCs w:val="18"/>
              </w:rPr>
            </w:pPr>
            <w:r>
              <w:rPr>
                <w:rFonts w:hint="eastAsia"/>
                <w:b/>
                <w:sz w:val="18"/>
                <w:szCs w:val="18"/>
              </w:rPr>
              <w:t>目标日期</w:t>
            </w:r>
          </w:p>
        </w:tc>
        <w:tc>
          <w:tcPr>
            <w:tcW w:w="1195" w:type="dxa"/>
            <w:tcBorders>
              <w:top w:val="single" w:sz="4" w:space="0" w:color="auto"/>
              <w:left w:val="single" w:sz="4" w:space="0" w:color="FFFFFF"/>
              <w:bottom w:val="single" w:sz="4" w:space="0" w:color="auto"/>
              <w:right w:val="single" w:sz="4" w:space="0" w:color="002060"/>
            </w:tcBorders>
            <w:shd w:val="clear" w:color="auto" w:fill="002776"/>
            <w:vAlign w:val="center"/>
          </w:tcPr>
          <w:p w14:paraId="36CFCBFD" w14:textId="77777777" w:rsidR="00135176" w:rsidRDefault="000C2A0C">
            <w:pPr>
              <w:pStyle w:val="1f"/>
              <w:spacing w:before="0" w:after="0"/>
              <w:rPr>
                <w:b/>
                <w:sz w:val="18"/>
                <w:szCs w:val="18"/>
              </w:rPr>
            </w:pPr>
            <w:r>
              <w:rPr>
                <w:rFonts w:hint="eastAsia"/>
                <w:b/>
                <w:sz w:val="18"/>
                <w:szCs w:val="18"/>
              </w:rPr>
              <w:t>实际日期</w:t>
            </w:r>
          </w:p>
        </w:tc>
      </w:tr>
      <w:tr w:rsidR="00135176" w14:paraId="4297D061" w14:textId="77777777">
        <w:trPr>
          <w:jc w:val="center"/>
        </w:trPr>
        <w:tc>
          <w:tcPr>
            <w:tcW w:w="742" w:type="dxa"/>
            <w:tcBorders>
              <w:top w:val="single" w:sz="4" w:space="0" w:color="auto"/>
              <w:left w:val="single" w:sz="4" w:space="0" w:color="auto"/>
              <w:bottom w:val="single" w:sz="4" w:space="0" w:color="auto"/>
              <w:right w:val="single" w:sz="4" w:space="0" w:color="auto"/>
            </w:tcBorders>
            <w:vAlign w:val="center"/>
          </w:tcPr>
          <w:p w14:paraId="68BD9D85" w14:textId="77777777" w:rsidR="00135176" w:rsidRDefault="00135176">
            <w:pPr>
              <w:pStyle w:val="1f"/>
              <w:spacing w:before="0" w:after="0"/>
              <w:rPr>
                <w:b/>
                <w:sz w:val="18"/>
                <w:szCs w:val="18"/>
              </w:rPr>
            </w:pPr>
          </w:p>
        </w:tc>
        <w:tc>
          <w:tcPr>
            <w:tcW w:w="2376" w:type="dxa"/>
            <w:tcBorders>
              <w:top w:val="single" w:sz="4" w:space="0" w:color="auto"/>
              <w:left w:val="single" w:sz="4" w:space="0" w:color="auto"/>
              <w:bottom w:val="single" w:sz="4" w:space="0" w:color="auto"/>
              <w:right w:val="single" w:sz="4" w:space="0" w:color="auto"/>
            </w:tcBorders>
            <w:vAlign w:val="center"/>
          </w:tcPr>
          <w:p w14:paraId="4D50E8E8" w14:textId="77777777" w:rsidR="00135176" w:rsidRDefault="00135176">
            <w:pPr>
              <w:pStyle w:val="1f"/>
              <w:spacing w:before="0" w:after="0"/>
              <w:rPr>
                <w:b/>
                <w:sz w:val="18"/>
                <w:szCs w:val="18"/>
              </w:rPr>
            </w:pPr>
          </w:p>
        </w:tc>
        <w:tc>
          <w:tcPr>
            <w:tcW w:w="2756" w:type="dxa"/>
            <w:tcBorders>
              <w:top w:val="single" w:sz="4" w:space="0" w:color="auto"/>
              <w:left w:val="single" w:sz="4" w:space="0" w:color="auto"/>
              <w:bottom w:val="single" w:sz="4" w:space="0" w:color="auto"/>
              <w:right w:val="single" w:sz="4" w:space="0" w:color="auto"/>
            </w:tcBorders>
            <w:vAlign w:val="center"/>
          </w:tcPr>
          <w:p w14:paraId="3403F435" w14:textId="77777777" w:rsidR="00135176" w:rsidRDefault="00135176">
            <w:pPr>
              <w:pStyle w:val="1f"/>
              <w:spacing w:before="0" w:after="0"/>
              <w:rPr>
                <w:b/>
                <w:sz w:val="18"/>
                <w:szCs w:val="18"/>
              </w:rPr>
            </w:pPr>
          </w:p>
        </w:tc>
        <w:tc>
          <w:tcPr>
            <w:tcW w:w="1088" w:type="dxa"/>
            <w:tcBorders>
              <w:top w:val="single" w:sz="4" w:space="0" w:color="auto"/>
              <w:left w:val="single" w:sz="4" w:space="0" w:color="auto"/>
              <w:bottom w:val="single" w:sz="4" w:space="0" w:color="auto"/>
              <w:right w:val="single" w:sz="4" w:space="0" w:color="auto"/>
            </w:tcBorders>
            <w:vAlign w:val="center"/>
          </w:tcPr>
          <w:p w14:paraId="16BC6CA0" w14:textId="77777777" w:rsidR="00135176" w:rsidRDefault="00135176">
            <w:pPr>
              <w:pStyle w:val="1f"/>
              <w:spacing w:before="0" w:after="0"/>
              <w:rPr>
                <w:b/>
                <w:sz w:val="18"/>
                <w:szCs w:val="18"/>
              </w:rPr>
            </w:pPr>
          </w:p>
        </w:tc>
        <w:tc>
          <w:tcPr>
            <w:tcW w:w="1193" w:type="dxa"/>
            <w:tcBorders>
              <w:top w:val="single" w:sz="4" w:space="0" w:color="auto"/>
              <w:left w:val="single" w:sz="4" w:space="0" w:color="auto"/>
              <w:bottom w:val="single" w:sz="4" w:space="0" w:color="auto"/>
              <w:right w:val="single" w:sz="4" w:space="0" w:color="auto"/>
            </w:tcBorders>
            <w:vAlign w:val="center"/>
          </w:tcPr>
          <w:p w14:paraId="559FE1A8" w14:textId="77777777" w:rsidR="00135176" w:rsidRDefault="00135176">
            <w:pPr>
              <w:pStyle w:val="1f"/>
              <w:spacing w:before="0" w:after="0"/>
              <w:rPr>
                <w:b/>
                <w:sz w:val="18"/>
                <w:szCs w:val="18"/>
              </w:rPr>
            </w:pPr>
          </w:p>
        </w:tc>
        <w:tc>
          <w:tcPr>
            <w:tcW w:w="1195" w:type="dxa"/>
            <w:tcBorders>
              <w:top w:val="single" w:sz="4" w:space="0" w:color="auto"/>
              <w:left w:val="single" w:sz="4" w:space="0" w:color="auto"/>
              <w:bottom w:val="single" w:sz="4" w:space="0" w:color="auto"/>
              <w:right w:val="single" w:sz="4" w:space="0" w:color="auto"/>
            </w:tcBorders>
            <w:vAlign w:val="center"/>
          </w:tcPr>
          <w:p w14:paraId="71A0D853" w14:textId="77777777" w:rsidR="00135176" w:rsidRDefault="00135176">
            <w:pPr>
              <w:pStyle w:val="1f"/>
              <w:spacing w:before="0" w:after="0"/>
              <w:rPr>
                <w:b/>
                <w:sz w:val="18"/>
                <w:szCs w:val="18"/>
              </w:rPr>
            </w:pPr>
          </w:p>
        </w:tc>
      </w:tr>
      <w:tr w:rsidR="00135176" w14:paraId="1916EAA3" w14:textId="77777777">
        <w:trPr>
          <w:jc w:val="center"/>
        </w:trPr>
        <w:tc>
          <w:tcPr>
            <w:tcW w:w="742" w:type="dxa"/>
            <w:tcBorders>
              <w:top w:val="single" w:sz="4" w:space="0" w:color="auto"/>
              <w:left w:val="single" w:sz="4" w:space="0" w:color="auto"/>
              <w:bottom w:val="single" w:sz="4" w:space="0" w:color="auto"/>
              <w:right w:val="single" w:sz="4" w:space="0" w:color="auto"/>
            </w:tcBorders>
            <w:vAlign w:val="center"/>
          </w:tcPr>
          <w:p w14:paraId="5521E630" w14:textId="77777777" w:rsidR="00135176" w:rsidRDefault="00135176">
            <w:pPr>
              <w:pStyle w:val="1f"/>
              <w:spacing w:before="0" w:after="0"/>
              <w:rPr>
                <w:b/>
                <w:sz w:val="18"/>
                <w:szCs w:val="18"/>
              </w:rPr>
            </w:pPr>
          </w:p>
        </w:tc>
        <w:tc>
          <w:tcPr>
            <w:tcW w:w="2376" w:type="dxa"/>
            <w:tcBorders>
              <w:top w:val="single" w:sz="4" w:space="0" w:color="auto"/>
              <w:left w:val="single" w:sz="4" w:space="0" w:color="auto"/>
              <w:bottom w:val="single" w:sz="4" w:space="0" w:color="auto"/>
              <w:right w:val="single" w:sz="4" w:space="0" w:color="auto"/>
            </w:tcBorders>
            <w:vAlign w:val="center"/>
          </w:tcPr>
          <w:p w14:paraId="1088AE2F" w14:textId="77777777" w:rsidR="00135176" w:rsidRDefault="00135176">
            <w:pPr>
              <w:pStyle w:val="1f"/>
              <w:spacing w:before="0" w:after="0"/>
              <w:rPr>
                <w:b/>
                <w:sz w:val="18"/>
                <w:szCs w:val="18"/>
              </w:rPr>
            </w:pPr>
          </w:p>
        </w:tc>
        <w:tc>
          <w:tcPr>
            <w:tcW w:w="2756" w:type="dxa"/>
            <w:tcBorders>
              <w:top w:val="single" w:sz="4" w:space="0" w:color="auto"/>
              <w:left w:val="single" w:sz="4" w:space="0" w:color="auto"/>
              <w:bottom w:val="single" w:sz="4" w:space="0" w:color="auto"/>
              <w:right w:val="single" w:sz="4" w:space="0" w:color="auto"/>
            </w:tcBorders>
            <w:vAlign w:val="center"/>
          </w:tcPr>
          <w:p w14:paraId="668F0662" w14:textId="77777777" w:rsidR="00135176" w:rsidRDefault="00135176">
            <w:pPr>
              <w:pStyle w:val="1f"/>
              <w:spacing w:before="0" w:after="0"/>
              <w:rPr>
                <w:b/>
                <w:sz w:val="18"/>
                <w:szCs w:val="18"/>
              </w:rPr>
            </w:pPr>
          </w:p>
        </w:tc>
        <w:tc>
          <w:tcPr>
            <w:tcW w:w="1088" w:type="dxa"/>
            <w:tcBorders>
              <w:top w:val="single" w:sz="4" w:space="0" w:color="auto"/>
              <w:left w:val="single" w:sz="4" w:space="0" w:color="auto"/>
              <w:bottom w:val="single" w:sz="4" w:space="0" w:color="auto"/>
              <w:right w:val="single" w:sz="4" w:space="0" w:color="auto"/>
            </w:tcBorders>
            <w:vAlign w:val="center"/>
          </w:tcPr>
          <w:p w14:paraId="17F4B81E" w14:textId="77777777" w:rsidR="00135176" w:rsidRDefault="00135176">
            <w:pPr>
              <w:pStyle w:val="1f"/>
              <w:spacing w:before="0" w:after="0"/>
              <w:rPr>
                <w:b/>
                <w:sz w:val="18"/>
                <w:szCs w:val="18"/>
              </w:rPr>
            </w:pPr>
          </w:p>
        </w:tc>
        <w:tc>
          <w:tcPr>
            <w:tcW w:w="1193" w:type="dxa"/>
            <w:tcBorders>
              <w:top w:val="single" w:sz="4" w:space="0" w:color="auto"/>
              <w:left w:val="single" w:sz="4" w:space="0" w:color="auto"/>
              <w:bottom w:val="single" w:sz="4" w:space="0" w:color="auto"/>
              <w:right w:val="single" w:sz="4" w:space="0" w:color="auto"/>
            </w:tcBorders>
            <w:vAlign w:val="center"/>
          </w:tcPr>
          <w:p w14:paraId="22481A90" w14:textId="77777777" w:rsidR="00135176" w:rsidRDefault="00135176">
            <w:pPr>
              <w:pStyle w:val="1f"/>
              <w:spacing w:before="0" w:after="0"/>
              <w:rPr>
                <w:b/>
                <w:sz w:val="18"/>
                <w:szCs w:val="18"/>
              </w:rPr>
            </w:pPr>
          </w:p>
        </w:tc>
        <w:tc>
          <w:tcPr>
            <w:tcW w:w="1195" w:type="dxa"/>
            <w:tcBorders>
              <w:top w:val="single" w:sz="4" w:space="0" w:color="auto"/>
              <w:left w:val="single" w:sz="4" w:space="0" w:color="auto"/>
              <w:bottom w:val="single" w:sz="4" w:space="0" w:color="auto"/>
              <w:right w:val="single" w:sz="4" w:space="0" w:color="auto"/>
            </w:tcBorders>
            <w:vAlign w:val="center"/>
          </w:tcPr>
          <w:p w14:paraId="432FBA9D" w14:textId="77777777" w:rsidR="00135176" w:rsidRDefault="00135176">
            <w:pPr>
              <w:pStyle w:val="1f"/>
              <w:spacing w:before="0" w:after="0"/>
              <w:rPr>
                <w:b/>
                <w:sz w:val="18"/>
                <w:szCs w:val="18"/>
              </w:rPr>
            </w:pPr>
          </w:p>
        </w:tc>
      </w:tr>
      <w:tr w:rsidR="00135176" w14:paraId="0D08EC3E" w14:textId="77777777">
        <w:trPr>
          <w:jc w:val="center"/>
        </w:trPr>
        <w:tc>
          <w:tcPr>
            <w:tcW w:w="742" w:type="dxa"/>
            <w:tcBorders>
              <w:top w:val="single" w:sz="4" w:space="0" w:color="auto"/>
              <w:left w:val="single" w:sz="4" w:space="0" w:color="auto"/>
              <w:bottom w:val="single" w:sz="4" w:space="0" w:color="auto"/>
              <w:right w:val="single" w:sz="4" w:space="0" w:color="auto"/>
            </w:tcBorders>
            <w:vAlign w:val="center"/>
          </w:tcPr>
          <w:p w14:paraId="1F341B46" w14:textId="77777777" w:rsidR="00135176" w:rsidRDefault="00135176">
            <w:pPr>
              <w:pStyle w:val="1f"/>
              <w:spacing w:before="0" w:after="0"/>
              <w:rPr>
                <w:b/>
                <w:sz w:val="18"/>
                <w:szCs w:val="18"/>
              </w:rPr>
            </w:pPr>
          </w:p>
        </w:tc>
        <w:tc>
          <w:tcPr>
            <w:tcW w:w="2376" w:type="dxa"/>
            <w:tcBorders>
              <w:top w:val="single" w:sz="4" w:space="0" w:color="auto"/>
              <w:left w:val="single" w:sz="4" w:space="0" w:color="auto"/>
              <w:bottom w:val="single" w:sz="4" w:space="0" w:color="auto"/>
              <w:right w:val="single" w:sz="4" w:space="0" w:color="auto"/>
            </w:tcBorders>
            <w:vAlign w:val="center"/>
          </w:tcPr>
          <w:p w14:paraId="2D071EC7" w14:textId="77777777" w:rsidR="00135176" w:rsidRDefault="00135176">
            <w:pPr>
              <w:pStyle w:val="1f"/>
              <w:spacing w:before="0" w:after="0"/>
              <w:rPr>
                <w:b/>
                <w:sz w:val="18"/>
                <w:szCs w:val="18"/>
              </w:rPr>
            </w:pPr>
          </w:p>
        </w:tc>
        <w:tc>
          <w:tcPr>
            <w:tcW w:w="2756" w:type="dxa"/>
            <w:tcBorders>
              <w:top w:val="single" w:sz="4" w:space="0" w:color="auto"/>
              <w:left w:val="single" w:sz="4" w:space="0" w:color="auto"/>
              <w:bottom w:val="single" w:sz="4" w:space="0" w:color="auto"/>
              <w:right w:val="single" w:sz="4" w:space="0" w:color="auto"/>
            </w:tcBorders>
            <w:vAlign w:val="center"/>
          </w:tcPr>
          <w:p w14:paraId="053483AD" w14:textId="77777777" w:rsidR="00135176" w:rsidRDefault="00135176">
            <w:pPr>
              <w:pStyle w:val="1f"/>
              <w:spacing w:before="0" w:after="0"/>
              <w:rPr>
                <w:b/>
                <w:sz w:val="18"/>
                <w:szCs w:val="18"/>
              </w:rPr>
            </w:pPr>
          </w:p>
        </w:tc>
        <w:tc>
          <w:tcPr>
            <w:tcW w:w="1088" w:type="dxa"/>
            <w:tcBorders>
              <w:top w:val="single" w:sz="4" w:space="0" w:color="auto"/>
              <w:left w:val="single" w:sz="4" w:space="0" w:color="auto"/>
              <w:bottom w:val="single" w:sz="4" w:space="0" w:color="auto"/>
              <w:right w:val="single" w:sz="4" w:space="0" w:color="auto"/>
            </w:tcBorders>
            <w:vAlign w:val="center"/>
          </w:tcPr>
          <w:p w14:paraId="4AAC2CFC" w14:textId="77777777" w:rsidR="00135176" w:rsidRDefault="00135176">
            <w:pPr>
              <w:pStyle w:val="1f"/>
              <w:spacing w:before="0" w:after="0"/>
              <w:rPr>
                <w:b/>
                <w:sz w:val="18"/>
                <w:szCs w:val="18"/>
              </w:rPr>
            </w:pPr>
          </w:p>
        </w:tc>
        <w:tc>
          <w:tcPr>
            <w:tcW w:w="1193" w:type="dxa"/>
            <w:tcBorders>
              <w:top w:val="single" w:sz="4" w:space="0" w:color="auto"/>
              <w:left w:val="single" w:sz="4" w:space="0" w:color="auto"/>
              <w:bottom w:val="single" w:sz="4" w:space="0" w:color="auto"/>
              <w:right w:val="single" w:sz="4" w:space="0" w:color="auto"/>
            </w:tcBorders>
            <w:vAlign w:val="center"/>
          </w:tcPr>
          <w:p w14:paraId="4A468EAC" w14:textId="77777777" w:rsidR="00135176" w:rsidRDefault="00135176">
            <w:pPr>
              <w:pStyle w:val="1f"/>
              <w:spacing w:before="0" w:after="0"/>
              <w:rPr>
                <w:b/>
                <w:sz w:val="18"/>
                <w:szCs w:val="18"/>
              </w:rPr>
            </w:pPr>
          </w:p>
        </w:tc>
        <w:tc>
          <w:tcPr>
            <w:tcW w:w="1195" w:type="dxa"/>
            <w:tcBorders>
              <w:top w:val="single" w:sz="4" w:space="0" w:color="auto"/>
              <w:left w:val="single" w:sz="4" w:space="0" w:color="auto"/>
              <w:bottom w:val="single" w:sz="4" w:space="0" w:color="auto"/>
              <w:right w:val="single" w:sz="4" w:space="0" w:color="auto"/>
            </w:tcBorders>
            <w:vAlign w:val="center"/>
          </w:tcPr>
          <w:p w14:paraId="0FDC2F22" w14:textId="77777777" w:rsidR="00135176" w:rsidRDefault="00135176">
            <w:pPr>
              <w:pStyle w:val="1f"/>
              <w:spacing w:before="0" w:after="0"/>
              <w:rPr>
                <w:b/>
                <w:sz w:val="18"/>
                <w:szCs w:val="18"/>
              </w:rPr>
            </w:pPr>
          </w:p>
        </w:tc>
      </w:tr>
    </w:tbl>
    <w:p w14:paraId="2A5BC58A" w14:textId="77777777" w:rsidR="00135176" w:rsidRDefault="00135176">
      <w:pPr>
        <w:pStyle w:val="Bodycopy"/>
        <w:rPr>
          <w:b/>
          <w:lang w:val="en-US"/>
        </w:rPr>
      </w:pPr>
    </w:p>
    <w:p w14:paraId="1DB60FC2" w14:textId="77777777" w:rsidR="00135176" w:rsidRDefault="00135176">
      <w:pPr>
        <w:pStyle w:val="a3"/>
        <w:rPr>
          <w:b/>
        </w:rPr>
      </w:pPr>
    </w:p>
    <w:p w14:paraId="6C874A09" w14:textId="77777777" w:rsidR="00135176" w:rsidRDefault="00135176"/>
    <w:sectPr w:rsidR="00135176">
      <w:footerReference w:type="default" r:id="rId12"/>
      <w:pgSz w:w="12240" w:h="15840"/>
      <w:pgMar w:top="1440" w:right="1440" w:bottom="634" w:left="1440" w:header="720" w:footer="720" w:gutter="0"/>
      <w:pgBorders w:offsetFrom="page">
        <w:top w:val="single" w:sz="4" w:space="24" w:color="FFFFFF"/>
        <w:left w:val="single" w:sz="4" w:space="24" w:color="FFFFFF"/>
        <w:bottom w:val="single" w:sz="4" w:space="24" w:color="FFFFFF"/>
        <w:right w:val="single" w:sz="4" w:space="24" w:color="FFFFFF"/>
      </w:pgBorders>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618FBE" w14:textId="77777777" w:rsidR="00CE30B7" w:rsidRDefault="00CE30B7">
      <w:r>
        <w:separator/>
      </w:r>
    </w:p>
  </w:endnote>
  <w:endnote w:type="continuationSeparator" w:id="0">
    <w:p w14:paraId="3B3989A4" w14:textId="77777777" w:rsidR="00CE30B7" w:rsidRDefault="00CE30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Garamond 3">
    <w:altName w:val="Garamond"/>
    <w:charset w:val="00"/>
    <w:family w:val="auto"/>
    <w:pitch w:val="default"/>
    <w:sig w:usb0="00000000" w:usb1="00000000" w:usb2="00000000" w:usb3="00000000" w:csb0="0000009F" w:csb1="00000000"/>
  </w:font>
  <w:font w:name="Times">
    <w:panose1 w:val="02020603050405020304"/>
    <w:charset w:val="00"/>
    <w:family w:val="auto"/>
    <w:pitch w:val="variable"/>
    <w:sig w:usb0="E00002FF" w:usb1="5000205A" w:usb2="00000000" w:usb3="00000000" w:csb0="0000019F" w:csb1="00000000"/>
  </w:font>
  <w:font w:name="Book Antiqua">
    <w:altName w:val="苹方-简"/>
    <w:panose1 w:val="02040602050305030304"/>
    <w:charset w:val="00"/>
    <w:family w:val="roman"/>
    <w:pitch w:val="variable"/>
    <w:sig w:usb0="00000287" w:usb1="00000000"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Microsoft YaHei UI">
    <w:altName w:val="苹方-简"/>
    <w:panose1 w:val="020B0503020204020204"/>
    <w:charset w:val="86"/>
    <w:family w:val="swiss"/>
    <w:pitch w:val="variable"/>
    <w:sig w:usb0="80000287" w:usb1="2ACF3C50" w:usb2="00000016" w:usb3="00000000" w:csb0="0004001F" w:csb1="00000000"/>
  </w:font>
  <w:font w:name="Angsana New">
    <w:panose1 w:val="02020603050405020304"/>
    <w:charset w:val="DE"/>
    <w:family w:val="roman"/>
    <w:pitch w:val="variable"/>
    <w:sig w:usb0="81000003" w:usb1="00000000" w:usb2="00000000" w:usb3="00000000" w:csb0="00010001" w:csb1="00000000"/>
  </w:font>
  <w:font w:name="Consolas">
    <w:altName w:val="苹方-简"/>
    <w:panose1 w:val="020B0609020204030204"/>
    <w:charset w:val="00"/>
    <w:family w:val="modern"/>
    <w:pitch w:val="fixed"/>
    <w:sig w:usb0="E00006FF" w:usb1="0000FCFF" w:usb2="00000001" w:usb3="00000000" w:csb0="0000019F" w:csb1="00000000"/>
  </w:font>
  <w:font w:name="Menlo">
    <w:altName w:val="DokChampa"/>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2D4D86" w14:textId="77777777" w:rsidR="00C61484" w:rsidRDefault="00C61484">
    <w:pPr>
      <w:pStyle w:val="aff"/>
    </w:pPr>
  </w:p>
  <w:tbl>
    <w:tblPr>
      <w:tblW w:w="9360" w:type="dxa"/>
      <w:tblCellSpacing w:w="20" w:type="dxa"/>
      <w:tblLayout w:type="fixed"/>
      <w:tblLook w:val="04A0" w:firstRow="1" w:lastRow="0" w:firstColumn="1" w:lastColumn="0" w:noHBand="0" w:noVBand="1"/>
    </w:tblPr>
    <w:tblGrid>
      <w:gridCol w:w="3129"/>
      <w:gridCol w:w="3103"/>
      <w:gridCol w:w="3128"/>
    </w:tblGrid>
    <w:tr w:rsidR="00C61484" w14:paraId="055E5F94" w14:textId="77777777">
      <w:trPr>
        <w:tblCellSpacing w:w="20" w:type="dxa"/>
      </w:trPr>
      <w:tc>
        <w:tcPr>
          <w:tcW w:w="3069" w:type="dxa"/>
        </w:tcPr>
        <w:p w14:paraId="0003F682" w14:textId="77777777" w:rsidR="00C61484" w:rsidRDefault="00C61484">
          <w:pPr>
            <w:pStyle w:val="aff"/>
            <w:jc w:val="both"/>
          </w:pPr>
        </w:p>
      </w:tc>
      <w:tc>
        <w:tcPr>
          <w:tcW w:w="3063" w:type="dxa"/>
        </w:tcPr>
        <w:p w14:paraId="33149120" w14:textId="77777777" w:rsidR="00C61484" w:rsidRDefault="00C61484">
          <w:pPr>
            <w:pStyle w:val="aff"/>
            <w:jc w:val="center"/>
          </w:pPr>
        </w:p>
      </w:tc>
      <w:tc>
        <w:tcPr>
          <w:tcW w:w="3068" w:type="dxa"/>
        </w:tcPr>
        <w:p w14:paraId="37103F6F" w14:textId="77777777" w:rsidR="00C61484" w:rsidRDefault="00C61484">
          <w:pPr>
            <w:pStyle w:val="aff"/>
            <w:jc w:val="right"/>
          </w:pPr>
        </w:p>
      </w:tc>
    </w:tr>
  </w:tbl>
  <w:p w14:paraId="10856F42" w14:textId="77777777" w:rsidR="00C61484" w:rsidRDefault="00C61484">
    <w:pPr>
      <w:pStyle w:val="aff"/>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2D57C" w14:textId="77777777" w:rsidR="00C61484" w:rsidRDefault="00C61484">
    <w:pPr>
      <w:pStyle w:val="aff"/>
      <w:jc w:val="center"/>
    </w:pPr>
    <w:r>
      <w:fldChar w:fldCharType="begin"/>
    </w:r>
    <w:r>
      <w:instrText xml:space="preserve"> PAGE   \* MERGEFORMAT </w:instrText>
    </w:r>
    <w:r>
      <w:fldChar w:fldCharType="separate"/>
    </w:r>
    <w: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FFFCD3" w14:textId="77777777" w:rsidR="00CE30B7" w:rsidRDefault="00CE30B7">
      <w:r>
        <w:separator/>
      </w:r>
    </w:p>
  </w:footnote>
  <w:footnote w:type="continuationSeparator" w:id="0">
    <w:p w14:paraId="33911BF4" w14:textId="77777777" w:rsidR="00CE30B7" w:rsidRDefault="00CE30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644298" w14:textId="77777777" w:rsidR="00C61484" w:rsidRDefault="00C61484">
    <w:pPr>
      <w:pStyle w:val="aff2"/>
    </w:pPr>
    <w:r>
      <w:rPr>
        <w:noProof/>
      </w:rPr>
      <w:drawing>
        <wp:anchor distT="0" distB="0" distL="114300" distR="114300" simplePos="0" relativeHeight="251660288" behindDoc="0" locked="0" layoutInCell="1" allowOverlap="1" wp14:anchorId="1153B5A7" wp14:editId="536C8901">
          <wp:simplePos x="0" y="0"/>
          <wp:positionH relativeFrom="margin">
            <wp:posOffset>4940935</wp:posOffset>
          </wp:positionH>
          <wp:positionV relativeFrom="margin">
            <wp:posOffset>-464820</wp:posOffset>
          </wp:positionV>
          <wp:extent cx="930275" cy="260985"/>
          <wp:effectExtent l="0" t="0" r="0" b="5715"/>
          <wp:wrapSquare wrapText="bothSides"/>
          <wp:docPr id="8" name="图片 10" descr="HAND logo new-2007"/>
          <wp:cNvGraphicFramePr/>
          <a:graphic xmlns:a="http://schemas.openxmlformats.org/drawingml/2006/main">
            <a:graphicData uri="http://schemas.openxmlformats.org/drawingml/2006/picture">
              <pic:pic xmlns:pic="http://schemas.openxmlformats.org/drawingml/2006/picture">
                <pic:nvPicPr>
                  <pic:cNvPr id="8" name="图片 10" descr="HAND logo new-2007"/>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930275" cy="260985"/>
                  </a:xfrm>
                  <a:prstGeom prst="rect">
                    <a:avLst/>
                  </a:prstGeom>
                  <a:noFill/>
                  <a:ln>
                    <a:noFill/>
                  </a:ln>
                </pic:spPr>
              </pic:pic>
            </a:graphicData>
          </a:graphic>
        </wp:anchor>
      </w:drawing>
    </w:r>
    <w:r>
      <w:t xml:space="preserve">                                                                                         </w:t>
    </w:r>
    <w:r>
      <w:rPr>
        <w:noProof/>
      </w:rPr>
      <w:drawing>
        <wp:inline distT="0" distB="0" distL="114300" distR="114300" wp14:anchorId="05D0D431" wp14:editId="376913B3">
          <wp:extent cx="681355" cy="267335"/>
          <wp:effectExtent l="0" t="0" r="4445" b="1206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2"/>
                  <a:stretch>
                    <a:fillRect/>
                  </a:stretch>
                </pic:blipFill>
                <pic:spPr>
                  <a:xfrm>
                    <a:off x="0" y="0"/>
                    <a:ext cx="681355" cy="267335"/>
                  </a:xfrm>
                  <a:prstGeom prst="rect">
                    <a:avLst/>
                  </a:prstGeom>
                  <a:noFill/>
                  <a:ln w="9525">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FFFFF7C"/>
    <w:lvl w:ilvl="0">
      <w:start w:val="1"/>
      <w:numFmt w:val="decimal"/>
      <w:pStyle w:val="5"/>
      <w:lvlText w:val="%1."/>
      <w:lvlJc w:val="left"/>
      <w:pPr>
        <w:tabs>
          <w:tab w:val="left" w:pos="1800"/>
        </w:tabs>
        <w:ind w:left="1800" w:hanging="360"/>
      </w:pPr>
    </w:lvl>
  </w:abstractNum>
  <w:abstractNum w:abstractNumId="1" w15:restartNumberingAfterBreak="0">
    <w:nsid w:val="FFFFFF7D"/>
    <w:multiLevelType w:val="singleLevel"/>
    <w:tmpl w:val="FFFFFF7D"/>
    <w:lvl w:ilvl="0">
      <w:start w:val="1"/>
      <w:numFmt w:val="decimal"/>
      <w:pStyle w:val="4"/>
      <w:lvlText w:val="%1."/>
      <w:lvlJc w:val="left"/>
      <w:pPr>
        <w:tabs>
          <w:tab w:val="left" w:pos="1440"/>
        </w:tabs>
        <w:ind w:left="1440" w:hanging="360"/>
      </w:pPr>
    </w:lvl>
  </w:abstractNum>
  <w:abstractNum w:abstractNumId="2"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3" w15:restartNumberingAfterBreak="0">
    <w:nsid w:val="FFFFFF7F"/>
    <w:multiLevelType w:val="singleLevel"/>
    <w:tmpl w:val="FFFFFF7F"/>
    <w:lvl w:ilvl="0">
      <w:start w:val="1"/>
      <w:numFmt w:val="lowerLetter"/>
      <w:pStyle w:val="2"/>
      <w:lvlText w:val="%1."/>
      <w:lvlJc w:val="left"/>
      <w:pPr>
        <w:ind w:left="720" w:hanging="360"/>
      </w:pPr>
    </w:lvl>
  </w:abstractNum>
  <w:abstractNum w:abstractNumId="4" w15:restartNumberingAfterBreak="0">
    <w:nsid w:val="FFFFFF80"/>
    <w:multiLevelType w:val="singleLevel"/>
    <w:tmpl w:val="FFFFFF80"/>
    <w:lvl w:ilvl="0">
      <w:start w:val="1"/>
      <w:numFmt w:val="bullet"/>
      <w:pStyle w:val="50"/>
      <w:lvlText w:val=""/>
      <w:lvlJc w:val="left"/>
      <w:pPr>
        <w:tabs>
          <w:tab w:val="left" w:pos="1800"/>
        </w:tabs>
        <w:ind w:left="1800" w:hanging="360"/>
      </w:pPr>
      <w:rPr>
        <w:rFonts w:ascii="Symbol" w:hAnsi="Symbol" w:hint="default"/>
      </w:rPr>
    </w:lvl>
  </w:abstractNum>
  <w:abstractNum w:abstractNumId="5" w15:restartNumberingAfterBreak="0">
    <w:nsid w:val="FFFFFF81"/>
    <w:multiLevelType w:val="singleLevel"/>
    <w:tmpl w:val="FFFFFF81"/>
    <w:lvl w:ilvl="0">
      <w:start w:val="1"/>
      <w:numFmt w:val="bullet"/>
      <w:pStyle w:val="40"/>
      <w:lvlText w:val=""/>
      <w:lvlJc w:val="left"/>
      <w:pPr>
        <w:tabs>
          <w:tab w:val="left" w:pos="1440"/>
        </w:tabs>
        <w:ind w:left="1440" w:hanging="360"/>
      </w:pPr>
      <w:rPr>
        <w:rFonts w:ascii="Symbol" w:hAnsi="Symbol" w:hint="default"/>
      </w:rPr>
    </w:lvl>
  </w:abstractNum>
  <w:abstractNum w:abstractNumId="6"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7" w15:restartNumberingAfterBreak="0">
    <w:nsid w:val="FFFFFF83"/>
    <w:multiLevelType w:val="singleLevel"/>
    <w:tmpl w:val="FFFFFF83"/>
    <w:lvl w:ilvl="0">
      <w:start w:val="1"/>
      <w:numFmt w:val="bullet"/>
      <w:pStyle w:val="20"/>
      <w:lvlText w:val=""/>
      <w:lvlJc w:val="left"/>
      <w:pPr>
        <w:ind w:left="720" w:hanging="360"/>
      </w:pPr>
      <w:rPr>
        <w:rFonts w:ascii="Symbol" w:hAnsi="Symbol" w:hint="default"/>
        <w:sz w:val="14"/>
      </w:rPr>
    </w:lvl>
  </w:abstractNum>
  <w:abstractNum w:abstractNumId="8" w15:restartNumberingAfterBreak="0">
    <w:nsid w:val="033830E2"/>
    <w:multiLevelType w:val="multilevel"/>
    <w:tmpl w:val="033830E2"/>
    <w:lvl w:ilvl="0">
      <w:start w:val="1"/>
      <w:numFmt w:val="bullet"/>
      <w:pStyle w:val="Bullet2"/>
      <w:lvlText w:val="o"/>
      <w:lvlJc w:val="left"/>
      <w:pPr>
        <w:ind w:left="1155" w:hanging="360"/>
      </w:pPr>
      <w:rPr>
        <w:rFonts w:ascii="Courier New" w:hAnsi="Courier New" w:hint="default"/>
        <w:sz w:val="14"/>
      </w:rPr>
    </w:lvl>
    <w:lvl w:ilvl="1">
      <w:start w:val="1"/>
      <w:numFmt w:val="bullet"/>
      <w:lvlText w:val="o"/>
      <w:lvlJc w:val="left"/>
      <w:pPr>
        <w:ind w:left="1875" w:hanging="360"/>
      </w:pPr>
      <w:rPr>
        <w:rFonts w:ascii="Courier New" w:hAnsi="Courier New" w:cs="Courier New" w:hint="default"/>
      </w:rPr>
    </w:lvl>
    <w:lvl w:ilvl="2">
      <w:start w:val="1"/>
      <w:numFmt w:val="bullet"/>
      <w:lvlText w:val=""/>
      <w:lvlJc w:val="left"/>
      <w:pPr>
        <w:ind w:left="2595" w:hanging="360"/>
      </w:pPr>
      <w:rPr>
        <w:rFonts w:ascii="Wingdings" w:hAnsi="Wingdings" w:hint="default"/>
      </w:rPr>
    </w:lvl>
    <w:lvl w:ilvl="3">
      <w:start w:val="1"/>
      <w:numFmt w:val="bullet"/>
      <w:lvlText w:val=""/>
      <w:lvlJc w:val="left"/>
      <w:pPr>
        <w:ind w:left="3315" w:hanging="360"/>
      </w:pPr>
      <w:rPr>
        <w:rFonts w:ascii="Symbol" w:hAnsi="Symbol" w:hint="default"/>
      </w:rPr>
    </w:lvl>
    <w:lvl w:ilvl="4">
      <w:start w:val="1"/>
      <w:numFmt w:val="bullet"/>
      <w:lvlText w:val="o"/>
      <w:lvlJc w:val="left"/>
      <w:pPr>
        <w:ind w:left="4035" w:hanging="360"/>
      </w:pPr>
      <w:rPr>
        <w:rFonts w:ascii="Courier New" w:hAnsi="Courier New" w:cs="Courier New" w:hint="default"/>
      </w:rPr>
    </w:lvl>
    <w:lvl w:ilvl="5">
      <w:start w:val="1"/>
      <w:numFmt w:val="bullet"/>
      <w:lvlText w:val=""/>
      <w:lvlJc w:val="left"/>
      <w:pPr>
        <w:ind w:left="4755" w:hanging="360"/>
      </w:pPr>
      <w:rPr>
        <w:rFonts w:ascii="Wingdings" w:hAnsi="Wingdings" w:hint="default"/>
      </w:rPr>
    </w:lvl>
    <w:lvl w:ilvl="6">
      <w:start w:val="1"/>
      <w:numFmt w:val="bullet"/>
      <w:lvlText w:val=""/>
      <w:lvlJc w:val="left"/>
      <w:pPr>
        <w:ind w:left="5475" w:hanging="360"/>
      </w:pPr>
      <w:rPr>
        <w:rFonts w:ascii="Symbol" w:hAnsi="Symbol" w:hint="default"/>
      </w:rPr>
    </w:lvl>
    <w:lvl w:ilvl="7">
      <w:start w:val="1"/>
      <w:numFmt w:val="bullet"/>
      <w:lvlText w:val="o"/>
      <w:lvlJc w:val="left"/>
      <w:pPr>
        <w:ind w:left="6195" w:hanging="360"/>
      </w:pPr>
      <w:rPr>
        <w:rFonts w:ascii="Courier New" w:hAnsi="Courier New" w:cs="Courier New" w:hint="default"/>
      </w:rPr>
    </w:lvl>
    <w:lvl w:ilvl="8">
      <w:start w:val="1"/>
      <w:numFmt w:val="bullet"/>
      <w:lvlText w:val=""/>
      <w:lvlJc w:val="left"/>
      <w:pPr>
        <w:ind w:left="6915" w:hanging="360"/>
      </w:pPr>
      <w:rPr>
        <w:rFonts w:ascii="Wingdings" w:hAnsi="Wingdings" w:hint="default"/>
      </w:rPr>
    </w:lvl>
  </w:abstractNum>
  <w:abstractNum w:abstractNumId="9" w15:restartNumberingAfterBreak="0">
    <w:nsid w:val="080A16D4"/>
    <w:multiLevelType w:val="multilevel"/>
    <w:tmpl w:val="080A16D4"/>
    <w:lvl w:ilvl="0">
      <w:start w:val="1"/>
      <w:numFmt w:val="decimal"/>
      <w:pStyle w:val="ListLa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0EE63507"/>
    <w:multiLevelType w:val="multilevel"/>
    <w:tmpl w:val="0EE63507"/>
    <w:lvl w:ilvl="0">
      <w:start w:val="1"/>
      <w:numFmt w:val="decimal"/>
      <w:pStyle w:val="a"/>
      <w:lvlText w:val="%1)"/>
      <w:lvlJc w:val="left"/>
      <w:pPr>
        <w:ind w:left="1080" w:hanging="360"/>
      </w:pPr>
      <w:rPr>
        <w:b w:val="0"/>
        <w:bCs w:val="0"/>
        <w:i w:val="0"/>
        <w:iCs w:val="0"/>
        <w:caps w:val="0"/>
        <w:smallCaps w:val="0"/>
        <w:strike w:val="0"/>
        <w:dstrike w:val="0"/>
        <w:outline w:val="0"/>
        <w:shadow w:val="0"/>
        <w:emboss w:val="0"/>
        <w:imprint w:val="0"/>
        <w:vanish w:val="0"/>
        <w:color w:val="00206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1AA97259"/>
    <w:multiLevelType w:val="multilevel"/>
    <w:tmpl w:val="1AA97259"/>
    <w:lvl w:ilvl="0">
      <w:start w:val="1"/>
      <w:numFmt w:val="decimal"/>
      <w:pStyle w:val="1"/>
      <w:lvlText w:val="%1."/>
      <w:lvlJc w:val="left"/>
      <w:pPr>
        <w:ind w:left="0" w:firstLine="0"/>
      </w:pPr>
      <w:rPr>
        <w:rFonts w:ascii="微软雅黑" w:eastAsia="微软雅黑" w:hAnsi="微软雅黑" w:hint="eastAsia"/>
        <w:b/>
        <w:i w:val="0"/>
        <w:color w:val="002060"/>
        <w:sz w:val="28"/>
      </w:rPr>
    </w:lvl>
    <w:lvl w:ilvl="1">
      <w:start w:val="1"/>
      <w:numFmt w:val="decimal"/>
      <w:pStyle w:val="21"/>
      <w:lvlText w:val="%1.%2"/>
      <w:lvlJc w:val="left"/>
      <w:pPr>
        <w:tabs>
          <w:tab w:val="left" w:pos="113"/>
        </w:tabs>
        <w:ind w:left="0" w:firstLine="0"/>
      </w:pPr>
      <w:rPr>
        <w:rFonts w:ascii="微软雅黑" w:eastAsia="微软雅黑" w:hAnsi="微软雅黑" w:hint="eastAsia"/>
        <w:b/>
        <w:i w:val="0"/>
        <w:sz w:val="24"/>
      </w:rPr>
    </w:lvl>
    <w:lvl w:ilvl="2">
      <w:start w:val="1"/>
      <w:numFmt w:val="decimal"/>
      <w:pStyle w:val="31"/>
      <w:lvlText w:val="%1.%2.%3"/>
      <w:lvlJc w:val="left"/>
      <w:pPr>
        <w:tabs>
          <w:tab w:val="left" w:pos="227"/>
        </w:tabs>
        <w:ind w:left="0" w:firstLine="0"/>
      </w:pPr>
      <w:rPr>
        <w:b w:val="0"/>
        <w:bCs w:val="0"/>
        <w:i w:val="0"/>
        <w:iCs w:val="0"/>
        <w:caps w:val="0"/>
        <w:smallCaps w:val="0"/>
        <w:strike w:val="0"/>
        <w:dstrike w:val="0"/>
        <w:outline w:val="0"/>
        <w:shadow w:val="0"/>
        <w:emboss w:val="0"/>
        <w:imprint w:val="0"/>
        <w:vanish w:val="0"/>
        <w:color w:val="00000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pStyle w:val="41"/>
      <w:lvlText w:val="%1.%2.%3.%4"/>
      <w:lvlJc w:val="left"/>
      <w:pPr>
        <w:tabs>
          <w:tab w:val="left" w:pos="340"/>
        </w:tabs>
        <w:ind w:left="0" w:firstLine="0"/>
      </w:pPr>
      <w:rPr>
        <w:b w:val="0"/>
        <w:bCs w:val="0"/>
        <w:i w:val="0"/>
        <w:iCs w:val="0"/>
        <w:caps w:val="0"/>
        <w:smallCaps w:val="0"/>
        <w:strike w:val="0"/>
        <w:dstrike w:val="0"/>
        <w:outline w:val="0"/>
        <w:shadow w:val="0"/>
        <w:emboss w:val="0"/>
        <w:imprint w:val="0"/>
        <w:vanish w:val="0"/>
        <w:color w:val="00000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2" w15:restartNumberingAfterBreak="0">
    <w:nsid w:val="2301061C"/>
    <w:multiLevelType w:val="multilevel"/>
    <w:tmpl w:val="2301061C"/>
    <w:lvl w:ilvl="0">
      <w:start w:val="1"/>
      <w:numFmt w:val="bullet"/>
      <w:pStyle w:val="Bullet3Last"/>
      <w:lvlText w:val="-"/>
      <w:lvlJc w:val="left"/>
      <w:pPr>
        <w:ind w:left="1080" w:hanging="360"/>
      </w:pPr>
      <w:rPr>
        <w:rFonts w:ascii="Arial" w:hAnsi="Aria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3" w15:restartNumberingAfterBreak="0">
    <w:nsid w:val="2DF2525F"/>
    <w:multiLevelType w:val="multilevel"/>
    <w:tmpl w:val="2DF2525F"/>
    <w:lvl w:ilvl="0">
      <w:start w:val="1"/>
      <w:numFmt w:val="none"/>
      <w:pStyle w:val="FigureCaption"/>
      <w:suff w:val="space"/>
      <w:lvlText w:val="Figure 1:"/>
      <w:lvlJc w:val="center"/>
      <w:pPr>
        <w:ind w:left="216" w:firstLine="72"/>
      </w:pPr>
      <w:rPr>
        <w:rFonts w:ascii="Arial" w:hAnsi="Arial" w:hint="default"/>
        <w:b/>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4613346"/>
    <w:multiLevelType w:val="multilevel"/>
    <w:tmpl w:val="34613346"/>
    <w:lvl w:ilvl="0">
      <w:start w:val="1"/>
      <w:numFmt w:val="bullet"/>
      <w:pStyle w:val="Table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360C2F97"/>
    <w:multiLevelType w:val="multilevel"/>
    <w:tmpl w:val="360C2F97"/>
    <w:lvl w:ilvl="0">
      <w:start w:val="1"/>
      <w:numFmt w:val="lowerLetter"/>
      <w:pStyle w:val="22"/>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7E9307D"/>
    <w:multiLevelType w:val="multilevel"/>
    <w:tmpl w:val="37E9307D"/>
    <w:lvl w:ilvl="0">
      <w:start w:val="1"/>
      <w:numFmt w:val="decimal"/>
      <w:pStyle w:val="TableList"/>
      <w:lvlText w:val="%1."/>
      <w:lvlJc w:val="left"/>
      <w:pPr>
        <w:ind w:left="360" w:hanging="360"/>
      </w:pPr>
      <w:rPr>
        <w:rFonts w:ascii="Arial" w:hAnsi="Arial" w:hint="default"/>
        <w:b w:val="0"/>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3D176436"/>
    <w:multiLevelType w:val="hybridMultilevel"/>
    <w:tmpl w:val="951A95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3764B5F"/>
    <w:multiLevelType w:val="multilevel"/>
    <w:tmpl w:val="43764B5F"/>
    <w:lvl w:ilvl="0">
      <w:start w:val="1"/>
      <w:numFmt w:val="bullet"/>
      <w:pStyle w:val="Tablebullet2"/>
      <w:lvlText w:val="o"/>
      <w:lvlJc w:val="left"/>
      <w:pPr>
        <w:ind w:left="1038" w:hanging="360"/>
      </w:pPr>
      <w:rPr>
        <w:rFonts w:ascii="Courier New" w:hAnsi="Courier New" w:hint="default"/>
        <w:color w:val="auto"/>
        <w:sz w:val="14"/>
      </w:rPr>
    </w:lvl>
    <w:lvl w:ilvl="1">
      <w:start w:val="1"/>
      <w:numFmt w:val="bullet"/>
      <w:lvlText w:val="o"/>
      <w:lvlJc w:val="left"/>
      <w:pPr>
        <w:ind w:left="1758" w:hanging="360"/>
      </w:pPr>
      <w:rPr>
        <w:rFonts w:ascii="Courier New" w:hAnsi="Courier New" w:cs="Courier New" w:hint="default"/>
      </w:rPr>
    </w:lvl>
    <w:lvl w:ilvl="2">
      <w:start w:val="1"/>
      <w:numFmt w:val="bullet"/>
      <w:lvlText w:val=""/>
      <w:lvlJc w:val="left"/>
      <w:pPr>
        <w:ind w:left="2478" w:hanging="360"/>
      </w:pPr>
      <w:rPr>
        <w:rFonts w:ascii="Wingdings" w:hAnsi="Wingdings" w:hint="default"/>
      </w:rPr>
    </w:lvl>
    <w:lvl w:ilvl="3">
      <w:start w:val="1"/>
      <w:numFmt w:val="bullet"/>
      <w:lvlText w:val=""/>
      <w:lvlJc w:val="left"/>
      <w:pPr>
        <w:ind w:left="3198" w:hanging="360"/>
      </w:pPr>
      <w:rPr>
        <w:rFonts w:ascii="Symbol" w:hAnsi="Symbol" w:hint="default"/>
      </w:rPr>
    </w:lvl>
    <w:lvl w:ilvl="4">
      <w:start w:val="1"/>
      <w:numFmt w:val="bullet"/>
      <w:lvlText w:val="o"/>
      <w:lvlJc w:val="left"/>
      <w:pPr>
        <w:ind w:left="3918" w:hanging="360"/>
      </w:pPr>
      <w:rPr>
        <w:rFonts w:ascii="Courier New" w:hAnsi="Courier New" w:cs="Courier New" w:hint="default"/>
      </w:rPr>
    </w:lvl>
    <w:lvl w:ilvl="5">
      <w:start w:val="1"/>
      <w:numFmt w:val="bullet"/>
      <w:lvlText w:val=""/>
      <w:lvlJc w:val="left"/>
      <w:pPr>
        <w:ind w:left="4638" w:hanging="360"/>
      </w:pPr>
      <w:rPr>
        <w:rFonts w:ascii="Wingdings" w:hAnsi="Wingdings" w:hint="default"/>
      </w:rPr>
    </w:lvl>
    <w:lvl w:ilvl="6">
      <w:start w:val="1"/>
      <w:numFmt w:val="bullet"/>
      <w:lvlText w:val=""/>
      <w:lvlJc w:val="left"/>
      <w:pPr>
        <w:ind w:left="5358" w:hanging="360"/>
      </w:pPr>
      <w:rPr>
        <w:rFonts w:ascii="Symbol" w:hAnsi="Symbol" w:hint="default"/>
      </w:rPr>
    </w:lvl>
    <w:lvl w:ilvl="7">
      <w:start w:val="1"/>
      <w:numFmt w:val="bullet"/>
      <w:lvlText w:val="o"/>
      <w:lvlJc w:val="left"/>
      <w:pPr>
        <w:ind w:left="6078" w:hanging="360"/>
      </w:pPr>
      <w:rPr>
        <w:rFonts w:ascii="Courier New" w:hAnsi="Courier New" w:cs="Courier New" w:hint="default"/>
      </w:rPr>
    </w:lvl>
    <w:lvl w:ilvl="8">
      <w:start w:val="1"/>
      <w:numFmt w:val="bullet"/>
      <w:lvlText w:val=""/>
      <w:lvlJc w:val="left"/>
      <w:pPr>
        <w:ind w:left="6798" w:hanging="360"/>
      </w:pPr>
      <w:rPr>
        <w:rFonts w:ascii="Wingdings" w:hAnsi="Wingdings" w:hint="default"/>
      </w:rPr>
    </w:lvl>
  </w:abstractNum>
  <w:abstractNum w:abstractNumId="19" w15:restartNumberingAfterBreak="0">
    <w:nsid w:val="486804F8"/>
    <w:multiLevelType w:val="singleLevel"/>
    <w:tmpl w:val="486804F8"/>
    <w:lvl w:ilvl="0">
      <w:start w:val="1"/>
      <w:numFmt w:val="bullet"/>
      <w:pStyle w:val="Text4"/>
      <w:lvlText w:val=""/>
      <w:lvlJc w:val="left"/>
      <w:pPr>
        <w:tabs>
          <w:tab w:val="left" w:pos="360"/>
        </w:tabs>
        <w:ind w:left="360" w:hanging="360"/>
      </w:pPr>
      <w:rPr>
        <w:rFonts w:ascii="Symbol" w:hAnsi="Symbol" w:hint="default"/>
      </w:rPr>
    </w:lvl>
  </w:abstractNum>
  <w:abstractNum w:abstractNumId="20" w15:restartNumberingAfterBreak="0">
    <w:nsid w:val="4E1011D7"/>
    <w:multiLevelType w:val="hybridMultilevel"/>
    <w:tmpl w:val="46BE79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E674B85"/>
    <w:multiLevelType w:val="singleLevel"/>
    <w:tmpl w:val="5E674B85"/>
    <w:lvl w:ilvl="0">
      <w:start w:val="1"/>
      <w:numFmt w:val="decimal"/>
      <w:lvlText w:val="%1."/>
      <w:lvlJc w:val="left"/>
      <w:pPr>
        <w:ind w:left="425" w:hanging="425"/>
      </w:pPr>
      <w:rPr>
        <w:rFonts w:hint="default"/>
      </w:rPr>
    </w:lvl>
  </w:abstractNum>
  <w:abstractNum w:abstractNumId="22" w15:restartNumberingAfterBreak="0">
    <w:nsid w:val="5F3F4375"/>
    <w:multiLevelType w:val="singleLevel"/>
    <w:tmpl w:val="5F3F4375"/>
    <w:lvl w:ilvl="0">
      <w:start w:val="1"/>
      <w:numFmt w:val="decimal"/>
      <w:lvlText w:val="%1."/>
      <w:lvlJc w:val="left"/>
      <w:pPr>
        <w:ind w:left="425" w:hanging="425"/>
      </w:pPr>
      <w:rPr>
        <w:rFonts w:hint="default"/>
      </w:rPr>
    </w:lvl>
  </w:abstractNum>
  <w:abstractNum w:abstractNumId="23" w15:restartNumberingAfterBreak="0">
    <w:nsid w:val="5F3F48AC"/>
    <w:multiLevelType w:val="singleLevel"/>
    <w:tmpl w:val="5F3F48AC"/>
    <w:lvl w:ilvl="0">
      <w:start w:val="1"/>
      <w:numFmt w:val="decimal"/>
      <w:lvlText w:val="%1."/>
      <w:lvlJc w:val="left"/>
      <w:pPr>
        <w:ind w:left="425" w:hanging="425"/>
      </w:pPr>
      <w:rPr>
        <w:rFonts w:hint="default"/>
      </w:rPr>
    </w:lvl>
  </w:abstractNum>
  <w:abstractNum w:abstractNumId="24" w15:restartNumberingAfterBreak="0">
    <w:nsid w:val="6E1E510B"/>
    <w:multiLevelType w:val="multilevel"/>
    <w:tmpl w:val="6E1E510B"/>
    <w:lvl w:ilvl="0">
      <w:start w:val="1"/>
      <w:numFmt w:val="bullet"/>
      <w:pStyle w:val="numbullet2"/>
      <w:lvlText w:val="o"/>
      <w:lvlJc w:val="left"/>
      <w:pPr>
        <w:ind w:left="1440" w:hanging="360"/>
      </w:pPr>
      <w:rPr>
        <w:rFonts w:ascii="Courier New" w:hAnsi="Courier New" w:hint="default"/>
        <w:sz w:val="14"/>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5" w15:restartNumberingAfterBreak="0">
    <w:nsid w:val="71C85744"/>
    <w:multiLevelType w:val="multilevel"/>
    <w:tmpl w:val="71C85744"/>
    <w:lvl w:ilvl="0">
      <w:start w:val="1"/>
      <w:numFmt w:val="bullet"/>
      <w:pStyle w:val="Bullet3"/>
      <w:lvlText w:val="-"/>
      <w:lvlJc w:val="left"/>
      <w:pPr>
        <w:ind w:left="1440" w:hanging="360"/>
      </w:pPr>
      <w:rPr>
        <w:rFonts w:ascii="Arial" w:hAnsi="Aria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6" w15:restartNumberingAfterBreak="0">
    <w:nsid w:val="71D95087"/>
    <w:multiLevelType w:val="multilevel"/>
    <w:tmpl w:val="71D95087"/>
    <w:lvl w:ilvl="0">
      <w:start w:val="1"/>
      <w:numFmt w:val="bullet"/>
      <w:pStyle w:val="numbullet1"/>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7" w15:restartNumberingAfterBreak="0">
    <w:nsid w:val="73845C51"/>
    <w:multiLevelType w:val="hybridMultilevel"/>
    <w:tmpl w:val="9A8098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7467D31"/>
    <w:multiLevelType w:val="multilevel"/>
    <w:tmpl w:val="77467D31"/>
    <w:lvl w:ilvl="0">
      <w:start w:val="1"/>
      <w:numFmt w:val="decimal"/>
      <w:pStyle w:val="a0"/>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783720AD"/>
    <w:multiLevelType w:val="multilevel"/>
    <w:tmpl w:val="783720AD"/>
    <w:lvl w:ilvl="0">
      <w:start w:val="1"/>
      <w:numFmt w:val="decimal"/>
      <w:pStyle w:val="a1"/>
      <w:lvlText w:val="%1."/>
      <w:lvlJc w:val="left"/>
      <w:pPr>
        <w:ind w:left="360" w:hanging="360"/>
      </w:pPr>
      <w:rPr>
        <w:rFonts w:hint="default"/>
        <w:sz w:val="20"/>
        <w:szCs w:val="16"/>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num w:numId="1">
    <w:abstractNumId w:val="11"/>
  </w:num>
  <w:num w:numId="2">
    <w:abstractNumId w:val="3"/>
  </w:num>
  <w:num w:numId="3">
    <w:abstractNumId w:val="5"/>
  </w:num>
  <w:num w:numId="4">
    <w:abstractNumId w:val="29"/>
  </w:num>
  <w:num w:numId="5">
    <w:abstractNumId w:val="6"/>
  </w:num>
  <w:num w:numId="6">
    <w:abstractNumId w:val="2"/>
  </w:num>
  <w:num w:numId="7">
    <w:abstractNumId w:val="15"/>
  </w:num>
  <w:num w:numId="8">
    <w:abstractNumId w:val="7"/>
  </w:num>
  <w:num w:numId="9">
    <w:abstractNumId w:val="4"/>
  </w:num>
  <w:num w:numId="10">
    <w:abstractNumId w:val="1"/>
  </w:num>
  <w:num w:numId="11">
    <w:abstractNumId w:val="0"/>
  </w:num>
  <w:num w:numId="12">
    <w:abstractNumId w:val="28"/>
  </w:num>
  <w:num w:numId="13">
    <w:abstractNumId w:val="8"/>
  </w:num>
  <w:num w:numId="14">
    <w:abstractNumId w:val="25"/>
  </w:num>
  <w:num w:numId="15">
    <w:abstractNumId w:val="12"/>
  </w:num>
  <w:num w:numId="16">
    <w:abstractNumId w:val="26"/>
  </w:num>
  <w:num w:numId="17">
    <w:abstractNumId w:val="24"/>
  </w:num>
  <w:num w:numId="18">
    <w:abstractNumId w:val="9"/>
  </w:num>
  <w:num w:numId="19">
    <w:abstractNumId w:val="14"/>
  </w:num>
  <w:num w:numId="20">
    <w:abstractNumId w:val="16"/>
  </w:num>
  <w:num w:numId="21">
    <w:abstractNumId w:val="18"/>
  </w:num>
  <w:num w:numId="22">
    <w:abstractNumId w:val="13"/>
  </w:num>
  <w:num w:numId="23">
    <w:abstractNumId w:val="19"/>
  </w:num>
  <w:num w:numId="24">
    <w:abstractNumId w:val="10"/>
  </w:num>
  <w:num w:numId="25">
    <w:abstractNumId w:val="21"/>
  </w:num>
  <w:num w:numId="26">
    <w:abstractNumId w:val="22"/>
  </w:num>
  <w:num w:numId="27">
    <w:abstractNumId w:val="23"/>
  </w:num>
  <w:num w:numId="28">
    <w:abstractNumId w:val="20"/>
  </w:num>
  <w:num w:numId="29">
    <w:abstractNumId w:val="17"/>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hideSpellingErrors/>
  <w:defaultTabStop w:val="720"/>
  <w:doNotHyphenateCaps/>
  <w:drawingGridHorizontalSpacing w:val="100"/>
  <w:doNotShadeFormData/>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24CD"/>
    <w:rsid w:val="8FBD0F03"/>
    <w:rsid w:val="8FBF81A9"/>
    <w:rsid w:val="8FF1A69D"/>
    <w:rsid w:val="93BBB6C2"/>
    <w:rsid w:val="9BCA5DDA"/>
    <w:rsid w:val="9BDB2C0F"/>
    <w:rsid w:val="9BDEE9F4"/>
    <w:rsid w:val="9C6308A1"/>
    <w:rsid w:val="9ED7FF01"/>
    <w:rsid w:val="9F7FF564"/>
    <w:rsid w:val="9FDFA17B"/>
    <w:rsid w:val="9FFDB684"/>
    <w:rsid w:val="A5CA45A2"/>
    <w:rsid w:val="A766F27F"/>
    <w:rsid w:val="A7EF6BC2"/>
    <w:rsid w:val="ACC6CE2C"/>
    <w:rsid w:val="AD17D4A5"/>
    <w:rsid w:val="AFDF7DAC"/>
    <w:rsid w:val="AFFE99F1"/>
    <w:rsid w:val="B5F36496"/>
    <w:rsid w:val="B7AF780D"/>
    <w:rsid w:val="B7FBD212"/>
    <w:rsid w:val="B7FD799B"/>
    <w:rsid w:val="B9FBDCBF"/>
    <w:rsid w:val="B9FDEFAE"/>
    <w:rsid w:val="BD2D8735"/>
    <w:rsid w:val="BDFB8666"/>
    <w:rsid w:val="BEF603F0"/>
    <w:rsid w:val="BEF7FA15"/>
    <w:rsid w:val="BF3FEA13"/>
    <w:rsid w:val="BF77CDAB"/>
    <w:rsid w:val="BF7E8EEE"/>
    <w:rsid w:val="BFBA0AEE"/>
    <w:rsid w:val="BFE1480E"/>
    <w:rsid w:val="BFF5FE4A"/>
    <w:rsid w:val="C797FD7F"/>
    <w:rsid w:val="C7C78A5F"/>
    <w:rsid w:val="C7DF8E14"/>
    <w:rsid w:val="CA754EDA"/>
    <w:rsid w:val="CD2F5735"/>
    <w:rsid w:val="CDFFF119"/>
    <w:rsid w:val="CE7ECBE2"/>
    <w:rsid w:val="CEEE87E1"/>
    <w:rsid w:val="CEFF2D09"/>
    <w:rsid w:val="CF7F6A76"/>
    <w:rsid w:val="CFD762BA"/>
    <w:rsid w:val="D1DF462A"/>
    <w:rsid w:val="D23A1C8A"/>
    <w:rsid w:val="D6DDC1B6"/>
    <w:rsid w:val="D7F78B52"/>
    <w:rsid w:val="DAFFB52D"/>
    <w:rsid w:val="DBEF938C"/>
    <w:rsid w:val="DDCF0067"/>
    <w:rsid w:val="DDEC1CD3"/>
    <w:rsid w:val="DE7B829E"/>
    <w:rsid w:val="DEDFB583"/>
    <w:rsid w:val="DEEA4F80"/>
    <w:rsid w:val="DEEEE10E"/>
    <w:rsid w:val="DEF734C6"/>
    <w:rsid w:val="E3F953EF"/>
    <w:rsid w:val="E5E628D1"/>
    <w:rsid w:val="E5FF4F34"/>
    <w:rsid w:val="E5FF6215"/>
    <w:rsid w:val="E67FCDDB"/>
    <w:rsid w:val="E6EC9927"/>
    <w:rsid w:val="E79B6737"/>
    <w:rsid w:val="E7AD5ED4"/>
    <w:rsid w:val="E7DF0DBC"/>
    <w:rsid w:val="E7E61DB2"/>
    <w:rsid w:val="E8753AD6"/>
    <w:rsid w:val="E99D862C"/>
    <w:rsid w:val="E9FEDD68"/>
    <w:rsid w:val="EA3EC44E"/>
    <w:rsid w:val="EBBFED23"/>
    <w:rsid w:val="EBFF0785"/>
    <w:rsid w:val="EC3F0FAE"/>
    <w:rsid w:val="ECDF4CC6"/>
    <w:rsid w:val="EE785DB6"/>
    <w:rsid w:val="EEC4691C"/>
    <w:rsid w:val="EEFFCBB8"/>
    <w:rsid w:val="EF2FDE23"/>
    <w:rsid w:val="EF3BA68A"/>
    <w:rsid w:val="EF3F9494"/>
    <w:rsid w:val="EFFB0166"/>
    <w:rsid w:val="EFFD9C46"/>
    <w:rsid w:val="EFFF177A"/>
    <w:rsid w:val="F2F6CBA1"/>
    <w:rsid w:val="F2FD9948"/>
    <w:rsid w:val="F36E77A1"/>
    <w:rsid w:val="F3DBE306"/>
    <w:rsid w:val="F3F61F6A"/>
    <w:rsid w:val="F3FF3D4C"/>
    <w:rsid w:val="F3FF9FAE"/>
    <w:rsid w:val="F4CA7093"/>
    <w:rsid w:val="F5EF0FAA"/>
    <w:rsid w:val="F5F5DBC5"/>
    <w:rsid w:val="F5FB2A9D"/>
    <w:rsid w:val="F6DFCDB7"/>
    <w:rsid w:val="F7BE64C0"/>
    <w:rsid w:val="F7D5EA13"/>
    <w:rsid w:val="F7EF5D27"/>
    <w:rsid w:val="F7FF2DEE"/>
    <w:rsid w:val="F7FF6DB9"/>
    <w:rsid w:val="F8DD34C1"/>
    <w:rsid w:val="F8EBF885"/>
    <w:rsid w:val="F8FB41B1"/>
    <w:rsid w:val="F9FF3866"/>
    <w:rsid w:val="F9FF8D31"/>
    <w:rsid w:val="FA6F646E"/>
    <w:rsid w:val="FB77FF6D"/>
    <w:rsid w:val="FBBE8A0F"/>
    <w:rsid w:val="FBDBC13E"/>
    <w:rsid w:val="FBDFC99A"/>
    <w:rsid w:val="FBEF0BA9"/>
    <w:rsid w:val="FBFF6E56"/>
    <w:rsid w:val="FC7D61A1"/>
    <w:rsid w:val="FCBFBE59"/>
    <w:rsid w:val="FCEF2CB0"/>
    <w:rsid w:val="FD1D4613"/>
    <w:rsid w:val="FD36D166"/>
    <w:rsid w:val="FDCEFA96"/>
    <w:rsid w:val="FDF79A82"/>
    <w:rsid w:val="FDFB4B80"/>
    <w:rsid w:val="FDFBB918"/>
    <w:rsid w:val="FDFF886E"/>
    <w:rsid w:val="FE3B8A22"/>
    <w:rsid w:val="FE583A74"/>
    <w:rsid w:val="FE6DE697"/>
    <w:rsid w:val="FE750D57"/>
    <w:rsid w:val="FE7FD004"/>
    <w:rsid w:val="FE9FAE11"/>
    <w:rsid w:val="FEAE34A7"/>
    <w:rsid w:val="FECFD48A"/>
    <w:rsid w:val="FEFBA14C"/>
    <w:rsid w:val="FEFF02BD"/>
    <w:rsid w:val="FF1E5B53"/>
    <w:rsid w:val="FF5F3505"/>
    <w:rsid w:val="FF7B1C76"/>
    <w:rsid w:val="FF7D0E48"/>
    <w:rsid w:val="FF7D2F91"/>
    <w:rsid w:val="FFBB5D08"/>
    <w:rsid w:val="FFBE96B6"/>
    <w:rsid w:val="FFD93D52"/>
    <w:rsid w:val="FFDD871E"/>
    <w:rsid w:val="FFEEA457"/>
    <w:rsid w:val="FFF73170"/>
    <w:rsid w:val="FFFA3935"/>
    <w:rsid w:val="FFFAEDDF"/>
    <w:rsid w:val="FFFBEB0D"/>
    <w:rsid w:val="FFFBF948"/>
    <w:rsid w:val="FFFCE74E"/>
    <w:rsid w:val="FFFF52C4"/>
    <w:rsid w:val="FFFFB06D"/>
    <w:rsid w:val="FFFFD5A6"/>
    <w:rsid w:val="FFFFFD51"/>
    <w:rsid w:val="00000532"/>
    <w:rsid w:val="000006EA"/>
    <w:rsid w:val="00001175"/>
    <w:rsid w:val="00001476"/>
    <w:rsid w:val="00001D6A"/>
    <w:rsid w:val="00002097"/>
    <w:rsid w:val="00002CAC"/>
    <w:rsid w:val="00002CF8"/>
    <w:rsid w:val="00003052"/>
    <w:rsid w:val="00003149"/>
    <w:rsid w:val="0000323F"/>
    <w:rsid w:val="00003274"/>
    <w:rsid w:val="00003896"/>
    <w:rsid w:val="00003A9A"/>
    <w:rsid w:val="00003CF4"/>
    <w:rsid w:val="00004308"/>
    <w:rsid w:val="0000462D"/>
    <w:rsid w:val="00004646"/>
    <w:rsid w:val="0000468D"/>
    <w:rsid w:val="0000532D"/>
    <w:rsid w:val="0000589A"/>
    <w:rsid w:val="00006A8D"/>
    <w:rsid w:val="00006C5E"/>
    <w:rsid w:val="000070C0"/>
    <w:rsid w:val="00007347"/>
    <w:rsid w:val="0001057C"/>
    <w:rsid w:val="00010BB2"/>
    <w:rsid w:val="00010EED"/>
    <w:rsid w:val="000111EE"/>
    <w:rsid w:val="0001182F"/>
    <w:rsid w:val="00011EB1"/>
    <w:rsid w:val="00012065"/>
    <w:rsid w:val="000123AC"/>
    <w:rsid w:val="000125D5"/>
    <w:rsid w:val="00012800"/>
    <w:rsid w:val="00012B1B"/>
    <w:rsid w:val="00012D75"/>
    <w:rsid w:val="0001341F"/>
    <w:rsid w:val="00013973"/>
    <w:rsid w:val="00014380"/>
    <w:rsid w:val="00015418"/>
    <w:rsid w:val="00015C6E"/>
    <w:rsid w:val="00015D7D"/>
    <w:rsid w:val="000160BD"/>
    <w:rsid w:val="000161CF"/>
    <w:rsid w:val="0001643D"/>
    <w:rsid w:val="00016A32"/>
    <w:rsid w:val="00016D8E"/>
    <w:rsid w:val="00017A9F"/>
    <w:rsid w:val="0002002E"/>
    <w:rsid w:val="00020882"/>
    <w:rsid w:val="00020A9F"/>
    <w:rsid w:val="00020AF2"/>
    <w:rsid w:val="00020C25"/>
    <w:rsid w:val="000212AC"/>
    <w:rsid w:val="000214E1"/>
    <w:rsid w:val="0002163C"/>
    <w:rsid w:val="0002220D"/>
    <w:rsid w:val="000226A2"/>
    <w:rsid w:val="000228FD"/>
    <w:rsid w:val="0002381C"/>
    <w:rsid w:val="00023A04"/>
    <w:rsid w:val="00023C00"/>
    <w:rsid w:val="000241B0"/>
    <w:rsid w:val="000250F5"/>
    <w:rsid w:val="000253D8"/>
    <w:rsid w:val="000259B3"/>
    <w:rsid w:val="00025C0C"/>
    <w:rsid w:val="00025C68"/>
    <w:rsid w:val="00026616"/>
    <w:rsid w:val="0002690A"/>
    <w:rsid w:val="00026D03"/>
    <w:rsid w:val="00027470"/>
    <w:rsid w:val="00027588"/>
    <w:rsid w:val="0002763B"/>
    <w:rsid w:val="00027AFC"/>
    <w:rsid w:val="00027C62"/>
    <w:rsid w:val="00027F59"/>
    <w:rsid w:val="00030119"/>
    <w:rsid w:val="00030CFC"/>
    <w:rsid w:val="000310C3"/>
    <w:rsid w:val="000311CA"/>
    <w:rsid w:val="000313B4"/>
    <w:rsid w:val="00031998"/>
    <w:rsid w:val="00031A3E"/>
    <w:rsid w:val="00031D08"/>
    <w:rsid w:val="00031F75"/>
    <w:rsid w:val="0003224D"/>
    <w:rsid w:val="00032AE8"/>
    <w:rsid w:val="00033139"/>
    <w:rsid w:val="0003318C"/>
    <w:rsid w:val="00033277"/>
    <w:rsid w:val="00033A32"/>
    <w:rsid w:val="00033CED"/>
    <w:rsid w:val="000340FA"/>
    <w:rsid w:val="000341BB"/>
    <w:rsid w:val="000345B0"/>
    <w:rsid w:val="000345C4"/>
    <w:rsid w:val="000346FB"/>
    <w:rsid w:val="0003495A"/>
    <w:rsid w:val="00034BA5"/>
    <w:rsid w:val="00035247"/>
    <w:rsid w:val="000354E3"/>
    <w:rsid w:val="00035820"/>
    <w:rsid w:val="000362B6"/>
    <w:rsid w:val="00036A94"/>
    <w:rsid w:val="00036FF6"/>
    <w:rsid w:val="00040081"/>
    <w:rsid w:val="000400DD"/>
    <w:rsid w:val="00040633"/>
    <w:rsid w:val="000409A4"/>
    <w:rsid w:val="00041D39"/>
    <w:rsid w:val="00042038"/>
    <w:rsid w:val="00042682"/>
    <w:rsid w:val="00042714"/>
    <w:rsid w:val="00042B3B"/>
    <w:rsid w:val="000430CE"/>
    <w:rsid w:val="000432BF"/>
    <w:rsid w:val="00043A41"/>
    <w:rsid w:val="00044483"/>
    <w:rsid w:val="000447F2"/>
    <w:rsid w:val="00044A1D"/>
    <w:rsid w:val="0004545C"/>
    <w:rsid w:val="00045C4A"/>
    <w:rsid w:val="00045F50"/>
    <w:rsid w:val="0004618B"/>
    <w:rsid w:val="00046587"/>
    <w:rsid w:val="000469CC"/>
    <w:rsid w:val="00050619"/>
    <w:rsid w:val="000506E8"/>
    <w:rsid w:val="00050C51"/>
    <w:rsid w:val="00050F7D"/>
    <w:rsid w:val="0005114D"/>
    <w:rsid w:val="0005139C"/>
    <w:rsid w:val="000518C9"/>
    <w:rsid w:val="00052005"/>
    <w:rsid w:val="000523EA"/>
    <w:rsid w:val="00052AA4"/>
    <w:rsid w:val="00053273"/>
    <w:rsid w:val="0005344E"/>
    <w:rsid w:val="00053A64"/>
    <w:rsid w:val="00053B78"/>
    <w:rsid w:val="00054114"/>
    <w:rsid w:val="00054955"/>
    <w:rsid w:val="00054E3F"/>
    <w:rsid w:val="00055519"/>
    <w:rsid w:val="000555F9"/>
    <w:rsid w:val="00055E70"/>
    <w:rsid w:val="00056197"/>
    <w:rsid w:val="0005649D"/>
    <w:rsid w:val="000564E7"/>
    <w:rsid w:val="00056620"/>
    <w:rsid w:val="00056678"/>
    <w:rsid w:val="000567FD"/>
    <w:rsid w:val="0005698D"/>
    <w:rsid w:val="000579C3"/>
    <w:rsid w:val="00057F06"/>
    <w:rsid w:val="00057FC4"/>
    <w:rsid w:val="000609AB"/>
    <w:rsid w:val="00061067"/>
    <w:rsid w:val="00061977"/>
    <w:rsid w:val="00061C11"/>
    <w:rsid w:val="0006203A"/>
    <w:rsid w:val="000620D4"/>
    <w:rsid w:val="00062737"/>
    <w:rsid w:val="0006274F"/>
    <w:rsid w:val="00062751"/>
    <w:rsid w:val="00062A44"/>
    <w:rsid w:val="000635AE"/>
    <w:rsid w:val="00063A8C"/>
    <w:rsid w:val="00063B44"/>
    <w:rsid w:val="00063CB6"/>
    <w:rsid w:val="00064015"/>
    <w:rsid w:val="00064B7C"/>
    <w:rsid w:val="00064D4B"/>
    <w:rsid w:val="00064EBC"/>
    <w:rsid w:val="00065D25"/>
    <w:rsid w:val="0006651C"/>
    <w:rsid w:val="000668BF"/>
    <w:rsid w:val="00066FD4"/>
    <w:rsid w:val="00067498"/>
    <w:rsid w:val="0006750D"/>
    <w:rsid w:val="000677A0"/>
    <w:rsid w:val="00067A1C"/>
    <w:rsid w:val="00067EFA"/>
    <w:rsid w:val="0007003A"/>
    <w:rsid w:val="0007026F"/>
    <w:rsid w:val="00070440"/>
    <w:rsid w:val="000704BF"/>
    <w:rsid w:val="000708B4"/>
    <w:rsid w:val="0007108C"/>
    <w:rsid w:val="000728C1"/>
    <w:rsid w:val="000734D0"/>
    <w:rsid w:val="00074BE3"/>
    <w:rsid w:val="00075274"/>
    <w:rsid w:val="000756B6"/>
    <w:rsid w:val="00076128"/>
    <w:rsid w:val="000761B4"/>
    <w:rsid w:val="000762ED"/>
    <w:rsid w:val="0007689F"/>
    <w:rsid w:val="00076B59"/>
    <w:rsid w:val="000770FE"/>
    <w:rsid w:val="0007714C"/>
    <w:rsid w:val="0007733A"/>
    <w:rsid w:val="00077738"/>
    <w:rsid w:val="000777B7"/>
    <w:rsid w:val="00077977"/>
    <w:rsid w:val="00077FE4"/>
    <w:rsid w:val="00080650"/>
    <w:rsid w:val="000812FE"/>
    <w:rsid w:val="000817AD"/>
    <w:rsid w:val="000817F6"/>
    <w:rsid w:val="00081987"/>
    <w:rsid w:val="00081AF6"/>
    <w:rsid w:val="00081BBF"/>
    <w:rsid w:val="00081CA1"/>
    <w:rsid w:val="00081CE0"/>
    <w:rsid w:val="0008243E"/>
    <w:rsid w:val="000828B3"/>
    <w:rsid w:val="00083031"/>
    <w:rsid w:val="000830A8"/>
    <w:rsid w:val="000831EF"/>
    <w:rsid w:val="000839ED"/>
    <w:rsid w:val="000849BA"/>
    <w:rsid w:val="00084E59"/>
    <w:rsid w:val="00084E76"/>
    <w:rsid w:val="000850D5"/>
    <w:rsid w:val="00086036"/>
    <w:rsid w:val="0008625B"/>
    <w:rsid w:val="000863E2"/>
    <w:rsid w:val="00086682"/>
    <w:rsid w:val="00086F39"/>
    <w:rsid w:val="000870DE"/>
    <w:rsid w:val="000875BF"/>
    <w:rsid w:val="00087D3D"/>
    <w:rsid w:val="00090086"/>
    <w:rsid w:val="00090540"/>
    <w:rsid w:val="00090C90"/>
    <w:rsid w:val="00090D5B"/>
    <w:rsid w:val="00090E29"/>
    <w:rsid w:val="0009151D"/>
    <w:rsid w:val="000919A6"/>
    <w:rsid w:val="00091A51"/>
    <w:rsid w:val="00091C2A"/>
    <w:rsid w:val="00091FEB"/>
    <w:rsid w:val="00092264"/>
    <w:rsid w:val="000925F7"/>
    <w:rsid w:val="0009336C"/>
    <w:rsid w:val="00093457"/>
    <w:rsid w:val="00093623"/>
    <w:rsid w:val="000937B9"/>
    <w:rsid w:val="0009389D"/>
    <w:rsid w:val="0009396E"/>
    <w:rsid w:val="00093C12"/>
    <w:rsid w:val="00093E23"/>
    <w:rsid w:val="00093EE1"/>
    <w:rsid w:val="00093FEF"/>
    <w:rsid w:val="0009422D"/>
    <w:rsid w:val="000945C4"/>
    <w:rsid w:val="00094AAF"/>
    <w:rsid w:val="00094AEC"/>
    <w:rsid w:val="000953F5"/>
    <w:rsid w:val="00095DA6"/>
    <w:rsid w:val="0009600C"/>
    <w:rsid w:val="00096506"/>
    <w:rsid w:val="000969D8"/>
    <w:rsid w:val="00096E2B"/>
    <w:rsid w:val="00096E50"/>
    <w:rsid w:val="00096FDE"/>
    <w:rsid w:val="0009729E"/>
    <w:rsid w:val="0009733D"/>
    <w:rsid w:val="000975DA"/>
    <w:rsid w:val="00097C6B"/>
    <w:rsid w:val="00097D05"/>
    <w:rsid w:val="000A05CB"/>
    <w:rsid w:val="000A07E3"/>
    <w:rsid w:val="000A0A64"/>
    <w:rsid w:val="000A0AB5"/>
    <w:rsid w:val="000A0D43"/>
    <w:rsid w:val="000A12ED"/>
    <w:rsid w:val="000A1684"/>
    <w:rsid w:val="000A1D34"/>
    <w:rsid w:val="000A294C"/>
    <w:rsid w:val="000A2991"/>
    <w:rsid w:val="000A29A8"/>
    <w:rsid w:val="000A2B1E"/>
    <w:rsid w:val="000A2BC6"/>
    <w:rsid w:val="000A2E7E"/>
    <w:rsid w:val="000A2F10"/>
    <w:rsid w:val="000A2F53"/>
    <w:rsid w:val="000A307B"/>
    <w:rsid w:val="000A3229"/>
    <w:rsid w:val="000A33B7"/>
    <w:rsid w:val="000A3566"/>
    <w:rsid w:val="000A4074"/>
    <w:rsid w:val="000A4542"/>
    <w:rsid w:val="000A49B5"/>
    <w:rsid w:val="000A4A80"/>
    <w:rsid w:val="000A5441"/>
    <w:rsid w:val="000A547F"/>
    <w:rsid w:val="000A5859"/>
    <w:rsid w:val="000A61C9"/>
    <w:rsid w:val="000A651D"/>
    <w:rsid w:val="000A65F6"/>
    <w:rsid w:val="000A6D24"/>
    <w:rsid w:val="000A6D4F"/>
    <w:rsid w:val="000A6DB6"/>
    <w:rsid w:val="000A762B"/>
    <w:rsid w:val="000A7A31"/>
    <w:rsid w:val="000A7BDB"/>
    <w:rsid w:val="000A7F28"/>
    <w:rsid w:val="000A7F4E"/>
    <w:rsid w:val="000B00EF"/>
    <w:rsid w:val="000B023C"/>
    <w:rsid w:val="000B08F6"/>
    <w:rsid w:val="000B0B0D"/>
    <w:rsid w:val="000B1004"/>
    <w:rsid w:val="000B1845"/>
    <w:rsid w:val="000B18E2"/>
    <w:rsid w:val="000B1A21"/>
    <w:rsid w:val="000B1BFD"/>
    <w:rsid w:val="000B28D9"/>
    <w:rsid w:val="000B3590"/>
    <w:rsid w:val="000B36EF"/>
    <w:rsid w:val="000B380A"/>
    <w:rsid w:val="000B38A0"/>
    <w:rsid w:val="000B3C8F"/>
    <w:rsid w:val="000B3DE5"/>
    <w:rsid w:val="000B436A"/>
    <w:rsid w:val="000B45C0"/>
    <w:rsid w:val="000B46AE"/>
    <w:rsid w:val="000B4A69"/>
    <w:rsid w:val="000B4B68"/>
    <w:rsid w:val="000B4C71"/>
    <w:rsid w:val="000B54A0"/>
    <w:rsid w:val="000B560D"/>
    <w:rsid w:val="000B5859"/>
    <w:rsid w:val="000B6037"/>
    <w:rsid w:val="000B6597"/>
    <w:rsid w:val="000B68AB"/>
    <w:rsid w:val="000B6C38"/>
    <w:rsid w:val="000B7035"/>
    <w:rsid w:val="000B7120"/>
    <w:rsid w:val="000B7C79"/>
    <w:rsid w:val="000B7CD0"/>
    <w:rsid w:val="000B7DE5"/>
    <w:rsid w:val="000C0132"/>
    <w:rsid w:val="000C02B5"/>
    <w:rsid w:val="000C0703"/>
    <w:rsid w:val="000C0FB9"/>
    <w:rsid w:val="000C0FBC"/>
    <w:rsid w:val="000C1237"/>
    <w:rsid w:val="000C2A0C"/>
    <w:rsid w:val="000C2F76"/>
    <w:rsid w:val="000C35C7"/>
    <w:rsid w:val="000C37AC"/>
    <w:rsid w:val="000C3E14"/>
    <w:rsid w:val="000C4072"/>
    <w:rsid w:val="000C40A2"/>
    <w:rsid w:val="000C4372"/>
    <w:rsid w:val="000C44E2"/>
    <w:rsid w:val="000C45CD"/>
    <w:rsid w:val="000C45F1"/>
    <w:rsid w:val="000C4F3E"/>
    <w:rsid w:val="000C506B"/>
    <w:rsid w:val="000C523E"/>
    <w:rsid w:val="000C52ED"/>
    <w:rsid w:val="000C52F6"/>
    <w:rsid w:val="000C5890"/>
    <w:rsid w:val="000C667B"/>
    <w:rsid w:val="000C680C"/>
    <w:rsid w:val="000C6CC4"/>
    <w:rsid w:val="000C6CE8"/>
    <w:rsid w:val="000C7434"/>
    <w:rsid w:val="000C7704"/>
    <w:rsid w:val="000C7CA4"/>
    <w:rsid w:val="000D1406"/>
    <w:rsid w:val="000D1528"/>
    <w:rsid w:val="000D1627"/>
    <w:rsid w:val="000D1999"/>
    <w:rsid w:val="000D1F54"/>
    <w:rsid w:val="000D2155"/>
    <w:rsid w:val="000D2548"/>
    <w:rsid w:val="000D27FF"/>
    <w:rsid w:val="000D2DDE"/>
    <w:rsid w:val="000D3274"/>
    <w:rsid w:val="000D3A55"/>
    <w:rsid w:val="000D3D85"/>
    <w:rsid w:val="000D50CB"/>
    <w:rsid w:val="000D53BB"/>
    <w:rsid w:val="000D5B8A"/>
    <w:rsid w:val="000D5B8C"/>
    <w:rsid w:val="000D5D4A"/>
    <w:rsid w:val="000D61FE"/>
    <w:rsid w:val="000D6A92"/>
    <w:rsid w:val="000D75E9"/>
    <w:rsid w:val="000D76B2"/>
    <w:rsid w:val="000D7EA9"/>
    <w:rsid w:val="000E0112"/>
    <w:rsid w:val="000E0338"/>
    <w:rsid w:val="000E0340"/>
    <w:rsid w:val="000E164B"/>
    <w:rsid w:val="000E1755"/>
    <w:rsid w:val="000E1A07"/>
    <w:rsid w:val="000E1D80"/>
    <w:rsid w:val="000E1DD6"/>
    <w:rsid w:val="000E1F25"/>
    <w:rsid w:val="000E286A"/>
    <w:rsid w:val="000E30E7"/>
    <w:rsid w:val="000E31EF"/>
    <w:rsid w:val="000E3535"/>
    <w:rsid w:val="000E3648"/>
    <w:rsid w:val="000E38A8"/>
    <w:rsid w:val="000E3CE2"/>
    <w:rsid w:val="000E4275"/>
    <w:rsid w:val="000E45FA"/>
    <w:rsid w:val="000E48C0"/>
    <w:rsid w:val="000E48DD"/>
    <w:rsid w:val="000E4B79"/>
    <w:rsid w:val="000E4BD4"/>
    <w:rsid w:val="000E50EE"/>
    <w:rsid w:val="000E619E"/>
    <w:rsid w:val="000E6945"/>
    <w:rsid w:val="000E6A38"/>
    <w:rsid w:val="000E6E35"/>
    <w:rsid w:val="000E6EDD"/>
    <w:rsid w:val="000E743C"/>
    <w:rsid w:val="000E7654"/>
    <w:rsid w:val="000E7B53"/>
    <w:rsid w:val="000F0135"/>
    <w:rsid w:val="000F051C"/>
    <w:rsid w:val="000F0A54"/>
    <w:rsid w:val="000F0F40"/>
    <w:rsid w:val="000F1094"/>
    <w:rsid w:val="000F15BD"/>
    <w:rsid w:val="000F1D88"/>
    <w:rsid w:val="000F1E94"/>
    <w:rsid w:val="000F254F"/>
    <w:rsid w:val="000F287A"/>
    <w:rsid w:val="000F3270"/>
    <w:rsid w:val="000F37F3"/>
    <w:rsid w:val="000F3A41"/>
    <w:rsid w:val="000F4BE5"/>
    <w:rsid w:val="000F4C67"/>
    <w:rsid w:val="000F5623"/>
    <w:rsid w:val="000F566C"/>
    <w:rsid w:val="000F5A0D"/>
    <w:rsid w:val="000F660D"/>
    <w:rsid w:val="000F6850"/>
    <w:rsid w:val="000F694D"/>
    <w:rsid w:val="000F6B84"/>
    <w:rsid w:val="000F70D4"/>
    <w:rsid w:val="000F7608"/>
    <w:rsid w:val="000F78BE"/>
    <w:rsid w:val="000F7E1D"/>
    <w:rsid w:val="000F7F57"/>
    <w:rsid w:val="001003F6"/>
    <w:rsid w:val="0010050A"/>
    <w:rsid w:val="00100D58"/>
    <w:rsid w:val="00100D92"/>
    <w:rsid w:val="00100F4B"/>
    <w:rsid w:val="00101683"/>
    <w:rsid w:val="00101E56"/>
    <w:rsid w:val="00101F45"/>
    <w:rsid w:val="00101F8D"/>
    <w:rsid w:val="00101FAD"/>
    <w:rsid w:val="001023ED"/>
    <w:rsid w:val="001024FB"/>
    <w:rsid w:val="001029C3"/>
    <w:rsid w:val="00102A89"/>
    <w:rsid w:val="00103385"/>
    <w:rsid w:val="00103403"/>
    <w:rsid w:val="001035C4"/>
    <w:rsid w:val="00103F20"/>
    <w:rsid w:val="0010417A"/>
    <w:rsid w:val="001043D5"/>
    <w:rsid w:val="001045DD"/>
    <w:rsid w:val="001046E7"/>
    <w:rsid w:val="00104743"/>
    <w:rsid w:val="0010482D"/>
    <w:rsid w:val="001051A5"/>
    <w:rsid w:val="001054A8"/>
    <w:rsid w:val="0010552C"/>
    <w:rsid w:val="0010556D"/>
    <w:rsid w:val="001059BB"/>
    <w:rsid w:val="00105EBC"/>
    <w:rsid w:val="00105F89"/>
    <w:rsid w:val="00106430"/>
    <w:rsid w:val="00106C63"/>
    <w:rsid w:val="00107173"/>
    <w:rsid w:val="00107C1B"/>
    <w:rsid w:val="00107FCB"/>
    <w:rsid w:val="00110018"/>
    <w:rsid w:val="00110689"/>
    <w:rsid w:val="00110A3F"/>
    <w:rsid w:val="00110EE5"/>
    <w:rsid w:val="001111CD"/>
    <w:rsid w:val="001111D1"/>
    <w:rsid w:val="001114F1"/>
    <w:rsid w:val="00112058"/>
    <w:rsid w:val="00112328"/>
    <w:rsid w:val="00112A86"/>
    <w:rsid w:val="00112EF2"/>
    <w:rsid w:val="001135AF"/>
    <w:rsid w:val="00113867"/>
    <w:rsid w:val="001141A0"/>
    <w:rsid w:val="001142D6"/>
    <w:rsid w:val="0011440D"/>
    <w:rsid w:val="00114AB2"/>
    <w:rsid w:val="00114C8A"/>
    <w:rsid w:val="00114FFC"/>
    <w:rsid w:val="00115412"/>
    <w:rsid w:val="0011546F"/>
    <w:rsid w:val="00115D4D"/>
    <w:rsid w:val="001168D6"/>
    <w:rsid w:val="00116B96"/>
    <w:rsid w:val="00116FE3"/>
    <w:rsid w:val="00117361"/>
    <w:rsid w:val="001174AB"/>
    <w:rsid w:val="00117B57"/>
    <w:rsid w:val="00117B78"/>
    <w:rsid w:val="00117D7B"/>
    <w:rsid w:val="00117E41"/>
    <w:rsid w:val="00120246"/>
    <w:rsid w:val="00120898"/>
    <w:rsid w:val="00121285"/>
    <w:rsid w:val="00121708"/>
    <w:rsid w:val="00121A5B"/>
    <w:rsid w:val="00121FBC"/>
    <w:rsid w:val="001222A2"/>
    <w:rsid w:val="00122303"/>
    <w:rsid w:val="001223D8"/>
    <w:rsid w:val="0012250A"/>
    <w:rsid w:val="00122C36"/>
    <w:rsid w:val="00122FD4"/>
    <w:rsid w:val="001230A7"/>
    <w:rsid w:val="00123C1E"/>
    <w:rsid w:val="00124E4C"/>
    <w:rsid w:val="001254EA"/>
    <w:rsid w:val="0012556B"/>
    <w:rsid w:val="00125C8B"/>
    <w:rsid w:val="00125EE1"/>
    <w:rsid w:val="001263F5"/>
    <w:rsid w:val="001267FB"/>
    <w:rsid w:val="0012683E"/>
    <w:rsid w:val="001270F5"/>
    <w:rsid w:val="001274CA"/>
    <w:rsid w:val="00127B22"/>
    <w:rsid w:val="00127E2B"/>
    <w:rsid w:val="001317E7"/>
    <w:rsid w:val="00131882"/>
    <w:rsid w:val="001318DF"/>
    <w:rsid w:val="0013198F"/>
    <w:rsid w:val="00131BD6"/>
    <w:rsid w:val="00131FB9"/>
    <w:rsid w:val="00132D10"/>
    <w:rsid w:val="00132D26"/>
    <w:rsid w:val="00132E97"/>
    <w:rsid w:val="00132EA1"/>
    <w:rsid w:val="00132F64"/>
    <w:rsid w:val="00132FF5"/>
    <w:rsid w:val="001332D3"/>
    <w:rsid w:val="00133682"/>
    <w:rsid w:val="0013398C"/>
    <w:rsid w:val="0013414C"/>
    <w:rsid w:val="0013447A"/>
    <w:rsid w:val="001347CC"/>
    <w:rsid w:val="00134F1E"/>
    <w:rsid w:val="00135176"/>
    <w:rsid w:val="001354BB"/>
    <w:rsid w:val="001354EE"/>
    <w:rsid w:val="00135A99"/>
    <w:rsid w:val="00135FFE"/>
    <w:rsid w:val="0013625B"/>
    <w:rsid w:val="00136306"/>
    <w:rsid w:val="0013677B"/>
    <w:rsid w:val="00136AA2"/>
    <w:rsid w:val="00136B77"/>
    <w:rsid w:val="00136D60"/>
    <w:rsid w:val="00136E8B"/>
    <w:rsid w:val="00136F72"/>
    <w:rsid w:val="001371F2"/>
    <w:rsid w:val="001372C2"/>
    <w:rsid w:val="00137D6A"/>
    <w:rsid w:val="00137F03"/>
    <w:rsid w:val="00140130"/>
    <w:rsid w:val="00140322"/>
    <w:rsid w:val="0014058E"/>
    <w:rsid w:val="00140826"/>
    <w:rsid w:val="001410F0"/>
    <w:rsid w:val="00141265"/>
    <w:rsid w:val="00141479"/>
    <w:rsid w:val="00142385"/>
    <w:rsid w:val="0014266D"/>
    <w:rsid w:val="00142852"/>
    <w:rsid w:val="00142D5D"/>
    <w:rsid w:val="00142EC9"/>
    <w:rsid w:val="00143038"/>
    <w:rsid w:val="001432ED"/>
    <w:rsid w:val="00143C37"/>
    <w:rsid w:val="00143C7F"/>
    <w:rsid w:val="00143EE4"/>
    <w:rsid w:val="00143FE6"/>
    <w:rsid w:val="00144053"/>
    <w:rsid w:val="001447B8"/>
    <w:rsid w:val="001448AC"/>
    <w:rsid w:val="00144E90"/>
    <w:rsid w:val="00145A45"/>
    <w:rsid w:val="00145DC2"/>
    <w:rsid w:val="00146513"/>
    <w:rsid w:val="00146648"/>
    <w:rsid w:val="00146FD8"/>
    <w:rsid w:val="00147616"/>
    <w:rsid w:val="00147A7D"/>
    <w:rsid w:val="00147FFE"/>
    <w:rsid w:val="0015002F"/>
    <w:rsid w:val="00150383"/>
    <w:rsid w:val="00150585"/>
    <w:rsid w:val="00150D4F"/>
    <w:rsid w:val="00150DE5"/>
    <w:rsid w:val="00150FAD"/>
    <w:rsid w:val="0015102A"/>
    <w:rsid w:val="001512B4"/>
    <w:rsid w:val="001517B6"/>
    <w:rsid w:val="00151DAA"/>
    <w:rsid w:val="001523CC"/>
    <w:rsid w:val="0015255D"/>
    <w:rsid w:val="00152B12"/>
    <w:rsid w:val="00152F4C"/>
    <w:rsid w:val="00153516"/>
    <w:rsid w:val="001538B5"/>
    <w:rsid w:val="00153C50"/>
    <w:rsid w:val="00153FD1"/>
    <w:rsid w:val="00154117"/>
    <w:rsid w:val="001541BD"/>
    <w:rsid w:val="00154368"/>
    <w:rsid w:val="0015495A"/>
    <w:rsid w:val="0015498F"/>
    <w:rsid w:val="00155875"/>
    <w:rsid w:val="00155C3E"/>
    <w:rsid w:val="00155F32"/>
    <w:rsid w:val="00156920"/>
    <w:rsid w:val="0015695C"/>
    <w:rsid w:val="00156C44"/>
    <w:rsid w:val="00156E5B"/>
    <w:rsid w:val="0015704F"/>
    <w:rsid w:val="00157437"/>
    <w:rsid w:val="001577B8"/>
    <w:rsid w:val="0015794B"/>
    <w:rsid w:val="00157F70"/>
    <w:rsid w:val="00160004"/>
    <w:rsid w:val="00160116"/>
    <w:rsid w:val="0016061D"/>
    <w:rsid w:val="001607F8"/>
    <w:rsid w:val="0016104E"/>
    <w:rsid w:val="00161E54"/>
    <w:rsid w:val="00162719"/>
    <w:rsid w:val="00162C24"/>
    <w:rsid w:val="00162E2B"/>
    <w:rsid w:val="001631B2"/>
    <w:rsid w:val="001634E7"/>
    <w:rsid w:val="00163F9B"/>
    <w:rsid w:val="00164768"/>
    <w:rsid w:val="00164898"/>
    <w:rsid w:val="0016518C"/>
    <w:rsid w:val="001653A4"/>
    <w:rsid w:val="00165A6B"/>
    <w:rsid w:val="00166639"/>
    <w:rsid w:val="00166687"/>
    <w:rsid w:val="00166A9C"/>
    <w:rsid w:val="00166FDD"/>
    <w:rsid w:val="001672B0"/>
    <w:rsid w:val="001672EA"/>
    <w:rsid w:val="0016732C"/>
    <w:rsid w:val="0016735B"/>
    <w:rsid w:val="00167446"/>
    <w:rsid w:val="00167902"/>
    <w:rsid w:val="00167A0A"/>
    <w:rsid w:val="00167ABA"/>
    <w:rsid w:val="00167B94"/>
    <w:rsid w:val="001710E9"/>
    <w:rsid w:val="00171560"/>
    <w:rsid w:val="0017174A"/>
    <w:rsid w:val="001717EE"/>
    <w:rsid w:val="00171880"/>
    <w:rsid w:val="001718D7"/>
    <w:rsid w:val="00172403"/>
    <w:rsid w:val="0017284A"/>
    <w:rsid w:val="00172EF6"/>
    <w:rsid w:val="00173104"/>
    <w:rsid w:val="001734DA"/>
    <w:rsid w:val="00173E71"/>
    <w:rsid w:val="00173EC8"/>
    <w:rsid w:val="0017408F"/>
    <w:rsid w:val="001740B4"/>
    <w:rsid w:val="001742C8"/>
    <w:rsid w:val="00174742"/>
    <w:rsid w:val="0017509C"/>
    <w:rsid w:val="0017541C"/>
    <w:rsid w:val="00175AD0"/>
    <w:rsid w:val="001762B7"/>
    <w:rsid w:val="0017667C"/>
    <w:rsid w:val="001766A9"/>
    <w:rsid w:val="00176BE9"/>
    <w:rsid w:val="00176DD5"/>
    <w:rsid w:val="00176E0F"/>
    <w:rsid w:val="00177248"/>
    <w:rsid w:val="001772E5"/>
    <w:rsid w:val="001775BE"/>
    <w:rsid w:val="001777B5"/>
    <w:rsid w:val="0017789E"/>
    <w:rsid w:val="00177F9F"/>
    <w:rsid w:val="00180B36"/>
    <w:rsid w:val="00180E3E"/>
    <w:rsid w:val="00181477"/>
    <w:rsid w:val="001815D6"/>
    <w:rsid w:val="001816E7"/>
    <w:rsid w:val="00181942"/>
    <w:rsid w:val="00181A9C"/>
    <w:rsid w:val="00182034"/>
    <w:rsid w:val="0018254B"/>
    <w:rsid w:val="00182B15"/>
    <w:rsid w:val="00182BCD"/>
    <w:rsid w:val="00183944"/>
    <w:rsid w:val="00183CBF"/>
    <w:rsid w:val="00183EE7"/>
    <w:rsid w:val="00184B4B"/>
    <w:rsid w:val="001856AF"/>
    <w:rsid w:val="00185CD3"/>
    <w:rsid w:val="00185D5C"/>
    <w:rsid w:val="00185ED8"/>
    <w:rsid w:val="00186177"/>
    <w:rsid w:val="001862AF"/>
    <w:rsid w:val="00186645"/>
    <w:rsid w:val="001866E8"/>
    <w:rsid w:val="00187539"/>
    <w:rsid w:val="00187F6C"/>
    <w:rsid w:val="00187FEC"/>
    <w:rsid w:val="001900D1"/>
    <w:rsid w:val="0019046D"/>
    <w:rsid w:val="00190D48"/>
    <w:rsid w:val="00190D57"/>
    <w:rsid w:val="00190FC8"/>
    <w:rsid w:val="001910E5"/>
    <w:rsid w:val="0019142E"/>
    <w:rsid w:val="00191521"/>
    <w:rsid w:val="00191786"/>
    <w:rsid w:val="00191867"/>
    <w:rsid w:val="00191DEE"/>
    <w:rsid w:val="0019209F"/>
    <w:rsid w:val="001927C6"/>
    <w:rsid w:val="0019280F"/>
    <w:rsid w:val="00192BE3"/>
    <w:rsid w:val="00192D62"/>
    <w:rsid w:val="001938FD"/>
    <w:rsid w:val="00193BE7"/>
    <w:rsid w:val="00193C48"/>
    <w:rsid w:val="00194838"/>
    <w:rsid w:val="00194AC4"/>
    <w:rsid w:val="001952A3"/>
    <w:rsid w:val="00195AD3"/>
    <w:rsid w:val="00195B91"/>
    <w:rsid w:val="00195E0C"/>
    <w:rsid w:val="00195E5C"/>
    <w:rsid w:val="00195ED9"/>
    <w:rsid w:val="00196281"/>
    <w:rsid w:val="0019640B"/>
    <w:rsid w:val="001968E2"/>
    <w:rsid w:val="001968E6"/>
    <w:rsid w:val="00196A42"/>
    <w:rsid w:val="00196A90"/>
    <w:rsid w:val="00196C2A"/>
    <w:rsid w:val="00196E33"/>
    <w:rsid w:val="001972D9"/>
    <w:rsid w:val="00197B2E"/>
    <w:rsid w:val="00197F47"/>
    <w:rsid w:val="001A0792"/>
    <w:rsid w:val="001A083A"/>
    <w:rsid w:val="001A1E06"/>
    <w:rsid w:val="001A1E26"/>
    <w:rsid w:val="001A2662"/>
    <w:rsid w:val="001A2919"/>
    <w:rsid w:val="001A2C24"/>
    <w:rsid w:val="001A2F89"/>
    <w:rsid w:val="001A35E0"/>
    <w:rsid w:val="001A372D"/>
    <w:rsid w:val="001A37E8"/>
    <w:rsid w:val="001A37FC"/>
    <w:rsid w:val="001A3806"/>
    <w:rsid w:val="001A38C0"/>
    <w:rsid w:val="001A3B06"/>
    <w:rsid w:val="001A40DE"/>
    <w:rsid w:val="001A473F"/>
    <w:rsid w:val="001A47AB"/>
    <w:rsid w:val="001A4A58"/>
    <w:rsid w:val="001A4B1E"/>
    <w:rsid w:val="001A4CE1"/>
    <w:rsid w:val="001A4D7D"/>
    <w:rsid w:val="001A4DB6"/>
    <w:rsid w:val="001A5DEB"/>
    <w:rsid w:val="001A5FFA"/>
    <w:rsid w:val="001A650A"/>
    <w:rsid w:val="001A6D15"/>
    <w:rsid w:val="001A6D88"/>
    <w:rsid w:val="001A747E"/>
    <w:rsid w:val="001A756D"/>
    <w:rsid w:val="001A75DB"/>
    <w:rsid w:val="001B0795"/>
    <w:rsid w:val="001B10B7"/>
    <w:rsid w:val="001B1189"/>
    <w:rsid w:val="001B1511"/>
    <w:rsid w:val="001B21DA"/>
    <w:rsid w:val="001B2423"/>
    <w:rsid w:val="001B24B0"/>
    <w:rsid w:val="001B29F8"/>
    <w:rsid w:val="001B2CD3"/>
    <w:rsid w:val="001B2DD3"/>
    <w:rsid w:val="001B319C"/>
    <w:rsid w:val="001B32CA"/>
    <w:rsid w:val="001B33D8"/>
    <w:rsid w:val="001B3989"/>
    <w:rsid w:val="001B4852"/>
    <w:rsid w:val="001B48EB"/>
    <w:rsid w:val="001B501A"/>
    <w:rsid w:val="001B5B36"/>
    <w:rsid w:val="001B5BF9"/>
    <w:rsid w:val="001B5D45"/>
    <w:rsid w:val="001B5E72"/>
    <w:rsid w:val="001B5ECC"/>
    <w:rsid w:val="001B63B1"/>
    <w:rsid w:val="001B6F91"/>
    <w:rsid w:val="001B7297"/>
    <w:rsid w:val="001B7B06"/>
    <w:rsid w:val="001B7C4F"/>
    <w:rsid w:val="001C0542"/>
    <w:rsid w:val="001C0B0A"/>
    <w:rsid w:val="001C0C74"/>
    <w:rsid w:val="001C0E26"/>
    <w:rsid w:val="001C1148"/>
    <w:rsid w:val="001C1427"/>
    <w:rsid w:val="001C15AE"/>
    <w:rsid w:val="001C1DBB"/>
    <w:rsid w:val="001C1DE5"/>
    <w:rsid w:val="001C2063"/>
    <w:rsid w:val="001C261B"/>
    <w:rsid w:val="001C2D28"/>
    <w:rsid w:val="001C2EAA"/>
    <w:rsid w:val="001C30C1"/>
    <w:rsid w:val="001C31D9"/>
    <w:rsid w:val="001C3436"/>
    <w:rsid w:val="001C3E04"/>
    <w:rsid w:val="001C3F12"/>
    <w:rsid w:val="001C3F74"/>
    <w:rsid w:val="001C4047"/>
    <w:rsid w:val="001C459F"/>
    <w:rsid w:val="001C4C34"/>
    <w:rsid w:val="001C5336"/>
    <w:rsid w:val="001C540E"/>
    <w:rsid w:val="001C5B1D"/>
    <w:rsid w:val="001C648E"/>
    <w:rsid w:val="001C6A4B"/>
    <w:rsid w:val="001C6CEB"/>
    <w:rsid w:val="001C6F88"/>
    <w:rsid w:val="001C71F9"/>
    <w:rsid w:val="001C72B9"/>
    <w:rsid w:val="001C76E5"/>
    <w:rsid w:val="001C79FD"/>
    <w:rsid w:val="001C7D08"/>
    <w:rsid w:val="001D00FD"/>
    <w:rsid w:val="001D01A1"/>
    <w:rsid w:val="001D04F6"/>
    <w:rsid w:val="001D0726"/>
    <w:rsid w:val="001D07DA"/>
    <w:rsid w:val="001D0ED7"/>
    <w:rsid w:val="001D16B7"/>
    <w:rsid w:val="001D16C4"/>
    <w:rsid w:val="001D1B1F"/>
    <w:rsid w:val="001D2004"/>
    <w:rsid w:val="001D2117"/>
    <w:rsid w:val="001D31DD"/>
    <w:rsid w:val="001D3B42"/>
    <w:rsid w:val="001D4845"/>
    <w:rsid w:val="001D4D57"/>
    <w:rsid w:val="001D51A0"/>
    <w:rsid w:val="001D529F"/>
    <w:rsid w:val="001D5846"/>
    <w:rsid w:val="001D5DF5"/>
    <w:rsid w:val="001D5E31"/>
    <w:rsid w:val="001D68DB"/>
    <w:rsid w:val="001D6A63"/>
    <w:rsid w:val="001D6B1A"/>
    <w:rsid w:val="001D6C62"/>
    <w:rsid w:val="001D703D"/>
    <w:rsid w:val="001D7112"/>
    <w:rsid w:val="001D72AA"/>
    <w:rsid w:val="001D7A60"/>
    <w:rsid w:val="001E05E4"/>
    <w:rsid w:val="001E08F9"/>
    <w:rsid w:val="001E1254"/>
    <w:rsid w:val="001E15EE"/>
    <w:rsid w:val="001E1996"/>
    <w:rsid w:val="001E1CBD"/>
    <w:rsid w:val="001E1E8A"/>
    <w:rsid w:val="001E26F2"/>
    <w:rsid w:val="001E2B0E"/>
    <w:rsid w:val="001E2CA7"/>
    <w:rsid w:val="001E30DD"/>
    <w:rsid w:val="001E30F5"/>
    <w:rsid w:val="001E3272"/>
    <w:rsid w:val="001E32A5"/>
    <w:rsid w:val="001E3566"/>
    <w:rsid w:val="001E460F"/>
    <w:rsid w:val="001E4865"/>
    <w:rsid w:val="001E4D2A"/>
    <w:rsid w:val="001E4E33"/>
    <w:rsid w:val="001E5038"/>
    <w:rsid w:val="001E54C4"/>
    <w:rsid w:val="001E562F"/>
    <w:rsid w:val="001E5653"/>
    <w:rsid w:val="001E568E"/>
    <w:rsid w:val="001E6897"/>
    <w:rsid w:val="001E6932"/>
    <w:rsid w:val="001E72CF"/>
    <w:rsid w:val="001E7457"/>
    <w:rsid w:val="001E7498"/>
    <w:rsid w:val="001E770E"/>
    <w:rsid w:val="001F0003"/>
    <w:rsid w:val="001F02A5"/>
    <w:rsid w:val="001F054E"/>
    <w:rsid w:val="001F078E"/>
    <w:rsid w:val="001F09C4"/>
    <w:rsid w:val="001F0B65"/>
    <w:rsid w:val="001F0DDE"/>
    <w:rsid w:val="001F0FFD"/>
    <w:rsid w:val="001F1087"/>
    <w:rsid w:val="001F142C"/>
    <w:rsid w:val="001F1657"/>
    <w:rsid w:val="001F168A"/>
    <w:rsid w:val="001F170F"/>
    <w:rsid w:val="001F18AF"/>
    <w:rsid w:val="001F1ECB"/>
    <w:rsid w:val="001F2080"/>
    <w:rsid w:val="001F33CC"/>
    <w:rsid w:val="001F386B"/>
    <w:rsid w:val="001F3EEA"/>
    <w:rsid w:val="001F4869"/>
    <w:rsid w:val="001F4C7C"/>
    <w:rsid w:val="001F4ECF"/>
    <w:rsid w:val="001F4F28"/>
    <w:rsid w:val="001F5259"/>
    <w:rsid w:val="001F58A9"/>
    <w:rsid w:val="001F61EE"/>
    <w:rsid w:val="001F6BD3"/>
    <w:rsid w:val="001F6D0E"/>
    <w:rsid w:val="001F6E15"/>
    <w:rsid w:val="001F704A"/>
    <w:rsid w:val="001F7874"/>
    <w:rsid w:val="001F79C8"/>
    <w:rsid w:val="001F7E02"/>
    <w:rsid w:val="001F7FA9"/>
    <w:rsid w:val="0020077E"/>
    <w:rsid w:val="002007C2"/>
    <w:rsid w:val="002018E1"/>
    <w:rsid w:val="00201B13"/>
    <w:rsid w:val="00201C16"/>
    <w:rsid w:val="002024DD"/>
    <w:rsid w:val="00202529"/>
    <w:rsid w:val="002026DB"/>
    <w:rsid w:val="002026EB"/>
    <w:rsid w:val="00203097"/>
    <w:rsid w:val="00203641"/>
    <w:rsid w:val="002038CC"/>
    <w:rsid w:val="00203B5E"/>
    <w:rsid w:val="0020414A"/>
    <w:rsid w:val="0020425F"/>
    <w:rsid w:val="00204669"/>
    <w:rsid w:val="0020474B"/>
    <w:rsid w:val="002047F1"/>
    <w:rsid w:val="002048B1"/>
    <w:rsid w:val="00204996"/>
    <w:rsid w:val="00204A9B"/>
    <w:rsid w:val="00204B20"/>
    <w:rsid w:val="002053A2"/>
    <w:rsid w:val="00205592"/>
    <w:rsid w:val="002057F8"/>
    <w:rsid w:val="00205933"/>
    <w:rsid w:val="00205B4D"/>
    <w:rsid w:val="00205D95"/>
    <w:rsid w:val="00205E84"/>
    <w:rsid w:val="00206057"/>
    <w:rsid w:val="002062F5"/>
    <w:rsid w:val="00206D5F"/>
    <w:rsid w:val="00206DCD"/>
    <w:rsid w:val="00206E6E"/>
    <w:rsid w:val="002077F4"/>
    <w:rsid w:val="00207B5D"/>
    <w:rsid w:val="00207FA3"/>
    <w:rsid w:val="00210295"/>
    <w:rsid w:val="00210379"/>
    <w:rsid w:val="002104FE"/>
    <w:rsid w:val="00210E72"/>
    <w:rsid w:val="0021141F"/>
    <w:rsid w:val="00211478"/>
    <w:rsid w:val="0021198A"/>
    <w:rsid w:val="00211BF0"/>
    <w:rsid w:val="00211D0D"/>
    <w:rsid w:val="00212598"/>
    <w:rsid w:val="002125D5"/>
    <w:rsid w:val="00212D15"/>
    <w:rsid w:val="00212D8E"/>
    <w:rsid w:val="00212ED7"/>
    <w:rsid w:val="00213019"/>
    <w:rsid w:val="0021320B"/>
    <w:rsid w:val="00213218"/>
    <w:rsid w:val="0021346E"/>
    <w:rsid w:val="0021380C"/>
    <w:rsid w:val="00213826"/>
    <w:rsid w:val="00213A0E"/>
    <w:rsid w:val="00213B9E"/>
    <w:rsid w:val="00213D96"/>
    <w:rsid w:val="002142C7"/>
    <w:rsid w:val="0021465E"/>
    <w:rsid w:val="002147B0"/>
    <w:rsid w:val="00214A6C"/>
    <w:rsid w:val="00214BA7"/>
    <w:rsid w:val="00214C84"/>
    <w:rsid w:val="00214DE1"/>
    <w:rsid w:val="00214E73"/>
    <w:rsid w:val="00215302"/>
    <w:rsid w:val="00215517"/>
    <w:rsid w:val="0021556E"/>
    <w:rsid w:val="002156A3"/>
    <w:rsid w:val="0021580F"/>
    <w:rsid w:val="002159EA"/>
    <w:rsid w:val="00215FD5"/>
    <w:rsid w:val="002162D8"/>
    <w:rsid w:val="00216592"/>
    <w:rsid w:val="0021672B"/>
    <w:rsid w:val="0021682D"/>
    <w:rsid w:val="00216D1D"/>
    <w:rsid w:val="00217584"/>
    <w:rsid w:val="002179BD"/>
    <w:rsid w:val="002179DF"/>
    <w:rsid w:val="00220306"/>
    <w:rsid w:val="00220420"/>
    <w:rsid w:val="00220A54"/>
    <w:rsid w:val="002216FD"/>
    <w:rsid w:val="00221DAD"/>
    <w:rsid w:val="0022202D"/>
    <w:rsid w:val="00222132"/>
    <w:rsid w:val="00222360"/>
    <w:rsid w:val="002223ED"/>
    <w:rsid w:val="00222B6B"/>
    <w:rsid w:val="002237AF"/>
    <w:rsid w:val="00223C7A"/>
    <w:rsid w:val="00224573"/>
    <w:rsid w:val="00224604"/>
    <w:rsid w:val="0022483D"/>
    <w:rsid w:val="002254F5"/>
    <w:rsid w:val="0022556F"/>
    <w:rsid w:val="00225B99"/>
    <w:rsid w:val="00225C10"/>
    <w:rsid w:val="00226E4E"/>
    <w:rsid w:val="00226F2E"/>
    <w:rsid w:val="0022716E"/>
    <w:rsid w:val="002274B9"/>
    <w:rsid w:val="0022761A"/>
    <w:rsid w:val="00227EC1"/>
    <w:rsid w:val="00227FBC"/>
    <w:rsid w:val="002301E5"/>
    <w:rsid w:val="00230A0A"/>
    <w:rsid w:val="002313C3"/>
    <w:rsid w:val="0023191E"/>
    <w:rsid w:val="00232110"/>
    <w:rsid w:val="0023280B"/>
    <w:rsid w:val="00232A3C"/>
    <w:rsid w:val="00232EED"/>
    <w:rsid w:val="00232F48"/>
    <w:rsid w:val="002335EC"/>
    <w:rsid w:val="00233825"/>
    <w:rsid w:val="00233E15"/>
    <w:rsid w:val="00234025"/>
    <w:rsid w:val="0023424B"/>
    <w:rsid w:val="002348A3"/>
    <w:rsid w:val="00234DF2"/>
    <w:rsid w:val="00234E9C"/>
    <w:rsid w:val="002355E7"/>
    <w:rsid w:val="00235B3D"/>
    <w:rsid w:val="00236350"/>
    <w:rsid w:val="00236C8D"/>
    <w:rsid w:val="00237AA9"/>
    <w:rsid w:val="00237BB2"/>
    <w:rsid w:val="002402C6"/>
    <w:rsid w:val="00240675"/>
    <w:rsid w:val="00240677"/>
    <w:rsid w:val="0024074C"/>
    <w:rsid w:val="00240E8F"/>
    <w:rsid w:val="002414D6"/>
    <w:rsid w:val="00241853"/>
    <w:rsid w:val="00241E3C"/>
    <w:rsid w:val="00241FFF"/>
    <w:rsid w:val="0024279A"/>
    <w:rsid w:val="0024299A"/>
    <w:rsid w:val="00242C14"/>
    <w:rsid w:val="00242DEA"/>
    <w:rsid w:val="0024312B"/>
    <w:rsid w:val="00243241"/>
    <w:rsid w:val="00243861"/>
    <w:rsid w:val="00244544"/>
    <w:rsid w:val="0024460F"/>
    <w:rsid w:val="00244A51"/>
    <w:rsid w:val="00244C52"/>
    <w:rsid w:val="00244CD2"/>
    <w:rsid w:val="00245374"/>
    <w:rsid w:val="0024538A"/>
    <w:rsid w:val="00245739"/>
    <w:rsid w:val="0024614C"/>
    <w:rsid w:val="00246235"/>
    <w:rsid w:val="0024669E"/>
    <w:rsid w:val="00246CD4"/>
    <w:rsid w:val="00247018"/>
    <w:rsid w:val="0024766F"/>
    <w:rsid w:val="00247E06"/>
    <w:rsid w:val="0025004E"/>
    <w:rsid w:val="00250797"/>
    <w:rsid w:val="002507A8"/>
    <w:rsid w:val="0025086B"/>
    <w:rsid w:val="00250928"/>
    <w:rsid w:val="00250FDB"/>
    <w:rsid w:val="00250FDF"/>
    <w:rsid w:val="00251261"/>
    <w:rsid w:val="002516C0"/>
    <w:rsid w:val="002519D0"/>
    <w:rsid w:val="00252213"/>
    <w:rsid w:val="00252451"/>
    <w:rsid w:val="00252781"/>
    <w:rsid w:val="00252804"/>
    <w:rsid w:val="00252C3E"/>
    <w:rsid w:val="002530A8"/>
    <w:rsid w:val="00253AED"/>
    <w:rsid w:val="00254647"/>
    <w:rsid w:val="002546DA"/>
    <w:rsid w:val="00254D4F"/>
    <w:rsid w:val="002550E4"/>
    <w:rsid w:val="002553B2"/>
    <w:rsid w:val="002554BC"/>
    <w:rsid w:val="0025612D"/>
    <w:rsid w:val="0025627D"/>
    <w:rsid w:val="0025683E"/>
    <w:rsid w:val="00256BC2"/>
    <w:rsid w:val="00257D7F"/>
    <w:rsid w:val="00257F04"/>
    <w:rsid w:val="002600F3"/>
    <w:rsid w:val="0026020C"/>
    <w:rsid w:val="0026057A"/>
    <w:rsid w:val="00262B23"/>
    <w:rsid w:val="00263022"/>
    <w:rsid w:val="002630C6"/>
    <w:rsid w:val="002634A4"/>
    <w:rsid w:val="002635B8"/>
    <w:rsid w:val="00263887"/>
    <w:rsid w:val="00263E70"/>
    <w:rsid w:val="00263F9E"/>
    <w:rsid w:val="002647B9"/>
    <w:rsid w:val="00264FFA"/>
    <w:rsid w:val="002657F7"/>
    <w:rsid w:val="00265FBA"/>
    <w:rsid w:val="002666D5"/>
    <w:rsid w:val="002707CC"/>
    <w:rsid w:val="00270980"/>
    <w:rsid w:val="002709CB"/>
    <w:rsid w:val="00270B1E"/>
    <w:rsid w:val="00271D4A"/>
    <w:rsid w:val="00271DF5"/>
    <w:rsid w:val="002725B9"/>
    <w:rsid w:val="00272711"/>
    <w:rsid w:val="00273451"/>
    <w:rsid w:val="0027345C"/>
    <w:rsid w:val="00273693"/>
    <w:rsid w:val="002737E5"/>
    <w:rsid w:val="00273894"/>
    <w:rsid w:val="0027425F"/>
    <w:rsid w:val="002748A8"/>
    <w:rsid w:val="00275164"/>
    <w:rsid w:val="002755EC"/>
    <w:rsid w:val="00275CD3"/>
    <w:rsid w:val="002761FF"/>
    <w:rsid w:val="0027731A"/>
    <w:rsid w:val="00277388"/>
    <w:rsid w:val="00277D21"/>
    <w:rsid w:val="002811DD"/>
    <w:rsid w:val="0028159B"/>
    <w:rsid w:val="00281B65"/>
    <w:rsid w:val="00281E52"/>
    <w:rsid w:val="00282319"/>
    <w:rsid w:val="00282421"/>
    <w:rsid w:val="0028261D"/>
    <w:rsid w:val="002828CD"/>
    <w:rsid w:val="00282A92"/>
    <w:rsid w:val="0028400B"/>
    <w:rsid w:val="0028435D"/>
    <w:rsid w:val="00284D62"/>
    <w:rsid w:val="002851D7"/>
    <w:rsid w:val="0028540B"/>
    <w:rsid w:val="00285D2A"/>
    <w:rsid w:val="002860B5"/>
    <w:rsid w:val="00286130"/>
    <w:rsid w:val="00286192"/>
    <w:rsid w:val="002864B1"/>
    <w:rsid w:val="002865A0"/>
    <w:rsid w:val="00286746"/>
    <w:rsid w:val="0028686A"/>
    <w:rsid w:val="00286908"/>
    <w:rsid w:val="00286CCE"/>
    <w:rsid w:val="002873D8"/>
    <w:rsid w:val="00287802"/>
    <w:rsid w:val="002879EA"/>
    <w:rsid w:val="00287A57"/>
    <w:rsid w:val="00287D7F"/>
    <w:rsid w:val="0029027F"/>
    <w:rsid w:val="002909C7"/>
    <w:rsid w:val="00291323"/>
    <w:rsid w:val="0029138C"/>
    <w:rsid w:val="0029168D"/>
    <w:rsid w:val="002916EE"/>
    <w:rsid w:val="00291F93"/>
    <w:rsid w:val="0029239C"/>
    <w:rsid w:val="00292B1A"/>
    <w:rsid w:val="00292DEE"/>
    <w:rsid w:val="002937C0"/>
    <w:rsid w:val="00293B49"/>
    <w:rsid w:val="00293ED4"/>
    <w:rsid w:val="00293FD9"/>
    <w:rsid w:val="00294331"/>
    <w:rsid w:val="00294666"/>
    <w:rsid w:val="002948E0"/>
    <w:rsid w:val="00294922"/>
    <w:rsid w:val="00294FB7"/>
    <w:rsid w:val="002960A8"/>
    <w:rsid w:val="0029663A"/>
    <w:rsid w:val="00296835"/>
    <w:rsid w:val="0029687D"/>
    <w:rsid w:val="00296889"/>
    <w:rsid w:val="00296F00"/>
    <w:rsid w:val="00296FBE"/>
    <w:rsid w:val="002971BE"/>
    <w:rsid w:val="0029732C"/>
    <w:rsid w:val="002975AC"/>
    <w:rsid w:val="00297C0D"/>
    <w:rsid w:val="00297C9F"/>
    <w:rsid w:val="00297DC0"/>
    <w:rsid w:val="00297F21"/>
    <w:rsid w:val="002A00BD"/>
    <w:rsid w:val="002A066C"/>
    <w:rsid w:val="002A0712"/>
    <w:rsid w:val="002A08E5"/>
    <w:rsid w:val="002A11A7"/>
    <w:rsid w:val="002A13DA"/>
    <w:rsid w:val="002A1667"/>
    <w:rsid w:val="002A16EE"/>
    <w:rsid w:val="002A1880"/>
    <w:rsid w:val="002A1FCF"/>
    <w:rsid w:val="002A2340"/>
    <w:rsid w:val="002A2BC7"/>
    <w:rsid w:val="002A369A"/>
    <w:rsid w:val="002A441D"/>
    <w:rsid w:val="002A50CC"/>
    <w:rsid w:val="002A527E"/>
    <w:rsid w:val="002A59F9"/>
    <w:rsid w:val="002A5A05"/>
    <w:rsid w:val="002A5A4E"/>
    <w:rsid w:val="002A5CC8"/>
    <w:rsid w:val="002A5CDC"/>
    <w:rsid w:val="002A60DF"/>
    <w:rsid w:val="002A60E7"/>
    <w:rsid w:val="002A6522"/>
    <w:rsid w:val="002A6655"/>
    <w:rsid w:val="002A6998"/>
    <w:rsid w:val="002A6B13"/>
    <w:rsid w:val="002A6C5A"/>
    <w:rsid w:val="002A770B"/>
    <w:rsid w:val="002A778E"/>
    <w:rsid w:val="002A7DC1"/>
    <w:rsid w:val="002B05FB"/>
    <w:rsid w:val="002B078B"/>
    <w:rsid w:val="002B0C38"/>
    <w:rsid w:val="002B105E"/>
    <w:rsid w:val="002B13D5"/>
    <w:rsid w:val="002B17D8"/>
    <w:rsid w:val="002B1827"/>
    <w:rsid w:val="002B195A"/>
    <w:rsid w:val="002B1AF7"/>
    <w:rsid w:val="002B1C56"/>
    <w:rsid w:val="002B227A"/>
    <w:rsid w:val="002B26C4"/>
    <w:rsid w:val="002B275D"/>
    <w:rsid w:val="002B2F5D"/>
    <w:rsid w:val="002B2F81"/>
    <w:rsid w:val="002B3073"/>
    <w:rsid w:val="002B362E"/>
    <w:rsid w:val="002B402B"/>
    <w:rsid w:val="002B40F1"/>
    <w:rsid w:val="002B4151"/>
    <w:rsid w:val="002B4216"/>
    <w:rsid w:val="002B4CB1"/>
    <w:rsid w:val="002B5128"/>
    <w:rsid w:val="002B54FD"/>
    <w:rsid w:val="002B554C"/>
    <w:rsid w:val="002B6A99"/>
    <w:rsid w:val="002B6AA1"/>
    <w:rsid w:val="002B6D2C"/>
    <w:rsid w:val="002B6D36"/>
    <w:rsid w:val="002B7B9A"/>
    <w:rsid w:val="002B7BBA"/>
    <w:rsid w:val="002B7C03"/>
    <w:rsid w:val="002C04B0"/>
    <w:rsid w:val="002C1356"/>
    <w:rsid w:val="002C15F6"/>
    <w:rsid w:val="002C16D4"/>
    <w:rsid w:val="002C1A4E"/>
    <w:rsid w:val="002C1C40"/>
    <w:rsid w:val="002C2BCC"/>
    <w:rsid w:val="002C2C2A"/>
    <w:rsid w:val="002C3A7A"/>
    <w:rsid w:val="002C400B"/>
    <w:rsid w:val="002C49BF"/>
    <w:rsid w:val="002C5172"/>
    <w:rsid w:val="002C51A9"/>
    <w:rsid w:val="002C54AA"/>
    <w:rsid w:val="002C57E5"/>
    <w:rsid w:val="002C5DB4"/>
    <w:rsid w:val="002C6046"/>
    <w:rsid w:val="002C6A6A"/>
    <w:rsid w:val="002C753C"/>
    <w:rsid w:val="002C76C7"/>
    <w:rsid w:val="002C777B"/>
    <w:rsid w:val="002C78B3"/>
    <w:rsid w:val="002C7F50"/>
    <w:rsid w:val="002D052A"/>
    <w:rsid w:val="002D0567"/>
    <w:rsid w:val="002D12EB"/>
    <w:rsid w:val="002D146A"/>
    <w:rsid w:val="002D1542"/>
    <w:rsid w:val="002D15E6"/>
    <w:rsid w:val="002D19F4"/>
    <w:rsid w:val="002D1BA1"/>
    <w:rsid w:val="002D1CA4"/>
    <w:rsid w:val="002D1E0B"/>
    <w:rsid w:val="002D2519"/>
    <w:rsid w:val="002D2999"/>
    <w:rsid w:val="002D2F45"/>
    <w:rsid w:val="002D33FF"/>
    <w:rsid w:val="002D3A25"/>
    <w:rsid w:val="002D3B89"/>
    <w:rsid w:val="002D3EFB"/>
    <w:rsid w:val="002D409C"/>
    <w:rsid w:val="002D41AE"/>
    <w:rsid w:val="002D4325"/>
    <w:rsid w:val="002D47B9"/>
    <w:rsid w:val="002D4800"/>
    <w:rsid w:val="002D4C6C"/>
    <w:rsid w:val="002D50B8"/>
    <w:rsid w:val="002D5533"/>
    <w:rsid w:val="002D56B5"/>
    <w:rsid w:val="002D577D"/>
    <w:rsid w:val="002D57A4"/>
    <w:rsid w:val="002D5B7A"/>
    <w:rsid w:val="002D5C35"/>
    <w:rsid w:val="002D639F"/>
    <w:rsid w:val="002D63DB"/>
    <w:rsid w:val="002D6A60"/>
    <w:rsid w:val="002D6F5F"/>
    <w:rsid w:val="002D733E"/>
    <w:rsid w:val="002D74D5"/>
    <w:rsid w:val="002D7637"/>
    <w:rsid w:val="002D795D"/>
    <w:rsid w:val="002D7FFC"/>
    <w:rsid w:val="002E0461"/>
    <w:rsid w:val="002E0700"/>
    <w:rsid w:val="002E0EE8"/>
    <w:rsid w:val="002E11C4"/>
    <w:rsid w:val="002E1297"/>
    <w:rsid w:val="002E1332"/>
    <w:rsid w:val="002E1342"/>
    <w:rsid w:val="002E1484"/>
    <w:rsid w:val="002E14AB"/>
    <w:rsid w:val="002E18F0"/>
    <w:rsid w:val="002E1BBA"/>
    <w:rsid w:val="002E1BE4"/>
    <w:rsid w:val="002E23ED"/>
    <w:rsid w:val="002E247C"/>
    <w:rsid w:val="002E3377"/>
    <w:rsid w:val="002E34A2"/>
    <w:rsid w:val="002E34F6"/>
    <w:rsid w:val="002E379D"/>
    <w:rsid w:val="002E464B"/>
    <w:rsid w:val="002E4D8C"/>
    <w:rsid w:val="002E5024"/>
    <w:rsid w:val="002E521E"/>
    <w:rsid w:val="002E5C50"/>
    <w:rsid w:val="002E5DCC"/>
    <w:rsid w:val="002E5E47"/>
    <w:rsid w:val="002E6046"/>
    <w:rsid w:val="002E6253"/>
    <w:rsid w:val="002E6917"/>
    <w:rsid w:val="002E6BA2"/>
    <w:rsid w:val="002E71D8"/>
    <w:rsid w:val="002E726D"/>
    <w:rsid w:val="002E73BC"/>
    <w:rsid w:val="002E774E"/>
    <w:rsid w:val="002E78D0"/>
    <w:rsid w:val="002E7DE6"/>
    <w:rsid w:val="002F016D"/>
    <w:rsid w:val="002F043E"/>
    <w:rsid w:val="002F0526"/>
    <w:rsid w:val="002F0641"/>
    <w:rsid w:val="002F0DD3"/>
    <w:rsid w:val="002F1361"/>
    <w:rsid w:val="002F1D7C"/>
    <w:rsid w:val="002F208D"/>
    <w:rsid w:val="002F21D4"/>
    <w:rsid w:val="002F257A"/>
    <w:rsid w:val="002F2C54"/>
    <w:rsid w:val="002F369C"/>
    <w:rsid w:val="002F3727"/>
    <w:rsid w:val="002F3741"/>
    <w:rsid w:val="002F3743"/>
    <w:rsid w:val="002F3F39"/>
    <w:rsid w:val="002F420F"/>
    <w:rsid w:val="002F50F1"/>
    <w:rsid w:val="002F52E2"/>
    <w:rsid w:val="002F550F"/>
    <w:rsid w:val="002F5762"/>
    <w:rsid w:val="002F59E6"/>
    <w:rsid w:val="002F6060"/>
    <w:rsid w:val="002F622F"/>
    <w:rsid w:val="002F6DCC"/>
    <w:rsid w:val="002F6E93"/>
    <w:rsid w:val="002F7639"/>
    <w:rsid w:val="00300704"/>
    <w:rsid w:val="003007BB"/>
    <w:rsid w:val="00300F30"/>
    <w:rsid w:val="00301CEF"/>
    <w:rsid w:val="00302115"/>
    <w:rsid w:val="00302135"/>
    <w:rsid w:val="00302552"/>
    <w:rsid w:val="003025DA"/>
    <w:rsid w:val="00302AC6"/>
    <w:rsid w:val="003032B5"/>
    <w:rsid w:val="0030347A"/>
    <w:rsid w:val="003042FC"/>
    <w:rsid w:val="003048B2"/>
    <w:rsid w:val="00304989"/>
    <w:rsid w:val="00304DEA"/>
    <w:rsid w:val="00305620"/>
    <w:rsid w:val="00305667"/>
    <w:rsid w:val="00305740"/>
    <w:rsid w:val="00305751"/>
    <w:rsid w:val="00305C30"/>
    <w:rsid w:val="00305CC8"/>
    <w:rsid w:val="00305EB5"/>
    <w:rsid w:val="0030607B"/>
    <w:rsid w:val="00306375"/>
    <w:rsid w:val="0030651A"/>
    <w:rsid w:val="003065C9"/>
    <w:rsid w:val="0030685A"/>
    <w:rsid w:val="00306C27"/>
    <w:rsid w:val="00306E48"/>
    <w:rsid w:val="003073B5"/>
    <w:rsid w:val="0030740D"/>
    <w:rsid w:val="00307452"/>
    <w:rsid w:val="00307924"/>
    <w:rsid w:val="00307DA7"/>
    <w:rsid w:val="0031023E"/>
    <w:rsid w:val="00310DAE"/>
    <w:rsid w:val="003111A4"/>
    <w:rsid w:val="00311598"/>
    <w:rsid w:val="003122B6"/>
    <w:rsid w:val="003125E5"/>
    <w:rsid w:val="00312895"/>
    <w:rsid w:val="00312B48"/>
    <w:rsid w:val="00313719"/>
    <w:rsid w:val="00313C28"/>
    <w:rsid w:val="00313CC7"/>
    <w:rsid w:val="00313F57"/>
    <w:rsid w:val="00314552"/>
    <w:rsid w:val="003146F0"/>
    <w:rsid w:val="00314815"/>
    <w:rsid w:val="00314C83"/>
    <w:rsid w:val="00315187"/>
    <w:rsid w:val="00315207"/>
    <w:rsid w:val="003152B8"/>
    <w:rsid w:val="00315A47"/>
    <w:rsid w:val="00315C2D"/>
    <w:rsid w:val="003165A0"/>
    <w:rsid w:val="00316845"/>
    <w:rsid w:val="0031689E"/>
    <w:rsid w:val="00316BF1"/>
    <w:rsid w:val="00316C0A"/>
    <w:rsid w:val="00316D33"/>
    <w:rsid w:val="00316F63"/>
    <w:rsid w:val="003174BD"/>
    <w:rsid w:val="003176E8"/>
    <w:rsid w:val="00317735"/>
    <w:rsid w:val="00317FC4"/>
    <w:rsid w:val="00320018"/>
    <w:rsid w:val="00320731"/>
    <w:rsid w:val="0032211E"/>
    <w:rsid w:val="00322429"/>
    <w:rsid w:val="003226A0"/>
    <w:rsid w:val="00322768"/>
    <w:rsid w:val="00322C4C"/>
    <w:rsid w:val="00323253"/>
    <w:rsid w:val="003237C1"/>
    <w:rsid w:val="00323FE7"/>
    <w:rsid w:val="003247F9"/>
    <w:rsid w:val="00324A8D"/>
    <w:rsid w:val="003250D7"/>
    <w:rsid w:val="003251F8"/>
    <w:rsid w:val="003259D1"/>
    <w:rsid w:val="00325A9A"/>
    <w:rsid w:val="00325DB0"/>
    <w:rsid w:val="00326051"/>
    <w:rsid w:val="003265D7"/>
    <w:rsid w:val="003265F4"/>
    <w:rsid w:val="00326F2E"/>
    <w:rsid w:val="00327942"/>
    <w:rsid w:val="00327CE2"/>
    <w:rsid w:val="00330D8B"/>
    <w:rsid w:val="00330EAA"/>
    <w:rsid w:val="00331BF8"/>
    <w:rsid w:val="003326CC"/>
    <w:rsid w:val="00332E94"/>
    <w:rsid w:val="00333196"/>
    <w:rsid w:val="003337DD"/>
    <w:rsid w:val="00333835"/>
    <w:rsid w:val="003342F6"/>
    <w:rsid w:val="003343BB"/>
    <w:rsid w:val="00334566"/>
    <w:rsid w:val="00334875"/>
    <w:rsid w:val="00334B86"/>
    <w:rsid w:val="00334F07"/>
    <w:rsid w:val="00334FDD"/>
    <w:rsid w:val="0033556E"/>
    <w:rsid w:val="00335751"/>
    <w:rsid w:val="003358EB"/>
    <w:rsid w:val="00335BC8"/>
    <w:rsid w:val="003367CD"/>
    <w:rsid w:val="003368A5"/>
    <w:rsid w:val="00336905"/>
    <w:rsid w:val="003374DB"/>
    <w:rsid w:val="003376D8"/>
    <w:rsid w:val="00337D1A"/>
    <w:rsid w:val="00340740"/>
    <w:rsid w:val="00340F38"/>
    <w:rsid w:val="00342664"/>
    <w:rsid w:val="00342751"/>
    <w:rsid w:val="00342775"/>
    <w:rsid w:val="003431D5"/>
    <w:rsid w:val="00343986"/>
    <w:rsid w:val="00344094"/>
    <w:rsid w:val="003440D4"/>
    <w:rsid w:val="00344661"/>
    <w:rsid w:val="003446B6"/>
    <w:rsid w:val="00344FBB"/>
    <w:rsid w:val="00345827"/>
    <w:rsid w:val="0034594D"/>
    <w:rsid w:val="00345A90"/>
    <w:rsid w:val="00345BEB"/>
    <w:rsid w:val="0034614F"/>
    <w:rsid w:val="003461A2"/>
    <w:rsid w:val="0034631F"/>
    <w:rsid w:val="00346D57"/>
    <w:rsid w:val="00347207"/>
    <w:rsid w:val="0035006B"/>
    <w:rsid w:val="003503FA"/>
    <w:rsid w:val="00350C0D"/>
    <w:rsid w:val="00350C77"/>
    <w:rsid w:val="00351368"/>
    <w:rsid w:val="00351996"/>
    <w:rsid w:val="00351B94"/>
    <w:rsid w:val="00351DCB"/>
    <w:rsid w:val="00351EB2"/>
    <w:rsid w:val="0035205F"/>
    <w:rsid w:val="003523C0"/>
    <w:rsid w:val="0035249A"/>
    <w:rsid w:val="00352F65"/>
    <w:rsid w:val="00352FB1"/>
    <w:rsid w:val="00353041"/>
    <w:rsid w:val="00353179"/>
    <w:rsid w:val="003535C6"/>
    <w:rsid w:val="0035386F"/>
    <w:rsid w:val="003539C5"/>
    <w:rsid w:val="00353BE2"/>
    <w:rsid w:val="00354229"/>
    <w:rsid w:val="003548AE"/>
    <w:rsid w:val="00354D42"/>
    <w:rsid w:val="00354DDC"/>
    <w:rsid w:val="003557BD"/>
    <w:rsid w:val="003562D3"/>
    <w:rsid w:val="0035633C"/>
    <w:rsid w:val="00356419"/>
    <w:rsid w:val="0035666E"/>
    <w:rsid w:val="003566C3"/>
    <w:rsid w:val="003566CE"/>
    <w:rsid w:val="00356E7D"/>
    <w:rsid w:val="00357772"/>
    <w:rsid w:val="00357ABB"/>
    <w:rsid w:val="00357C7A"/>
    <w:rsid w:val="00357E34"/>
    <w:rsid w:val="00357F1D"/>
    <w:rsid w:val="00357F6F"/>
    <w:rsid w:val="003606A9"/>
    <w:rsid w:val="00360E3A"/>
    <w:rsid w:val="003611EA"/>
    <w:rsid w:val="00361344"/>
    <w:rsid w:val="0036162B"/>
    <w:rsid w:val="00361B94"/>
    <w:rsid w:val="003622AD"/>
    <w:rsid w:val="003622C7"/>
    <w:rsid w:val="003625AC"/>
    <w:rsid w:val="00362687"/>
    <w:rsid w:val="003626EC"/>
    <w:rsid w:val="00362AFD"/>
    <w:rsid w:val="00362C00"/>
    <w:rsid w:val="00362D24"/>
    <w:rsid w:val="003630F2"/>
    <w:rsid w:val="003637E7"/>
    <w:rsid w:val="003638A7"/>
    <w:rsid w:val="00363AB2"/>
    <w:rsid w:val="00363F8F"/>
    <w:rsid w:val="0036497A"/>
    <w:rsid w:val="00364EA4"/>
    <w:rsid w:val="00364F05"/>
    <w:rsid w:val="00365075"/>
    <w:rsid w:val="00365B83"/>
    <w:rsid w:val="00365E19"/>
    <w:rsid w:val="00365E90"/>
    <w:rsid w:val="003672E8"/>
    <w:rsid w:val="0036730E"/>
    <w:rsid w:val="003674D2"/>
    <w:rsid w:val="003677C4"/>
    <w:rsid w:val="00367C4D"/>
    <w:rsid w:val="00367CF4"/>
    <w:rsid w:val="00370A75"/>
    <w:rsid w:val="00371088"/>
    <w:rsid w:val="0037115F"/>
    <w:rsid w:val="00371C2A"/>
    <w:rsid w:val="003720D9"/>
    <w:rsid w:val="003727EF"/>
    <w:rsid w:val="003729FC"/>
    <w:rsid w:val="00372AA5"/>
    <w:rsid w:val="00372FDF"/>
    <w:rsid w:val="003731F7"/>
    <w:rsid w:val="0037348F"/>
    <w:rsid w:val="00373FF0"/>
    <w:rsid w:val="003741BA"/>
    <w:rsid w:val="00374386"/>
    <w:rsid w:val="003743AD"/>
    <w:rsid w:val="0037492A"/>
    <w:rsid w:val="00374AE3"/>
    <w:rsid w:val="00374B0C"/>
    <w:rsid w:val="0037518A"/>
    <w:rsid w:val="0037576F"/>
    <w:rsid w:val="003757C9"/>
    <w:rsid w:val="003761F4"/>
    <w:rsid w:val="00376C5F"/>
    <w:rsid w:val="00376F47"/>
    <w:rsid w:val="00377833"/>
    <w:rsid w:val="00377930"/>
    <w:rsid w:val="0037797A"/>
    <w:rsid w:val="003779F7"/>
    <w:rsid w:val="00377A92"/>
    <w:rsid w:val="0038026F"/>
    <w:rsid w:val="003805BF"/>
    <w:rsid w:val="00381485"/>
    <w:rsid w:val="00381550"/>
    <w:rsid w:val="00381602"/>
    <w:rsid w:val="003827A4"/>
    <w:rsid w:val="00383D88"/>
    <w:rsid w:val="00384004"/>
    <w:rsid w:val="00384995"/>
    <w:rsid w:val="003849AB"/>
    <w:rsid w:val="00385342"/>
    <w:rsid w:val="0038572D"/>
    <w:rsid w:val="00385AF2"/>
    <w:rsid w:val="00386023"/>
    <w:rsid w:val="00386467"/>
    <w:rsid w:val="00386F32"/>
    <w:rsid w:val="0038726F"/>
    <w:rsid w:val="00387472"/>
    <w:rsid w:val="003879DD"/>
    <w:rsid w:val="00390423"/>
    <w:rsid w:val="003906D1"/>
    <w:rsid w:val="00390F7B"/>
    <w:rsid w:val="003911A7"/>
    <w:rsid w:val="003911FD"/>
    <w:rsid w:val="0039133F"/>
    <w:rsid w:val="003917B0"/>
    <w:rsid w:val="003921E6"/>
    <w:rsid w:val="00392298"/>
    <w:rsid w:val="003922B9"/>
    <w:rsid w:val="003924D1"/>
    <w:rsid w:val="003929B2"/>
    <w:rsid w:val="00392B93"/>
    <w:rsid w:val="003930A7"/>
    <w:rsid w:val="0039324E"/>
    <w:rsid w:val="003933F3"/>
    <w:rsid w:val="0039344E"/>
    <w:rsid w:val="00393474"/>
    <w:rsid w:val="003935B0"/>
    <w:rsid w:val="003937CB"/>
    <w:rsid w:val="00393A06"/>
    <w:rsid w:val="00393EC7"/>
    <w:rsid w:val="0039407C"/>
    <w:rsid w:val="003945D6"/>
    <w:rsid w:val="00394ACD"/>
    <w:rsid w:val="00395040"/>
    <w:rsid w:val="00395728"/>
    <w:rsid w:val="00395995"/>
    <w:rsid w:val="00395C78"/>
    <w:rsid w:val="003961A5"/>
    <w:rsid w:val="00396265"/>
    <w:rsid w:val="003969C5"/>
    <w:rsid w:val="003970F8"/>
    <w:rsid w:val="003971A6"/>
    <w:rsid w:val="00397326"/>
    <w:rsid w:val="0039747F"/>
    <w:rsid w:val="00397571"/>
    <w:rsid w:val="00397AFF"/>
    <w:rsid w:val="00397F48"/>
    <w:rsid w:val="003A04D6"/>
    <w:rsid w:val="003A0A81"/>
    <w:rsid w:val="003A0C18"/>
    <w:rsid w:val="003A10A5"/>
    <w:rsid w:val="003A12C3"/>
    <w:rsid w:val="003A17A3"/>
    <w:rsid w:val="003A182E"/>
    <w:rsid w:val="003A227C"/>
    <w:rsid w:val="003A2407"/>
    <w:rsid w:val="003A240C"/>
    <w:rsid w:val="003A25D7"/>
    <w:rsid w:val="003A2BCA"/>
    <w:rsid w:val="003A35CB"/>
    <w:rsid w:val="003A3B76"/>
    <w:rsid w:val="003A3DC7"/>
    <w:rsid w:val="003A3F31"/>
    <w:rsid w:val="003A4052"/>
    <w:rsid w:val="003A458A"/>
    <w:rsid w:val="003A462A"/>
    <w:rsid w:val="003A4756"/>
    <w:rsid w:val="003A4D90"/>
    <w:rsid w:val="003A4F87"/>
    <w:rsid w:val="003A4FE6"/>
    <w:rsid w:val="003A5071"/>
    <w:rsid w:val="003A53D0"/>
    <w:rsid w:val="003A5542"/>
    <w:rsid w:val="003A638E"/>
    <w:rsid w:val="003A6982"/>
    <w:rsid w:val="003A6C31"/>
    <w:rsid w:val="003A72E1"/>
    <w:rsid w:val="003A7368"/>
    <w:rsid w:val="003A7442"/>
    <w:rsid w:val="003A7BC5"/>
    <w:rsid w:val="003B05A1"/>
    <w:rsid w:val="003B0BB9"/>
    <w:rsid w:val="003B0DD1"/>
    <w:rsid w:val="003B0FB9"/>
    <w:rsid w:val="003B10E9"/>
    <w:rsid w:val="003B1671"/>
    <w:rsid w:val="003B17AE"/>
    <w:rsid w:val="003B18CD"/>
    <w:rsid w:val="003B1E66"/>
    <w:rsid w:val="003B2213"/>
    <w:rsid w:val="003B2302"/>
    <w:rsid w:val="003B2347"/>
    <w:rsid w:val="003B2490"/>
    <w:rsid w:val="003B2FC1"/>
    <w:rsid w:val="003B306E"/>
    <w:rsid w:val="003B3099"/>
    <w:rsid w:val="003B32E3"/>
    <w:rsid w:val="003B3943"/>
    <w:rsid w:val="003B3955"/>
    <w:rsid w:val="003B3ACE"/>
    <w:rsid w:val="003B3BA0"/>
    <w:rsid w:val="003B4031"/>
    <w:rsid w:val="003B4D52"/>
    <w:rsid w:val="003B513C"/>
    <w:rsid w:val="003B51C9"/>
    <w:rsid w:val="003B5349"/>
    <w:rsid w:val="003B5820"/>
    <w:rsid w:val="003B5C63"/>
    <w:rsid w:val="003B5F85"/>
    <w:rsid w:val="003B6F4D"/>
    <w:rsid w:val="003B7215"/>
    <w:rsid w:val="003B7351"/>
    <w:rsid w:val="003B7919"/>
    <w:rsid w:val="003B7A54"/>
    <w:rsid w:val="003B7CFD"/>
    <w:rsid w:val="003C0374"/>
    <w:rsid w:val="003C0442"/>
    <w:rsid w:val="003C05AE"/>
    <w:rsid w:val="003C063A"/>
    <w:rsid w:val="003C06A7"/>
    <w:rsid w:val="003C07AB"/>
    <w:rsid w:val="003C0C4F"/>
    <w:rsid w:val="003C110C"/>
    <w:rsid w:val="003C15F1"/>
    <w:rsid w:val="003C1838"/>
    <w:rsid w:val="003C1A0E"/>
    <w:rsid w:val="003C1BE7"/>
    <w:rsid w:val="003C1D06"/>
    <w:rsid w:val="003C1E9E"/>
    <w:rsid w:val="003C2416"/>
    <w:rsid w:val="003C2AC2"/>
    <w:rsid w:val="003C30A9"/>
    <w:rsid w:val="003C30F2"/>
    <w:rsid w:val="003C3B90"/>
    <w:rsid w:val="003C3BC6"/>
    <w:rsid w:val="003C3D66"/>
    <w:rsid w:val="003C3DC0"/>
    <w:rsid w:val="003C4AFC"/>
    <w:rsid w:val="003C4E3E"/>
    <w:rsid w:val="003C549C"/>
    <w:rsid w:val="003C550F"/>
    <w:rsid w:val="003C5A72"/>
    <w:rsid w:val="003C6232"/>
    <w:rsid w:val="003C6670"/>
    <w:rsid w:val="003C75A7"/>
    <w:rsid w:val="003C7799"/>
    <w:rsid w:val="003C7AAA"/>
    <w:rsid w:val="003C7ABD"/>
    <w:rsid w:val="003C7AE7"/>
    <w:rsid w:val="003D00C2"/>
    <w:rsid w:val="003D083F"/>
    <w:rsid w:val="003D0965"/>
    <w:rsid w:val="003D0972"/>
    <w:rsid w:val="003D0B64"/>
    <w:rsid w:val="003D297F"/>
    <w:rsid w:val="003D2C6C"/>
    <w:rsid w:val="003D30EA"/>
    <w:rsid w:val="003D30FC"/>
    <w:rsid w:val="003D3535"/>
    <w:rsid w:val="003D36C7"/>
    <w:rsid w:val="003D3842"/>
    <w:rsid w:val="003D3AAB"/>
    <w:rsid w:val="003D400C"/>
    <w:rsid w:val="003D4674"/>
    <w:rsid w:val="003D4E55"/>
    <w:rsid w:val="003D4EF1"/>
    <w:rsid w:val="003D504A"/>
    <w:rsid w:val="003D5819"/>
    <w:rsid w:val="003D5C9B"/>
    <w:rsid w:val="003D5CAE"/>
    <w:rsid w:val="003D5DC8"/>
    <w:rsid w:val="003D643F"/>
    <w:rsid w:val="003D77D7"/>
    <w:rsid w:val="003D7AF7"/>
    <w:rsid w:val="003E0424"/>
    <w:rsid w:val="003E0795"/>
    <w:rsid w:val="003E093A"/>
    <w:rsid w:val="003E0E56"/>
    <w:rsid w:val="003E12D7"/>
    <w:rsid w:val="003E1368"/>
    <w:rsid w:val="003E15CC"/>
    <w:rsid w:val="003E16C0"/>
    <w:rsid w:val="003E17D0"/>
    <w:rsid w:val="003E1E6C"/>
    <w:rsid w:val="003E1F3B"/>
    <w:rsid w:val="003E1F4E"/>
    <w:rsid w:val="003E2161"/>
    <w:rsid w:val="003E240A"/>
    <w:rsid w:val="003E286A"/>
    <w:rsid w:val="003E2E85"/>
    <w:rsid w:val="003E32AA"/>
    <w:rsid w:val="003E33B1"/>
    <w:rsid w:val="003E3A6E"/>
    <w:rsid w:val="003E3EE9"/>
    <w:rsid w:val="003E4160"/>
    <w:rsid w:val="003E4869"/>
    <w:rsid w:val="003E4D15"/>
    <w:rsid w:val="003E4EC1"/>
    <w:rsid w:val="003E5295"/>
    <w:rsid w:val="003E53D6"/>
    <w:rsid w:val="003E5EC0"/>
    <w:rsid w:val="003E5FA6"/>
    <w:rsid w:val="003E6330"/>
    <w:rsid w:val="003E63CF"/>
    <w:rsid w:val="003E6C2E"/>
    <w:rsid w:val="003E6C9E"/>
    <w:rsid w:val="003E72AC"/>
    <w:rsid w:val="003E7531"/>
    <w:rsid w:val="003E7AC3"/>
    <w:rsid w:val="003E7B1E"/>
    <w:rsid w:val="003E7B52"/>
    <w:rsid w:val="003E7C20"/>
    <w:rsid w:val="003F03F2"/>
    <w:rsid w:val="003F0700"/>
    <w:rsid w:val="003F0996"/>
    <w:rsid w:val="003F0F61"/>
    <w:rsid w:val="003F1030"/>
    <w:rsid w:val="003F10C2"/>
    <w:rsid w:val="003F1223"/>
    <w:rsid w:val="003F1358"/>
    <w:rsid w:val="003F14D8"/>
    <w:rsid w:val="003F178E"/>
    <w:rsid w:val="003F1972"/>
    <w:rsid w:val="003F1AE7"/>
    <w:rsid w:val="003F33CE"/>
    <w:rsid w:val="003F36C1"/>
    <w:rsid w:val="003F3765"/>
    <w:rsid w:val="003F3F69"/>
    <w:rsid w:val="003F40C9"/>
    <w:rsid w:val="003F4877"/>
    <w:rsid w:val="003F49F0"/>
    <w:rsid w:val="003F4C40"/>
    <w:rsid w:val="003F4CBD"/>
    <w:rsid w:val="003F4F7A"/>
    <w:rsid w:val="003F53B6"/>
    <w:rsid w:val="003F5844"/>
    <w:rsid w:val="003F5AD9"/>
    <w:rsid w:val="003F5C2B"/>
    <w:rsid w:val="003F5F73"/>
    <w:rsid w:val="003F64E3"/>
    <w:rsid w:val="003F651D"/>
    <w:rsid w:val="003F6BE7"/>
    <w:rsid w:val="003F7553"/>
    <w:rsid w:val="003F76E1"/>
    <w:rsid w:val="003F7C78"/>
    <w:rsid w:val="003F7DF2"/>
    <w:rsid w:val="003F7E4B"/>
    <w:rsid w:val="00400499"/>
    <w:rsid w:val="0040058F"/>
    <w:rsid w:val="004006D6"/>
    <w:rsid w:val="00400704"/>
    <w:rsid w:val="004008F5"/>
    <w:rsid w:val="00400A16"/>
    <w:rsid w:val="00400DE2"/>
    <w:rsid w:val="00401655"/>
    <w:rsid w:val="00402A97"/>
    <w:rsid w:val="0040305D"/>
    <w:rsid w:val="0040360D"/>
    <w:rsid w:val="00403807"/>
    <w:rsid w:val="0040413C"/>
    <w:rsid w:val="0040415B"/>
    <w:rsid w:val="00404876"/>
    <w:rsid w:val="004048C6"/>
    <w:rsid w:val="00405591"/>
    <w:rsid w:val="00406354"/>
    <w:rsid w:val="004063CA"/>
    <w:rsid w:val="00406D38"/>
    <w:rsid w:val="00407163"/>
    <w:rsid w:val="004071CA"/>
    <w:rsid w:val="004074B1"/>
    <w:rsid w:val="0040789A"/>
    <w:rsid w:val="00407B9B"/>
    <w:rsid w:val="0041065C"/>
    <w:rsid w:val="004106C6"/>
    <w:rsid w:val="00410780"/>
    <w:rsid w:val="004108B2"/>
    <w:rsid w:val="00411211"/>
    <w:rsid w:val="0041148B"/>
    <w:rsid w:val="004118E1"/>
    <w:rsid w:val="00411E0D"/>
    <w:rsid w:val="00411E87"/>
    <w:rsid w:val="0041223C"/>
    <w:rsid w:val="00412530"/>
    <w:rsid w:val="00412922"/>
    <w:rsid w:val="00413451"/>
    <w:rsid w:val="00413B4A"/>
    <w:rsid w:val="00414322"/>
    <w:rsid w:val="00414DC8"/>
    <w:rsid w:val="00414F44"/>
    <w:rsid w:val="00415399"/>
    <w:rsid w:val="00415C74"/>
    <w:rsid w:val="004165D6"/>
    <w:rsid w:val="00416AA9"/>
    <w:rsid w:val="00417B51"/>
    <w:rsid w:val="00417F17"/>
    <w:rsid w:val="00417FB7"/>
    <w:rsid w:val="004201C6"/>
    <w:rsid w:val="00420264"/>
    <w:rsid w:val="00420480"/>
    <w:rsid w:val="00420A69"/>
    <w:rsid w:val="00420DE2"/>
    <w:rsid w:val="00420E42"/>
    <w:rsid w:val="00421088"/>
    <w:rsid w:val="00421722"/>
    <w:rsid w:val="00421B38"/>
    <w:rsid w:val="004221A5"/>
    <w:rsid w:val="0042261B"/>
    <w:rsid w:val="0042288E"/>
    <w:rsid w:val="004230D0"/>
    <w:rsid w:val="0042365E"/>
    <w:rsid w:val="00423E08"/>
    <w:rsid w:val="00424110"/>
    <w:rsid w:val="00424743"/>
    <w:rsid w:val="004249CA"/>
    <w:rsid w:val="00424BE6"/>
    <w:rsid w:val="00425025"/>
    <w:rsid w:val="00425209"/>
    <w:rsid w:val="00425434"/>
    <w:rsid w:val="00425446"/>
    <w:rsid w:val="00425450"/>
    <w:rsid w:val="0042552D"/>
    <w:rsid w:val="00426B65"/>
    <w:rsid w:val="00427138"/>
    <w:rsid w:val="004273FC"/>
    <w:rsid w:val="0042785C"/>
    <w:rsid w:val="00427ACE"/>
    <w:rsid w:val="00427C94"/>
    <w:rsid w:val="00427E66"/>
    <w:rsid w:val="004304D1"/>
    <w:rsid w:val="0043074B"/>
    <w:rsid w:val="004307BE"/>
    <w:rsid w:val="0043160C"/>
    <w:rsid w:val="0043171E"/>
    <w:rsid w:val="00431C29"/>
    <w:rsid w:val="00432733"/>
    <w:rsid w:val="00432B68"/>
    <w:rsid w:val="00432E41"/>
    <w:rsid w:val="0043320D"/>
    <w:rsid w:val="00433A4E"/>
    <w:rsid w:val="00434465"/>
    <w:rsid w:val="004345D8"/>
    <w:rsid w:val="0043486D"/>
    <w:rsid w:val="00434A5F"/>
    <w:rsid w:val="00434CCE"/>
    <w:rsid w:val="00434E5A"/>
    <w:rsid w:val="00434FF3"/>
    <w:rsid w:val="0043514E"/>
    <w:rsid w:val="004351BC"/>
    <w:rsid w:val="004354F2"/>
    <w:rsid w:val="00435CBE"/>
    <w:rsid w:val="0043605B"/>
    <w:rsid w:val="00436210"/>
    <w:rsid w:val="0043621B"/>
    <w:rsid w:val="00436365"/>
    <w:rsid w:val="004372AF"/>
    <w:rsid w:val="004374FC"/>
    <w:rsid w:val="00437AE5"/>
    <w:rsid w:val="00437B83"/>
    <w:rsid w:val="00437D8C"/>
    <w:rsid w:val="00437DC0"/>
    <w:rsid w:val="00437FC2"/>
    <w:rsid w:val="00437FDA"/>
    <w:rsid w:val="00440371"/>
    <w:rsid w:val="00440B7D"/>
    <w:rsid w:val="00440F31"/>
    <w:rsid w:val="00442961"/>
    <w:rsid w:val="00442F3C"/>
    <w:rsid w:val="00442F5E"/>
    <w:rsid w:val="004438B9"/>
    <w:rsid w:val="00443A9C"/>
    <w:rsid w:val="00443BA0"/>
    <w:rsid w:val="00444037"/>
    <w:rsid w:val="004447BD"/>
    <w:rsid w:val="00444844"/>
    <w:rsid w:val="004448FD"/>
    <w:rsid w:val="004449EF"/>
    <w:rsid w:val="00444B9E"/>
    <w:rsid w:val="00444E80"/>
    <w:rsid w:val="00444EFB"/>
    <w:rsid w:val="0044513E"/>
    <w:rsid w:val="00445650"/>
    <w:rsid w:val="004457BB"/>
    <w:rsid w:val="004459C9"/>
    <w:rsid w:val="00445FDF"/>
    <w:rsid w:val="00446576"/>
    <w:rsid w:val="00446B40"/>
    <w:rsid w:val="0045035B"/>
    <w:rsid w:val="004506E7"/>
    <w:rsid w:val="004509D6"/>
    <w:rsid w:val="00450C66"/>
    <w:rsid w:val="00450F3F"/>
    <w:rsid w:val="00451060"/>
    <w:rsid w:val="00451CD9"/>
    <w:rsid w:val="00451DC5"/>
    <w:rsid w:val="0045222F"/>
    <w:rsid w:val="004529B0"/>
    <w:rsid w:val="00452B60"/>
    <w:rsid w:val="00452FC0"/>
    <w:rsid w:val="004536E2"/>
    <w:rsid w:val="00453754"/>
    <w:rsid w:val="004537E6"/>
    <w:rsid w:val="004541B2"/>
    <w:rsid w:val="004541E2"/>
    <w:rsid w:val="0045449A"/>
    <w:rsid w:val="00454EE4"/>
    <w:rsid w:val="00455323"/>
    <w:rsid w:val="0045566B"/>
    <w:rsid w:val="004558E2"/>
    <w:rsid w:val="004569B6"/>
    <w:rsid w:val="00456D6D"/>
    <w:rsid w:val="00456E5E"/>
    <w:rsid w:val="0045723D"/>
    <w:rsid w:val="00457521"/>
    <w:rsid w:val="0045784D"/>
    <w:rsid w:val="00457B8E"/>
    <w:rsid w:val="00460178"/>
    <w:rsid w:val="004601E7"/>
    <w:rsid w:val="004603E0"/>
    <w:rsid w:val="00460958"/>
    <w:rsid w:val="00460C6F"/>
    <w:rsid w:val="00460DA0"/>
    <w:rsid w:val="00460DD4"/>
    <w:rsid w:val="00460E72"/>
    <w:rsid w:val="00460FC2"/>
    <w:rsid w:val="004614A6"/>
    <w:rsid w:val="00461B20"/>
    <w:rsid w:val="00461D98"/>
    <w:rsid w:val="00461F0A"/>
    <w:rsid w:val="0046206D"/>
    <w:rsid w:val="004620E2"/>
    <w:rsid w:val="00462169"/>
    <w:rsid w:val="004623F8"/>
    <w:rsid w:val="00462566"/>
    <w:rsid w:val="00462651"/>
    <w:rsid w:val="0046286F"/>
    <w:rsid w:val="00462E92"/>
    <w:rsid w:val="004630CF"/>
    <w:rsid w:val="00463F49"/>
    <w:rsid w:val="00463FD1"/>
    <w:rsid w:val="0046419B"/>
    <w:rsid w:val="004644E0"/>
    <w:rsid w:val="00464A97"/>
    <w:rsid w:val="00464BCF"/>
    <w:rsid w:val="00464BEA"/>
    <w:rsid w:val="00464C5D"/>
    <w:rsid w:val="00464E27"/>
    <w:rsid w:val="00465A70"/>
    <w:rsid w:val="0046697F"/>
    <w:rsid w:val="00466DC2"/>
    <w:rsid w:val="00466DC9"/>
    <w:rsid w:val="00466EF5"/>
    <w:rsid w:val="0046777E"/>
    <w:rsid w:val="00467ECD"/>
    <w:rsid w:val="00467FA0"/>
    <w:rsid w:val="0047030A"/>
    <w:rsid w:val="00470572"/>
    <w:rsid w:val="004705E0"/>
    <w:rsid w:val="00470FF6"/>
    <w:rsid w:val="004710E6"/>
    <w:rsid w:val="00471280"/>
    <w:rsid w:val="004718EC"/>
    <w:rsid w:val="00471ABE"/>
    <w:rsid w:val="00471FF4"/>
    <w:rsid w:val="0047222B"/>
    <w:rsid w:val="0047227A"/>
    <w:rsid w:val="00472315"/>
    <w:rsid w:val="004727DF"/>
    <w:rsid w:val="00472B8F"/>
    <w:rsid w:val="00472BB4"/>
    <w:rsid w:val="00472CF4"/>
    <w:rsid w:val="00473094"/>
    <w:rsid w:val="004734E7"/>
    <w:rsid w:val="004736C9"/>
    <w:rsid w:val="00473A14"/>
    <w:rsid w:val="00473BC5"/>
    <w:rsid w:val="00473BFF"/>
    <w:rsid w:val="00473E07"/>
    <w:rsid w:val="004740A0"/>
    <w:rsid w:val="004740E7"/>
    <w:rsid w:val="0047434B"/>
    <w:rsid w:val="004744B0"/>
    <w:rsid w:val="00474972"/>
    <w:rsid w:val="0047527A"/>
    <w:rsid w:val="004754BE"/>
    <w:rsid w:val="00475DDF"/>
    <w:rsid w:val="00476068"/>
    <w:rsid w:val="00476340"/>
    <w:rsid w:val="0047641E"/>
    <w:rsid w:val="00476744"/>
    <w:rsid w:val="00476895"/>
    <w:rsid w:val="00476EBD"/>
    <w:rsid w:val="00477CBF"/>
    <w:rsid w:val="00477DF8"/>
    <w:rsid w:val="0048064A"/>
    <w:rsid w:val="00480DFA"/>
    <w:rsid w:val="00480FFF"/>
    <w:rsid w:val="004814BA"/>
    <w:rsid w:val="004816E9"/>
    <w:rsid w:val="004817AC"/>
    <w:rsid w:val="004827A6"/>
    <w:rsid w:val="00482AD3"/>
    <w:rsid w:val="00483351"/>
    <w:rsid w:val="00483588"/>
    <w:rsid w:val="004835F4"/>
    <w:rsid w:val="00483671"/>
    <w:rsid w:val="00483B2E"/>
    <w:rsid w:val="00483D99"/>
    <w:rsid w:val="00484021"/>
    <w:rsid w:val="00484059"/>
    <w:rsid w:val="00484153"/>
    <w:rsid w:val="00484D25"/>
    <w:rsid w:val="00484D65"/>
    <w:rsid w:val="004853C9"/>
    <w:rsid w:val="004858DC"/>
    <w:rsid w:val="004869DF"/>
    <w:rsid w:val="0048727E"/>
    <w:rsid w:val="0048755F"/>
    <w:rsid w:val="0048761D"/>
    <w:rsid w:val="00487652"/>
    <w:rsid w:val="004878F0"/>
    <w:rsid w:val="00487D1C"/>
    <w:rsid w:val="004901EE"/>
    <w:rsid w:val="0049036A"/>
    <w:rsid w:val="004904E1"/>
    <w:rsid w:val="0049092C"/>
    <w:rsid w:val="004909A1"/>
    <w:rsid w:val="00490CB9"/>
    <w:rsid w:val="004911D3"/>
    <w:rsid w:val="004912BD"/>
    <w:rsid w:val="00491E8D"/>
    <w:rsid w:val="00492165"/>
    <w:rsid w:val="00493B06"/>
    <w:rsid w:val="00493E02"/>
    <w:rsid w:val="0049408E"/>
    <w:rsid w:val="00494466"/>
    <w:rsid w:val="004945A7"/>
    <w:rsid w:val="00494670"/>
    <w:rsid w:val="00494CCD"/>
    <w:rsid w:val="00495497"/>
    <w:rsid w:val="004955C3"/>
    <w:rsid w:val="0049581D"/>
    <w:rsid w:val="00495917"/>
    <w:rsid w:val="00496174"/>
    <w:rsid w:val="004961F1"/>
    <w:rsid w:val="004964E9"/>
    <w:rsid w:val="00496607"/>
    <w:rsid w:val="0049677E"/>
    <w:rsid w:val="00496BB1"/>
    <w:rsid w:val="00497239"/>
    <w:rsid w:val="004976F1"/>
    <w:rsid w:val="00497FB5"/>
    <w:rsid w:val="004A01B3"/>
    <w:rsid w:val="004A072A"/>
    <w:rsid w:val="004A14D6"/>
    <w:rsid w:val="004A16F8"/>
    <w:rsid w:val="004A1775"/>
    <w:rsid w:val="004A178A"/>
    <w:rsid w:val="004A19D3"/>
    <w:rsid w:val="004A1D50"/>
    <w:rsid w:val="004A1E08"/>
    <w:rsid w:val="004A218B"/>
    <w:rsid w:val="004A2368"/>
    <w:rsid w:val="004A24EC"/>
    <w:rsid w:val="004A25C0"/>
    <w:rsid w:val="004A26FF"/>
    <w:rsid w:val="004A2B3D"/>
    <w:rsid w:val="004A2F07"/>
    <w:rsid w:val="004A33E9"/>
    <w:rsid w:val="004A354C"/>
    <w:rsid w:val="004A358E"/>
    <w:rsid w:val="004A389E"/>
    <w:rsid w:val="004A3937"/>
    <w:rsid w:val="004A3D5F"/>
    <w:rsid w:val="004A3DB2"/>
    <w:rsid w:val="004A3E59"/>
    <w:rsid w:val="004A4B98"/>
    <w:rsid w:val="004A52CB"/>
    <w:rsid w:val="004A52F0"/>
    <w:rsid w:val="004A5742"/>
    <w:rsid w:val="004A5ACC"/>
    <w:rsid w:val="004A5DA4"/>
    <w:rsid w:val="004A5EE4"/>
    <w:rsid w:val="004A602D"/>
    <w:rsid w:val="004A7457"/>
    <w:rsid w:val="004A7B68"/>
    <w:rsid w:val="004A7D66"/>
    <w:rsid w:val="004B07AE"/>
    <w:rsid w:val="004B09C1"/>
    <w:rsid w:val="004B0B24"/>
    <w:rsid w:val="004B0CCC"/>
    <w:rsid w:val="004B1552"/>
    <w:rsid w:val="004B1870"/>
    <w:rsid w:val="004B1A8F"/>
    <w:rsid w:val="004B209A"/>
    <w:rsid w:val="004B2D83"/>
    <w:rsid w:val="004B31E7"/>
    <w:rsid w:val="004B391B"/>
    <w:rsid w:val="004B3F5E"/>
    <w:rsid w:val="004B4186"/>
    <w:rsid w:val="004B41D6"/>
    <w:rsid w:val="004B44BF"/>
    <w:rsid w:val="004B4523"/>
    <w:rsid w:val="004B4763"/>
    <w:rsid w:val="004B49BE"/>
    <w:rsid w:val="004B508D"/>
    <w:rsid w:val="004B50D5"/>
    <w:rsid w:val="004B515C"/>
    <w:rsid w:val="004B56A7"/>
    <w:rsid w:val="004B5972"/>
    <w:rsid w:val="004B5AEC"/>
    <w:rsid w:val="004B5E80"/>
    <w:rsid w:val="004B60B9"/>
    <w:rsid w:val="004B621C"/>
    <w:rsid w:val="004B6252"/>
    <w:rsid w:val="004B647E"/>
    <w:rsid w:val="004B64AE"/>
    <w:rsid w:val="004B6CCB"/>
    <w:rsid w:val="004B6CDA"/>
    <w:rsid w:val="004B6FD9"/>
    <w:rsid w:val="004B7233"/>
    <w:rsid w:val="004B74EF"/>
    <w:rsid w:val="004B75F1"/>
    <w:rsid w:val="004B7781"/>
    <w:rsid w:val="004B7AC1"/>
    <w:rsid w:val="004B7D9A"/>
    <w:rsid w:val="004C0439"/>
    <w:rsid w:val="004C06DE"/>
    <w:rsid w:val="004C0CDC"/>
    <w:rsid w:val="004C176F"/>
    <w:rsid w:val="004C1949"/>
    <w:rsid w:val="004C2988"/>
    <w:rsid w:val="004C29B4"/>
    <w:rsid w:val="004C2B8B"/>
    <w:rsid w:val="004C2C8D"/>
    <w:rsid w:val="004C3628"/>
    <w:rsid w:val="004C3CB7"/>
    <w:rsid w:val="004C471D"/>
    <w:rsid w:val="004C4B81"/>
    <w:rsid w:val="004C5357"/>
    <w:rsid w:val="004C5544"/>
    <w:rsid w:val="004C55A3"/>
    <w:rsid w:val="004C5769"/>
    <w:rsid w:val="004C64D6"/>
    <w:rsid w:val="004C6767"/>
    <w:rsid w:val="004C6B6B"/>
    <w:rsid w:val="004C70E6"/>
    <w:rsid w:val="004C7331"/>
    <w:rsid w:val="004C7B86"/>
    <w:rsid w:val="004C7C82"/>
    <w:rsid w:val="004D02A4"/>
    <w:rsid w:val="004D02F4"/>
    <w:rsid w:val="004D064C"/>
    <w:rsid w:val="004D0FFA"/>
    <w:rsid w:val="004D11A8"/>
    <w:rsid w:val="004D12DB"/>
    <w:rsid w:val="004D14AE"/>
    <w:rsid w:val="004D16C9"/>
    <w:rsid w:val="004D1A73"/>
    <w:rsid w:val="004D1B38"/>
    <w:rsid w:val="004D1CEB"/>
    <w:rsid w:val="004D1E1C"/>
    <w:rsid w:val="004D25E7"/>
    <w:rsid w:val="004D2616"/>
    <w:rsid w:val="004D2857"/>
    <w:rsid w:val="004D2A08"/>
    <w:rsid w:val="004D340B"/>
    <w:rsid w:val="004D3EFB"/>
    <w:rsid w:val="004D403F"/>
    <w:rsid w:val="004D41A8"/>
    <w:rsid w:val="004D425B"/>
    <w:rsid w:val="004D4944"/>
    <w:rsid w:val="004D4BEA"/>
    <w:rsid w:val="004D50AD"/>
    <w:rsid w:val="004D5409"/>
    <w:rsid w:val="004D559F"/>
    <w:rsid w:val="004D5A46"/>
    <w:rsid w:val="004D5A79"/>
    <w:rsid w:val="004D5BE2"/>
    <w:rsid w:val="004D5C4E"/>
    <w:rsid w:val="004D63E4"/>
    <w:rsid w:val="004D66D0"/>
    <w:rsid w:val="004D6A65"/>
    <w:rsid w:val="004D6B45"/>
    <w:rsid w:val="004D707C"/>
    <w:rsid w:val="004D7491"/>
    <w:rsid w:val="004D78EE"/>
    <w:rsid w:val="004D7978"/>
    <w:rsid w:val="004D7B21"/>
    <w:rsid w:val="004E00B1"/>
    <w:rsid w:val="004E0881"/>
    <w:rsid w:val="004E08BD"/>
    <w:rsid w:val="004E08F5"/>
    <w:rsid w:val="004E09F2"/>
    <w:rsid w:val="004E0D84"/>
    <w:rsid w:val="004E0E0F"/>
    <w:rsid w:val="004E0F23"/>
    <w:rsid w:val="004E1563"/>
    <w:rsid w:val="004E1DD8"/>
    <w:rsid w:val="004E2188"/>
    <w:rsid w:val="004E229A"/>
    <w:rsid w:val="004E231E"/>
    <w:rsid w:val="004E2C3D"/>
    <w:rsid w:val="004E3A3A"/>
    <w:rsid w:val="004E3C62"/>
    <w:rsid w:val="004E4180"/>
    <w:rsid w:val="004E4451"/>
    <w:rsid w:val="004E45D5"/>
    <w:rsid w:val="004E48E3"/>
    <w:rsid w:val="004E4930"/>
    <w:rsid w:val="004E4C44"/>
    <w:rsid w:val="004E5761"/>
    <w:rsid w:val="004E5964"/>
    <w:rsid w:val="004E5ABB"/>
    <w:rsid w:val="004E5DDB"/>
    <w:rsid w:val="004E6128"/>
    <w:rsid w:val="004E6338"/>
    <w:rsid w:val="004E6806"/>
    <w:rsid w:val="004E6976"/>
    <w:rsid w:val="004E73E1"/>
    <w:rsid w:val="004E7473"/>
    <w:rsid w:val="004E7813"/>
    <w:rsid w:val="004E78D9"/>
    <w:rsid w:val="004E7CF9"/>
    <w:rsid w:val="004F013F"/>
    <w:rsid w:val="004F01DA"/>
    <w:rsid w:val="004F06DD"/>
    <w:rsid w:val="004F0948"/>
    <w:rsid w:val="004F1056"/>
    <w:rsid w:val="004F1C96"/>
    <w:rsid w:val="004F1DC7"/>
    <w:rsid w:val="004F24D5"/>
    <w:rsid w:val="004F2B92"/>
    <w:rsid w:val="004F2E60"/>
    <w:rsid w:val="004F2E84"/>
    <w:rsid w:val="004F34A8"/>
    <w:rsid w:val="004F3B29"/>
    <w:rsid w:val="004F43C2"/>
    <w:rsid w:val="004F4A05"/>
    <w:rsid w:val="004F4D6B"/>
    <w:rsid w:val="004F506F"/>
    <w:rsid w:val="004F50C5"/>
    <w:rsid w:val="004F51A8"/>
    <w:rsid w:val="004F5409"/>
    <w:rsid w:val="004F55B1"/>
    <w:rsid w:val="004F56E7"/>
    <w:rsid w:val="004F5CFD"/>
    <w:rsid w:val="004F73B5"/>
    <w:rsid w:val="004F77B4"/>
    <w:rsid w:val="004F789E"/>
    <w:rsid w:val="004F7936"/>
    <w:rsid w:val="005004AF"/>
    <w:rsid w:val="0050059C"/>
    <w:rsid w:val="005005BE"/>
    <w:rsid w:val="00500D4B"/>
    <w:rsid w:val="005015E7"/>
    <w:rsid w:val="00501840"/>
    <w:rsid w:val="00501D1C"/>
    <w:rsid w:val="00502381"/>
    <w:rsid w:val="0050242D"/>
    <w:rsid w:val="00502D9C"/>
    <w:rsid w:val="00502DC2"/>
    <w:rsid w:val="00502E80"/>
    <w:rsid w:val="00503487"/>
    <w:rsid w:val="005034AE"/>
    <w:rsid w:val="00503581"/>
    <w:rsid w:val="005037E4"/>
    <w:rsid w:val="005037F1"/>
    <w:rsid w:val="00503AD9"/>
    <w:rsid w:val="005040D6"/>
    <w:rsid w:val="005042A2"/>
    <w:rsid w:val="005045DA"/>
    <w:rsid w:val="005047A9"/>
    <w:rsid w:val="00504A78"/>
    <w:rsid w:val="00504C08"/>
    <w:rsid w:val="005050EF"/>
    <w:rsid w:val="0050524B"/>
    <w:rsid w:val="00505281"/>
    <w:rsid w:val="005054B5"/>
    <w:rsid w:val="0050557A"/>
    <w:rsid w:val="0050573D"/>
    <w:rsid w:val="00506122"/>
    <w:rsid w:val="0050614A"/>
    <w:rsid w:val="00506517"/>
    <w:rsid w:val="00506550"/>
    <w:rsid w:val="00506853"/>
    <w:rsid w:val="00506ACC"/>
    <w:rsid w:val="00506B05"/>
    <w:rsid w:val="00506C3C"/>
    <w:rsid w:val="00506F84"/>
    <w:rsid w:val="00507154"/>
    <w:rsid w:val="0050791C"/>
    <w:rsid w:val="00507962"/>
    <w:rsid w:val="00510A4F"/>
    <w:rsid w:val="00510B5E"/>
    <w:rsid w:val="00510CF2"/>
    <w:rsid w:val="00510D07"/>
    <w:rsid w:val="005110BE"/>
    <w:rsid w:val="005113B0"/>
    <w:rsid w:val="005114B3"/>
    <w:rsid w:val="00512DE8"/>
    <w:rsid w:val="005137CB"/>
    <w:rsid w:val="00513BBD"/>
    <w:rsid w:val="00513F92"/>
    <w:rsid w:val="00514509"/>
    <w:rsid w:val="00514644"/>
    <w:rsid w:val="0051538D"/>
    <w:rsid w:val="00515474"/>
    <w:rsid w:val="005160FF"/>
    <w:rsid w:val="005161A7"/>
    <w:rsid w:val="00516C79"/>
    <w:rsid w:val="00517542"/>
    <w:rsid w:val="00517E66"/>
    <w:rsid w:val="0052037C"/>
    <w:rsid w:val="00520AF9"/>
    <w:rsid w:val="00520E51"/>
    <w:rsid w:val="00520F2D"/>
    <w:rsid w:val="0052125E"/>
    <w:rsid w:val="0052200E"/>
    <w:rsid w:val="0052210B"/>
    <w:rsid w:val="0052228A"/>
    <w:rsid w:val="00522716"/>
    <w:rsid w:val="0052273B"/>
    <w:rsid w:val="00522CBC"/>
    <w:rsid w:val="00523450"/>
    <w:rsid w:val="00523B4A"/>
    <w:rsid w:val="00523EC7"/>
    <w:rsid w:val="00523F52"/>
    <w:rsid w:val="0052465E"/>
    <w:rsid w:val="00524AC7"/>
    <w:rsid w:val="00525288"/>
    <w:rsid w:val="005254D0"/>
    <w:rsid w:val="0052584A"/>
    <w:rsid w:val="005259D4"/>
    <w:rsid w:val="00525C93"/>
    <w:rsid w:val="00526108"/>
    <w:rsid w:val="00526154"/>
    <w:rsid w:val="005262E6"/>
    <w:rsid w:val="00526602"/>
    <w:rsid w:val="0052682C"/>
    <w:rsid w:val="00527141"/>
    <w:rsid w:val="00527153"/>
    <w:rsid w:val="00527903"/>
    <w:rsid w:val="00527924"/>
    <w:rsid w:val="005279EB"/>
    <w:rsid w:val="00527A54"/>
    <w:rsid w:val="00527D50"/>
    <w:rsid w:val="00527F2B"/>
    <w:rsid w:val="005306B5"/>
    <w:rsid w:val="005307B0"/>
    <w:rsid w:val="00530B8D"/>
    <w:rsid w:val="00531263"/>
    <w:rsid w:val="0053127E"/>
    <w:rsid w:val="005316AC"/>
    <w:rsid w:val="005318EC"/>
    <w:rsid w:val="00531AA2"/>
    <w:rsid w:val="00531B40"/>
    <w:rsid w:val="00531DE1"/>
    <w:rsid w:val="00531E50"/>
    <w:rsid w:val="00531EE7"/>
    <w:rsid w:val="0053204A"/>
    <w:rsid w:val="005324D6"/>
    <w:rsid w:val="0053256E"/>
    <w:rsid w:val="00532579"/>
    <w:rsid w:val="00532BB4"/>
    <w:rsid w:val="00532DC3"/>
    <w:rsid w:val="00532DF5"/>
    <w:rsid w:val="005330FA"/>
    <w:rsid w:val="00533D8F"/>
    <w:rsid w:val="00533F20"/>
    <w:rsid w:val="00534C30"/>
    <w:rsid w:val="00534E2A"/>
    <w:rsid w:val="00535590"/>
    <w:rsid w:val="00535AD1"/>
    <w:rsid w:val="00535BC3"/>
    <w:rsid w:val="0053603C"/>
    <w:rsid w:val="0053607D"/>
    <w:rsid w:val="005361C1"/>
    <w:rsid w:val="00536229"/>
    <w:rsid w:val="005362B1"/>
    <w:rsid w:val="005363B3"/>
    <w:rsid w:val="00536BDA"/>
    <w:rsid w:val="00536EC3"/>
    <w:rsid w:val="00537245"/>
    <w:rsid w:val="00537292"/>
    <w:rsid w:val="005375E5"/>
    <w:rsid w:val="00537FC2"/>
    <w:rsid w:val="005404CF"/>
    <w:rsid w:val="00540CF7"/>
    <w:rsid w:val="00541352"/>
    <w:rsid w:val="00541400"/>
    <w:rsid w:val="00541644"/>
    <w:rsid w:val="005417AA"/>
    <w:rsid w:val="00541AA4"/>
    <w:rsid w:val="00542203"/>
    <w:rsid w:val="00542315"/>
    <w:rsid w:val="00542543"/>
    <w:rsid w:val="0054265C"/>
    <w:rsid w:val="005429A5"/>
    <w:rsid w:val="00543213"/>
    <w:rsid w:val="005433DF"/>
    <w:rsid w:val="005434CE"/>
    <w:rsid w:val="00543BAE"/>
    <w:rsid w:val="00543DF5"/>
    <w:rsid w:val="00543E95"/>
    <w:rsid w:val="00544ABE"/>
    <w:rsid w:val="00544C5F"/>
    <w:rsid w:val="005454CE"/>
    <w:rsid w:val="005455A1"/>
    <w:rsid w:val="005457B5"/>
    <w:rsid w:val="00545E48"/>
    <w:rsid w:val="00546183"/>
    <w:rsid w:val="00546323"/>
    <w:rsid w:val="00546752"/>
    <w:rsid w:val="00546982"/>
    <w:rsid w:val="00547187"/>
    <w:rsid w:val="005471D6"/>
    <w:rsid w:val="005472B1"/>
    <w:rsid w:val="00547488"/>
    <w:rsid w:val="00547DDE"/>
    <w:rsid w:val="0055009A"/>
    <w:rsid w:val="00550AFE"/>
    <w:rsid w:val="00550C3A"/>
    <w:rsid w:val="00551154"/>
    <w:rsid w:val="0055156A"/>
    <w:rsid w:val="005516A9"/>
    <w:rsid w:val="005516CA"/>
    <w:rsid w:val="0055178D"/>
    <w:rsid w:val="00551891"/>
    <w:rsid w:val="005519A9"/>
    <w:rsid w:val="00551AC1"/>
    <w:rsid w:val="00551ACD"/>
    <w:rsid w:val="00551BE7"/>
    <w:rsid w:val="005521EF"/>
    <w:rsid w:val="0055229E"/>
    <w:rsid w:val="0055253C"/>
    <w:rsid w:val="0055270F"/>
    <w:rsid w:val="00552F1A"/>
    <w:rsid w:val="00553081"/>
    <w:rsid w:val="00553313"/>
    <w:rsid w:val="005535D1"/>
    <w:rsid w:val="00553759"/>
    <w:rsid w:val="005537D3"/>
    <w:rsid w:val="00553D69"/>
    <w:rsid w:val="00553DFC"/>
    <w:rsid w:val="00554B2C"/>
    <w:rsid w:val="00554B45"/>
    <w:rsid w:val="00554C34"/>
    <w:rsid w:val="00554DDF"/>
    <w:rsid w:val="00554DF2"/>
    <w:rsid w:val="00554E2F"/>
    <w:rsid w:val="005552B1"/>
    <w:rsid w:val="00555352"/>
    <w:rsid w:val="00555366"/>
    <w:rsid w:val="00555A94"/>
    <w:rsid w:val="0055632A"/>
    <w:rsid w:val="00556899"/>
    <w:rsid w:val="00556946"/>
    <w:rsid w:val="00556AD5"/>
    <w:rsid w:val="00556C71"/>
    <w:rsid w:val="00556F37"/>
    <w:rsid w:val="00557100"/>
    <w:rsid w:val="005578D2"/>
    <w:rsid w:val="00557FEC"/>
    <w:rsid w:val="005600F7"/>
    <w:rsid w:val="005603D7"/>
    <w:rsid w:val="005611B2"/>
    <w:rsid w:val="005612D4"/>
    <w:rsid w:val="005614F2"/>
    <w:rsid w:val="00561A08"/>
    <w:rsid w:val="00561AEA"/>
    <w:rsid w:val="00561D7E"/>
    <w:rsid w:val="005621DA"/>
    <w:rsid w:val="005626CA"/>
    <w:rsid w:val="005627E2"/>
    <w:rsid w:val="005627EF"/>
    <w:rsid w:val="00562B15"/>
    <w:rsid w:val="00563001"/>
    <w:rsid w:val="0056324C"/>
    <w:rsid w:val="0056366B"/>
    <w:rsid w:val="005645EB"/>
    <w:rsid w:val="0056468C"/>
    <w:rsid w:val="00564CAE"/>
    <w:rsid w:val="00565906"/>
    <w:rsid w:val="005662EF"/>
    <w:rsid w:val="005662FD"/>
    <w:rsid w:val="0056638C"/>
    <w:rsid w:val="00566689"/>
    <w:rsid w:val="00566782"/>
    <w:rsid w:val="00566A1A"/>
    <w:rsid w:val="00566DB0"/>
    <w:rsid w:val="00567B37"/>
    <w:rsid w:val="005704EA"/>
    <w:rsid w:val="00570A79"/>
    <w:rsid w:val="00570ECB"/>
    <w:rsid w:val="00571428"/>
    <w:rsid w:val="00571511"/>
    <w:rsid w:val="0057165A"/>
    <w:rsid w:val="00571CEE"/>
    <w:rsid w:val="005724CD"/>
    <w:rsid w:val="00572587"/>
    <w:rsid w:val="00572A6A"/>
    <w:rsid w:val="00572E09"/>
    <w:rsid w:val="0057352F"/>
    <w:rsid w:val="005735C6"/>
    <w:rsid w:val="005735CF"/>
    <w:rsid w:val="005741EE"/>
    <w:rsid w:val="005745A2"/>
    <w:rsid w:val="00574F7A"/>
    <w:rsid w:val="005750BA"/>
    <w:rsid w:val="0057564D"/>
    <w:rsid w:val="0057568A"/>
    <w:rsid w:val="00575693"/>
    <w:rsid w:val="00575D53"/>
    <w:rsid w:val="00575EF8"/>
    <w:rsid w:val="00575F95"/>
    <w:rsid w:val="00576146"/>
    <w:rsid w:val="0057617E"/>
    <w:rsid w:val="005763A8"/>
    <w:rsid w:val="00576669"/>
    <w:rsid w:val="00576C17"/>
    <w:rsid w:val="00576D8C"/>
    <w:rsid w:val="00576E21"/>
    <w:rsid w:val="00576FB4"/>
    <w:rsid w:val="00577E69"/>
    <w:rsid w:val="00577ED2"/>
    <w:rsid w:val="0058041C"/>
    <w:rsid w:val="00580655"/>
    <w:rsid w:val="005807FB"/>
    <w:rsid w:val="005808A3"/>
    <w:rsid w:val="00580938"/>
    <w:rsid w:val="00580B13"/>
    <w:rsid w:val="00580B68"/>
    <w:rsid w:val="00580CB1"/>
    <w:rsid w:val="00580DD4"/>
    <w:rsid w:val="005813E3"/>
    <w:rsid w:val="00581B54"/>
    <w:rsid w:val="00582881"/>
    <w:rsid w:val="00582A0A"/>
    <w:rsid w:val="00582BB1"/>
    <w:rsid w:val="00582E63"/>
    <w:rsid w:val="00582F2D"/>
    <w:rsid w:val="005834A4"/>
    <w:rsid w:val="00583911"/>
    <w:rsid w:val="00583A2B"/>
    <w:rsid w:val="00583A61"/>
    <w:rsid w:val="00583CD4"/>
    <w:rsid w:val="00584025"/>
    <w:rsid w:val="0058451C"/>
    <w:rsid w:val="00584A43"/>
    <w:rsid w:val="00584FC0"/>
    <w:rsid w:val="005850F2"/>
    <w:rsid w:val="005854A5"/>
    <w:rsid w:val="005855A0"/>
    <w:rsid w:val="00585BE7"/>
    <w:rsid w:val="00585CD7"/>
    <w:rsid w:val="00585E70"/>
    <w:rsid w:val="00586346"/>
    <w:rsid w:val="0058745F"/>
    <w:rsid w:val="00587500"/>
    <w:rsid w:val="005878E9"/>
    <w:rsid w:val="00587B4A"/>
    <w:rsid w:val="00587D6A"/>
    <w:rsid w:val="00587DF6"/>
    <w:rsid w:val="00590169"/>
    <w:rsid w:val="00590344"/>
    <w:rsid w:val="0059054A"/>
    <w:rsid w:val="005907C2"/>
    <w:rsid w:val="00590CDA"/>
    <w:rsid w:val="00590DEB"/>
    <w:rsid w:val="00591913"/>
    <w:rsid w:val="00591979"/>
    <w:rsid w:val="00591D24"/>
    <w:rsid w:val="00592646"/>
    <w:rsid w:val="00592BC2"/>
    <w:rsid w:val="00592CB3"/>
    <w:rsid w:val="00592D16"/>
    <w:rsid w:val="00592E81"/>
    <w:rsid w:val="00592EEA"/>
    <w:rsid w:val="00593193"/>
    <w:rsid w:val="005934A1"/>
    <w:rsid w:val="0059381B"/>
    <w:rsid w:val="00593E93"/>
    <w:rsid w:val="0059434C"/>
    <w:rsid w:val="00594451"/>
    <w:rsid w:val="0059494C"/>
    <w:rsid w:val="00595069"/>
    <w:rsid w:val="0059524E"/>
    <w:rsid w:val="00595417"/>
    <w:rsid w:val="005960C4"/>
    <w:rsid w:val="00596258"/>
    <w:rsid w:val="00596398"/>
    <w:rsid w:val="00596640"/>
    <w:rsid w:val="0059686B"/>
    <w:rsid w:val="00596B37"/>
    <w:rsid w:val="00596FA5"/>
    <w:rsid w:val="0059708A"/>
    <w:rsid w:val="0059711E"/>
    <w:rsid w:val="005974E9"/>
    <w:rsid w:val="00597717"/>
    <w:rsid w:val="005978B5"/>
    <w:rsid w:val="005979D0"/>
    <w:rsid w:val="00597B26"/>
    <w:rsid w:val="005A116E"/>
    <w:rsid w:val="005A188D"/>
    <w:rsid w:val="005A1895"/>
    <w:rsid w:val="005A1922"/>
    <w:rsid w:val="005A19BA"/>
    <w:rsid w:val="005A1AEE"/>
    <w:rsid w:val="005A1BB0"/>
    <w:rsid w:val="005A1CFB"/>
    <w:rsid w:val="005A1DCF"/>
    <w:rsid w:val="005A1E9F"/>
    <w:rsid w:val="005A24DB"/>
    <w:rsid w:val="005A2770"/>
    <w:rsid w:val="005A293E"/>
    <w:rsid w:val="005A2E05"/>
    <w:rsid w:val="005A2EE9"/>
    <w:rsid w:val="005A3047"/>
    <w:rsid w:val="005A3069"/>
    <w:rsid w:val="005A3519"/>
    <w:rsid w:val="005A3908"/>
    <w:rsid w:val="005A393F"/>
    <w:rsid w:val="005A396E"/>
    <w:rsid w:val="005A4B01"/>
    <w:rsid w:val="005A4B87"/>
    <w:rsid w:val="005A4D97"/>
    <w:rsid w:val="005A5A60"/>
    <w:rsid w:val="005A5B41"/>
    <w:rsid w:val="005A665F"/>
    <w:rsid w:val="005A6C66"/>
    <w:rsid w:val="005A6FA6"/>
    <w:rsid w:val="005A71F5"/>
    <w:rsid w:val="005A724B"/>
    <w:rsid w:val="005A757B"/>
    <w:rsid w:val="005A7634"/>
    <w:rsid w:val="005A77AB"/>
    <w:rsid w:val="005B0250"/>
    <w:rsid w:val="005B06E7"/>
    <w:rsid w:val="005B0707"/>
    <w:rsid w:val="005B0F6D"/>
    <w:rsid w:val="005B0F75"/>
    <w:rsid w:val="005B0FAD"/>
    <w:rsid w:val="005B10A4"/>
    <w:rsid w:val="005B10E4"/>
    <w:rsid w:val="005B12C0"/>
    <w:rsid w:val="005B16BD"/>
    <w:rsid w:val="005B1805"/>
    <w:rsid w:val="005B1EEA"/>
    <w:rsid w:val="005B2369"/>
    <w:rsid w:val="005B2CC9"/>
    <w:rsid w:val="005B2CFD"/>
    <w:rsid w:val="005B2E24"/>
    <w:rsid w:val="005B2FF1"/>
    <w:rsid w:val="005B3804"/>
    <w:rsid w:val="005B380D"/>
    <w:rsid w:val="005B395C"/>
    <w:rsid w:val="005B3F6B"/>
    <w:rsid w:val="005B4050"/>
    <w:rsid w:val="005B40EA"/>
    <w:rsid w:val="005B460D"/>
    <w:rsid w:val="005B4726"/>
    <w:rsid w:val="005B4EAE"/>
    <w:rsid w:val="005B4F46"/>
    <w:rsid w:val="005B53C2"/>
    <w:rsid w:val="005B54C9"/>
    <w:rsid w:val="005B5AF5"/>
    <w:rsid w:val="005B5AFF"/>
    <w:rsid w:val="005B5BD7"/>
    <w:rsid w:val="005B644B"/>
    <w:rsid w:val="005B654C"/>
    <w:rsid w:val="005B660E"/>
    <w:rsid w:val="005B685E"/>
    <w:rsid w:val="005B702B"/>
    <w:rsid w:val="005B7237"/>
    <w:rsid w:val="005B7330"/>
    <w:rsid w:val="005B73C5"/>
    <w:rsid w:val="005B73E9"/>
    <w:rsid w:val="005B7A76"/>
    <w:rsid w:val="005C01A1"/>
    <w:rsid w:val="005C0287"/>
    <w:rsid w:val="005C0D07"/>
    <w:rsid w:val="005C13FD"/>
    <w:rsid w:val="005C16CB"/>
    <w:rsid w:val="005C1CA4"/>
    <w:rsid w:val="005C1EB2"/>
    <w:rsid w:val="005C21D0"/>
    <w:rsid w:val="005C2224"/>
    <w:rsid w:val="005C2F17"/>
    <w:rsid w:val="005C2F35"/>
    <w:rsid w:val="005C376B"/>
    <w:rsid w:val="005C3E56"/>
    <w:rsid w:val="005C43C5"/>
    <w:rsid w:val="005C4C1E"/>
    <w:rsid w:val="005C53B6"/>
    <w:rsid w:val="005C5731"/>
    <w:rsid w:val="005C573B"/>
    <w:rsid w:val="005C58D1"/>
    <w:rsid w:val="005C5B78"/>
    <w:rsid w:val="005C5E48"/>
    <w:rsid w:val="005C62A4"/>
    <w:rsid w:val="005C6454"/>
    <w:rsid w:val="005C6714"/>
    <w:rsid w:val="005C7165"/>
    <w:rsid w:val="005C74C2"/>
    <w:rsid w:val="005C7FA2"/>
    <w:rsid w:val="005D02F3"/>
    <w:rsid w:val="005D04F8"/>
    <w:rsid w:val="005D0D6F"/>
    <w:rsid w:val="005D103B"/>
    <w:rsid w:val="005D126D"/>
    <w:rsid w:val="005D143E"/>
    <w:rsid w:val="005D1691"/>
    <w:rsid w:val="005D16AD"/>
    <w:rsid w:val="005D19C8"/>
    <w:rsid w:val="005D1B4D"/>
    <w:rsid w:val="005D1D5A"/>
    <w:rsid w:val="005D20A6"/>
    <w:rsid w:val="005D2343"/>
    <w:rsid w:val="005D2B15"/>
    <w:rsid w:val="005D3083"/>
    <w:rsid w:val="005D32C4"/>
    <w:rsid w:val="005D406B"/>
    <w:rsid w:val="005D412E"/>
    <w:rsid w:val="005D51CE"/>
    <w:rsid w:val="005D548E"/>
    <w:rsid w:val="005D59C4"/>
    <w:rsid w:val="005D5CD1"/>
    <w:rsid w:val="005D60AE"/>
    <w:rsid w:val="005D67F6"/>
    <w:rsid w:val="005D6ACA"/>
    <w:rsid w:val="005D6FC4"/>
    <w:rsid w:val="005D71D6"/>
    <w:rsid w:val="005D78A3"/>
    <w:rsid w:val="005D7DD9"/>
    <w:rsid w:val="005E0413"/>
    <w:rsid w:val="005E07FA"/>
    <w:rsid w:val="005E0831"/>
    <w:rsid w:val="005E0986"/>
    <w:rsid w:val="005E0ACB"/>
    <w:rsid w:val="005E0AE2"/>
    <w:rsid w:val="005E129C"/>
    <w:rsid w:val="005E14B0"/>
    <w:rsid w:val="005E15FD"/>
    <w:rsid w:val="005E1BD9"/>
    <w:rsid w:val="005E1DCE"/>
    <w:rsid w:val="005E24E9"/>
    <w:rsid w:val="005E2CA3"/>
    <w:rsid w:val="005E3467"/>
    <w:rsid w:val="005E4B96"/>
    <w:rsid w:val="005E5004"/>
    <w:rsid w:val="005E53DC"/>
    <w:rsid w:val="005E57EB"/>
    <w:rsid w:val="005E5CD8"/>
    <w:rsid w:val="005E6901"/>
    <w:rsid w:val="005E698C"/>
    <w:rsid w:val="005E717A"/>
    <w:rsid w:val="005E79E2"/>
    <w:rsid w:val="005E7A31"/>
    <w:rsid w:val="005F0324"/>
    <w:rsid w:val="005F1012"/>
    <w:rsid w:val="005F118C"/>
    <w:rsid w:val="005F16DD"/>
    <w:rsid w:val="005F185D"/>
    <w:rsid w:val="005F2278"/>
    <w:rsid w:val="005F2541"/>
    <w:rsid w:val="005F2668"/>
    <w:rsid w:val="005F27D5"/>
    <w:rsid w:val="005F3013"/>
    <w:rsid w:val="005F3457"/>
    <w:rsid w:val="005F3778"/>
    <w:rsid w:val="005F40BF"/>
    <w:rsid w:val="005F4215"/>
    <w:rsid w:val="005F467C"/>
    <w:rsid w:val="005F495D"/>
    <w:rsid w:val="005F4B81"/>
    <w:rsid w:val="005F4BA8"/>
    <w:rsid w:val="005F5403"/>
    <w:rsid w:val="005F5A73"/>
    <w:rsid w:val="005F603F"/>
    <w:rsid w:val="005F6662"/>
    <w:rsid w:val="005F6700"/>
    <w:rsid w:val="005F6BFE"/>
    <w:rsid w:val="005F6D03"/>
    <w:rsid w:val="005F6EB7"/>
    <w:rsid w:val="005F7727"/>
    <w:rsid w:val="005F7A7A"/>
    <w:rsid w:val="00600E03"/>
    <w:rsid w:val="00600F00"/>
    <w:rsid w:val="0060117A"/>
    <w:rsid w:val="006017DE"/>
    <w:rsid w:val="00601899"/>
    <w:rsid w:val="00601BDE"/>
    <w:rsid w:val="00601D36"/>
    <w:rsid w:val="0060214D"/>
    <w:rsid w:val="006024D4"/>
    <w:rsid w:val="00602677"/>
    <w:rsid w:val="006026AD"/>
    <w:rsid w:val="006026F6"/>
    <w:rsid w:val="006027BE"/>
    <w:rsid w:val="00602A33"/>
    <w:rsid w:val="00602FD8"/>
    <w:rsid w:val="006037D0"/>
    <w:rsid w:val="00603AFF"/>
    <w:rsid w:val="00603D55"/>
    <w:rsid w:val="00604456"/>
    <w:rsid w:val="006052F1"/>
    <w:rsid w:val="0060594D"/>
    <w:rsid w:val="00605D36"/>
    <w:rsid w:val="0060626F"/>
    <w:rsid w:val="006068A3"/>
    <w:rsid w:val="00607214"/>
    <w:rsid w:val="0060766A"/>
    <w:rsid w:val="00607D55"/>
    <w:rsid w:val="0061032C"/>
    <w:rsid w:val="0061046E"/>
    <w:rsid w:val="00610B1C"/>
    <w:rsid w:val="006111B8"/>
    <w:rsid w:val="006115B9"/>
    <w:rsid w:val="00611718"/>
    <w:rsid w:val="00611777"/>
    <w:rsid w:val="00612057"/>
    <w:rsid w:val="00612276"/>
    <w:rsid w:val="0061234A"/>
    <w:rsid w:val="00612500"/>
    <w:rsid w:val="006128C7"/>
    <w:rsid w:val="00612E6F"/>
    <w:rsid w:val="00612EDF"/>
    <w:rsid w:val="00612EE4"/>
    <w:rsid w:val="00612F21"/>
    <w:rsid w:val="00614078"/>
    <w:rsid w:val="00614373"/>
    <w:rsid w:val="00614F37"/>
    <w:rsid w:val="00615015"/>
    <w:rsid w:val="0061511E"/>
    <w:rsid w:val="0061526A"/>
    <w:rsid w:val="0061527D"/>
    <w:rsid w:val="00615827"/>
    <w:rsid w:val="00615CA0"/>
    <w:rsid w:val="00615E6E"/>
    <w:rsid w:val="00617218"/>
    <w:rsid w:val="00617841"/>
    <w:rsid w:val="00617CAB"/>
    <w:rsid w:val="00617D90"/>
    <w:rsid w:val="00617E56"/>
    <w:rsid w:val="00620238"/>
    <w:rsid w:val="006203BE"/>
    <w:rsid w:val="00620677"/>
    <w:rsid w:val="00620C40"/>
    <w:rsid w:val="006216AA"/>
    <w:rsid w:val="00621980"/>
    <w:rsid w:val="00621B4B"/>
    <w:rsid w:val="006220DF"/>
    <w:rsid w:val="006221D9"/>
    <w:rsid w:val="006225D1"/>
    <w:rsid w:val="00622ED3"/>
    <w:rsid w:val="00622F8F"/>
    <w:rsid w:val="006231CA"/>
    <w:rsid w:val="00623225"/>
    <w:rsid w:val="00623577"/>
    <w:rsid w:val="0062387D"/>
    <w:rsid w:val="00623BF0"/>
    <w:rsid w:val="00624D35"/>
    <w:rsid w:val="0062508D"/>
    <w:rsid w:val="006253F9"/>
    <w:rsid w:val="0062561D"/>
    <w:rsid w:val="0062565D"/>
    <w:rsid w:val="00625727"/>
    <w:rsid w:val="0062572A"/>
    <w:rsid w:val="00625953"/>
    <w:rsid w:val="00625E0F"/>
    <w:rsid w:val="00625F21"/>
    <w:rsid w:val="00626012"/>
    <w:rsid w:val="006260A5"/>
    <w:rsid w:val="00626133"/>
    <w:rsid w:val="00626A89"/>
    <w:rsid w:val="00626E85"/>
    <w:rsid w:val="00626F64"/>
    <w:rsid w:val="0062709B"/>
    <w:rsid w:val="00627E38"/>
    <w:rsid w:val="00627FB9"/>
    <w:rsid w:val="0063001D"/>
    <w:rsid w:val="00630025"/>
    <w:rsid w:val="00630682"/>
    <w:rsid w:val="006307FB"/>
    <w:rsid w:val="00630C59"/>
    <w:rsid w:val="00631442"/>
    <w:rsid w:val="006314C5"/>
    <w:rsid w:val="006317AD"/>
    <w:rsid w:val="00631950"/>
    <w:rsid w:val="00632A30"/>
    <w:rsid w:val="00632D9B"/>
    <w:rsid w:val="0063354B"/>
    <w:rsid w:val="006338C4"/>
    <w:rsid w:val="00633F4F"/>
    <w:rsid w:val="00634C3B"/>
    <w:rsid w:val="00635053"/>
    <w:rsid w:val="00635486"/>
    <w:rsid w:val="00635573"/>
    <w:rsid w:val="00635C79"/>
    <w:rsid w:val="0063690B"/>
    <w:rsid w:val="00636B2C"/>
    <w:rsid w:val="00636BE6"/>
    <w:rsid w:val="00636D5B"/>
    <w:rsid w:val="00636DA0"/>
    <w:rsid w:val="00636FF5"/>
    <w:rsid w:val="006371D2"/>
    <w:rsid w:val="0064040E"/>
    <w:rsid w:val="006405B3"/>
    <w:rsid w:val="0064069C"/>
    <w:rsid w:val="00640C64"/>
    <w:rsid w:val="00640EE3"/>
    <w:rsid w:val="006413AB"/>
    <w:rsid w:val="0064149D"/>
    <w:rsid w:val="006414E5"/>
    <w:rsid w:val="006415BB"/>
    <w:rsid w:val="0064191B"/>
    <w:rsid w:val="006419FE"/>
    <w:rsid w:val="00641A18"/>
    <w:rsid w:val="00641D82"/>
    <w:rsid w:val="00641E45"/>
    <w:rsid w:val="00642658"/>
    <w:rsid w:val="00642800"/>
    <w:rsid w:val="006436EB"/>
    <w:rsid w:val="00643F9E"/>
    <w:rsid w:val="00644148"/>
    <w:rsid w:val="006441FA"/>
    <w:rsid w:val="006445E1"/>
    <w:rsid w:val="0064460D"/>
    <w:rsid w:val="006448DB"/>
    <w:rsid w:val="00644B27"/>
    <w:rsid w:val="00645327"/>
    <w:rsid w:val="006455F2"/>
    <w:rsid w:val="006456C2"/>
    <w:rsid w:val="006459C3"/>
    <w:rsid w:val="00645D22"/>
    <w:rsid w:val="0064615B"/>
    <w:rsid w:val="00646336"/>
    <w:rsid w:val="0064640C"/>
    <w:rsid w:val="00646627"/>
    <w:rsid w:val="006466C6"/>
    <w:rsid w:val="006472C2"/>
    <w:rsid w:val="00647392"/>
    <w:rsid w:val="0064747C"/>
    <w:rsid w:val="00647556"/>
    <w:rsid w:val="0065005E"/>
    <w:rsid w:val="006502C8"/>
    <w:rsid w:val="00650701"/>
    <w:rsid w:val="006507F9"/>
    <w:rsid w:val="00650A5D"/>
    <w:rsid w:val="00651228"/>
    <w:rsid w:val="00651525"/>
    <w:rsid w:val="00651DCC"/>
    <w:rsid w:val="00651EBC"/>
    <w:rsid w:val="00651FE5"/>
    <w:rsid w:val="006521BA"/>
    <w:rsid w:val="00652405"/>
    <w:rsid w:val="006524B9"/>
    <w:rsid w:val="006526B6"/>
    <w:rsid w:val="006526D9"/>
    <w:rsid w:val="0065291E"/>
    <w:rsid w:val="00652938"/>
    <w:rsid w:val="00653B78"/>
    <w:rsid w:val="006543AC"/>
    <w:rsid w:val="006545B9"/>
    <w:rsid w:val="00654D2E"/>
    <w:rsid w:val="00655015"/>
    <w:rsid w:val="00655911"/>
    <w:rsid w:val="00656603"/>
    <w:rsid w:val="00656F79"/>
    <w:rsid w:val="00657078"/>
    <w:rsid w:val="0065741A"/>
    <w:rsid w:val="0065762B"/>
    <w:rsid w:val="00657668"/>
    <w:rsid w:val="00657EFB"/>
    <w:rsid w:val="00660162"/>
    <w:rsid w:val="006608C7"/>
    <w:rsid w:val="00660A55"/>
    <w:rsid w:val="00660BEE"/>
    <w:rsid w:val="00661483"/>
    <w:rsid w:val="00661E3D"/>
    <w:rsid w:val="00661FF0"/>
    <w:rsid w:val="00662BCF"/>
    <w:rsid w:val="00662E6C"/>
    <w:rsid w:val="00663123"/>
    <w:rsid w:val="00663388"/>
    <w:rsid w:val="0066355E"/>
    <w:rsid w:val="006639A1"/>
    <w:rsid w:val="00663C3C"/>
    <w:rsid w:val="0066402C"/>
    <w:rsid w:val="0066428E"/>
    <w:rsid w:val="006643E6"/>
    <w:rsid w:val="00664815"/>
    <w:rsid w:val="00664E85"/>
    <w:rsid w:val="00664F47"/>
    <w:rsid w:val="006658CB"/>
    <w:rsid w:val="00666083"/>
    <w:rsid w:val="006662E5"/>
    <w:rsid w:val="0066674C"/>
    <w:rsid w:val="00666A24"/>
    <w:rsid w:val="0066735A"/>
    <w:rsid w:val="0066781A"/>
    <w:rsid w:val="00667E70"/>
    <w:rsid w:val="00670018"/>
    <w:rsid w:val="0067029F"/>
    <w:rsid w:val="006704B2"/>
    <w:rsid w:val="00670C6B"/>
    <w:rsid w:val="00671329"/>
    <w:rsid w:val="0067196B"/>
    <w:rsid w:val="00671A32"/>
    <w:rsid w:val="00671AB8"/>
    <w:rsid w:val="00672492"/>
    <w:rsid w:val="00672539"/>
    <w:rsid w:val="006729D4"/>
    <w:rsid w:val="00672B0D"/>
    <w:rsid w:val="00672C40"/>
    <w:rsid w:val="00673339"/>
    <w:rsid w:val="0067371A"/>
    <w:rsid w:val="0067387C"/>
    <w:rsid w:val="00673BC5"/>
    <w:rsid w:val="00673BE7"/>
    <w:rsid w:val="00674831"/>
    <w:rsid w:val="00674D0D"/>
    <w:rsid w:val="00674D96"/>
    <w:rsid w:val="00674F7C"/>
    <w:rsid w:val="00675235"/>
    <w:rsid w:val="0067537F"/>
    <w:rsid w:val="0067543E"/>
    <w:rsid w:val="0067570C"/>
    <w:rsid w:val="00676BFE"/>
    <w:rsid w:val="00676E4F"/>
    <w:rsid w:val="00677095"/>
    <w:rsid w:val="0067720A"/>
    <w:rsid w:val="006773CA"/>
    <w:rsid w:val="00677EBE"/>
    <w:rsid w:val="0068003A"/>
    <w:rsid w:val="0068051D"/>
    <w:rsid w:val="00680A6F"/>
    <w:rsid w:val="00680F3F"/>
    <w:rsid w:val="006811B7"/>
    <w:rsid w:val="00681263"/>
    <w:rsid w:val="00681654"/>
    <w:rsid w:val="00681939"/>
    <w:rsid w:val="0068266C"/>
    <w:rsid w:val="00682804"/>
    <w:rsid w:val="00682A68"/>
    <w:rsid w:val="00683ABF"/>
    <w:rsid w:val="00683E3F"/>
    <w:rsid w:val="0068428D"/>
    <w:rsid w:val="00684941"/>
    <w:rsid w:val="00684FC8"/>
    <w:rsid w:val="00685449"/>
    <w:rsid w:val="006856AD"/>
    <w:rsid w:val="00685864"/>
    <w:rsid w:val="00685D8F"/>
    <w:rsid w:val="00686538"/>
    <w:rsid w:val="00686B70"/>
    <w:rsid w:val="00686BAF"/>
    <w:rsid w:val="00686D9A"/>
    <w:rsid w:val="0068717F"/>
    <w:rsid w:val="0069003D"/>
    <w:rsid w:val="0069036A"/>
    <w:rsid w:val="00690370"/>
    <w:rsid w:val="00690760"/>
    <w:rsid w:val="0069076E"/>
    <w:rsid w:val="0069090B"/>
    <w:rsid w:val="00690A76"/>
    <w:rsid w:val="00690AF3"/>
    <w:rsid w:val="00691755"/>
    <w:rsid w:val="00691EEE"/>
    <w:rsid w:val="0069235F"/>
    <w:rsid w:val="00692689"/>
    <w:rsid w:val="00692AB2"/>
    <w:rsid w:val="00692D1B"/>
    <w:rsid w:val="00692D54"/>
    <w:rsid w:val="006930DC"/>
    <w:rsid w:val="00693474"/>
    <w:rsid w:val="00693B01"/>
    <w:rsid w:val="0069473D"/>
    <w:rsid w:val="00694AEB"/>
    <w:rsid w:val="00694BFD"/>
    <w:rsid w:val="00695B6D"/>
    <w:rsid w:val="00697278"/>
    <w:rsid w:val="0069762E"/>
    <w:rsid w:val="0069778F"/>
    <w:rsid w:val="00697BF1"/>
    <w:rsid w:val="00697E5B"/>
    <w:rsid w:val="006A0068"/>
    <w:rsid w:val="006A02E2"/>
    <w:rsid w:val="006A0399"/>
    <w:rsid w:val="006A0BEE"/>
    <w:rsid w:val="006A0BF6"/>
    <w:rsid w:val="006A11F6"/>
    <w:rsid w:val="006A1364"/>
    <w:rsid w:val="006A180A"/>
    <w:rsid w:val="006A1BB4"/>
    <w:rsid w:val="006A2034"/>
    <w:rsid w:val="006A2128"/>
    <w:rsid w:val="006A2342"/>
    <w:rsid w:val="006A2530"/>
    <w:rsid w:val="006A2ADF"/>
    <w:rsid w:val="006A33B1"/>
    <w:rsid w:val="006A34D7"/>
    <w:rsid w:val="006A3AA9"/>
    <w:rsid w:val="006A405C"/>
    <w:rsid w:val="006A437F"/>
    <w:rsid w:val="006A4517"/>
    <w:rsid w:val="006A4574"/>
    <w:rsid w:val="006A4602"/>
    <w:rsid w:val="006A4650"/>
    <w:rsid w:val="006A4AC5"/>
    <w:rsid w:val="006A4DED"/>
    <w:rsid w:val="006A51DE"/>
    <w:rsid w:val="006A52F4"/>
    <w:rsid w:val="006A58F7"/>
    <w:rsid w:val="006A5A36"/>
    <w:rsid w:val="006A5F20"/>
    <w:rsid w:val="006A6700"/>
    <w:rsid w:val="006A6823"/>
    <w:rsid w:val="006A6C06"/>
    <w:rsid w:val="006A6F48"/>
    <w:rsid w:val="006A7BB2"/>
    <w:rsid w:val="006A7FB6"/>
    <w:rsid w:val="006B05DD"/>
    <w:rsid w:val="006B08F6"/>
    <w:rsid w:val="006B0A64"/>
    <w:rsid w:val="006B0C30"/>
    <w:rsid w:val="006B0FD8"/>
    <w:rsid w:val="006B11C9"/>
    <w:rsid w:val="006B14BB"/>
    <w:rsid w:val="006B19A4"/>
    <w:rsid w:val="006B279E"/>
    <w:rsid w:val="006B2BEE"/>
    <w:rsid w:val="006B3438"/>
    <w:rsid w:val="006B3573"/>
    <w:rsid w:val="006B3B0E"/>
    <w:rsid w:val="006B40ED"/>
    <w:rsid w:val="006B4607"/>
    <w:rsid w:val="006B5329"/>
    <w:rsid w:val="006B5587"/>
    <w:rsid w:val="006B5635"/>
    <w:rsid w:val="006B6AAB"/>
    <w:rsid w:val="006B7253"/>
    <w:rsid w:val="006B74F9"/>
    <w:rsid w:val="006B7AD2"/>
    <w:rsid w:val="006B7CFA"/>
    <w:rsid w:val="006C0090"/>
    <w:rsid w:val="006C0375"/>
    <w:rsid w:val="006C0677"/>
    <w:rsid w:val="006C08F6"/>
    <w:rsid w:val="006C0C2C"/>
    <w:rsid w:val="006C0DE7"/>
    <w:rsid w:val="006C0F4D"/>
    <w:rsid w:val="006C1034"/>
    <w:rsid w:val="006C1906"/>
    <w:rsid w:val="006C1EEE"/>
    <w:rsid w:val="006C1F72"/>
    <w:rsid w:val="006C23A9"/>
    <w:rsid w:val="006C26A2"/>
    <w:rsid w:val="006C293F"/>
    <w:rsid w:val="006C2E9E"/>
    <w:rsid w:val="006C367E"/>
    <w:rsid w:val="006C41EA"/>
    <w:rsid w:val="006C424D"/>
    <w:rsid w:val="006C497C"/>
    <w:rsid w:val="006C4D15"/>
    <w:rsid w:val="006C50AC"/>
    <w:rsid w:val="006C55E3"/>
    <w:rsid w:val="006C561A"/>
    <w:rsid w:val="006C583D"/>
    <w:rsid w:val="006C59A4"/>
    <w:rsid w:val="006C5D36"/>
    <w:rsid w:val="006C632F"/>
    <w:rsid w:val="006C6528"/>
    <w:rsid w:val="006C6902"/>
    <w:rsid w:val="006C6FAB"/>
    <w:rsid w:val="006C7856"/>
    <w:rsid w:val="006C7867"/>
    <w:rsid w:val="006C7897"/>
    <w:rsid w:val="006C791D"/>
    <w:rsid w:val="006D037F"/>
    <w:rsid w:val="006D063C"/>
    <w:rsid w:val="006D12FD"/>
    <w:rsid w:val="006D130B"/>
    <w:rsid w:val="006D1BE1"/>
    <w:rsid w:val="006D1EC7"/>
    <w:rsid w:val="006D2A98"/>
    <w:rsid w:val="006D2C5F"/>
    <w:rsid w:val="006D2F6C"/>
    <w:rsid w:val="006D358A"/>
    <w:rsid w:val="006D3BA7"/>
    <w:rsid w:val="006D3F7E"/>
    <w:rsid w:val="006D4277"/>
    <w:rsid w:val="006D4862"/>
    <w:rsid w:val="006D49EA"/>
    <w:rsid w:val="006D57D3"/>
    <w:rsid w:val="006D5CA8"/>
    <w:rsid w:val="006D6432"/>
    <w:rsid w:val="006D6557"/>
    <w:rsid w:val="006D684B"/>
    <w:rsid w:val="006D6C24"/>
    <w:rsid w:val="006D6D32"/>
    <w:rsid w:val="006D6E86"/>
    <w:rsid w:val="006D73A8"/>
    <w:rsid w:val="006D7895"/>
    <w:rsid w:val="006D7ACE"/>
    <w:rsid w:val="006D7BED"/>
    <w:rsid w:val="006E0410"/>
    <w:rsid w:val="006E0697"/>
    <w:rsid w:val="006E06B3"/>
    <w:rsid w:val="006E06B8"/>
    <w:rsid w:val="006E0971"/>
    <w:rsid w:val="006E0EB8"/>
    <w:rsid w:val="006E0FC7"/>
    <w:rsid w:val="006E139C"/>
    <w:rsid w:val="006E14F9"/>
    <w:rsid w:val="006E1C11"/>
    <w:rsid w:val="006E1D19"/>
    <w:rsid w:val="006E1D98"/>
    <w:rsid w:val="006E20B6"/>
    <w:rsid w:val="006E26A5"/>
    <w:rsid w:val="006E29BE"/>
    <w:rsid w:val="006E29DD"/>
    <w:rsid w:val="006E2AF4"/>
    <w:rsid w:val="006E3233"/>
    <w:rsid w:val="006E379E"/>
    <w:rsid w:val="006E37B3"/>
    <w:rsid w:val="006E3BD7"/>
    <w:rsid w:val="006E47A9"/>
    <w:rsid w:val="006E595B"/>
    <w:rsid w:val="006E59EC"/>
    <w:rsid w:val="006E5C3C"/>
    <w:rsid w:val="006E644F"/>
    <w:rsid w:val="006E673D"/>
    <w:rsid w:val="006E77E0"/>
    <w:rsid w:val="006E7969"/>
    <w:rsid w:val="006E7D88"/>
    <w:rsid w:val="006F0257"/>
    <w:rsid w:val="006F05B6"/>
    <w:rsid w:val="006F077E"/>
    <w:rsid w:val="006F0E42"/>
    <w:rsid w:val="006F141A"/>
    <w:rsid w:val="006F1989"/>
    <w:rsid w:val="006F1D75"/>
    <w:rsid w:val="006F1ECA"/>
    <w:rsid w:val="006F2232"/>
    <w:rsid w:val="006F2D3F"/>
    <w:rsid w:val="006F32CC"/>
    <w:rsid w:val="006F3E5F"/>
    <w:rsid w:val="006F46D0"/>
    <w:rsid w:val="006F47F5"/>
    <w:rsid w:val="006F48E4"/>
    <w:rsid w:val="006F4A1A"/>
    <w:rsid w:val="006F4D85"/>
    <w:rsid w:val="006F4DAE"/>
    <w:rsid w:val="006F4F6C"/>
    <w:rsid w:val="006F5259"/>
    <w:rsid w:val="006F5798"/>
    <w:rsid w:val="006F5E27"/>
    <w:rsid w:val="006F600A"/>
    <w:rsid w:val="006F6084"/>
    <w:rsid w:val="006F636B"/>
    <w:rsid w:val="006F656E"/>
    <w:rsid w:val="006F65FA"/>
    <w:rsid w:val="006F6CCC"/>
    <w:rsid w:val="006F6DCB"/>
    <w:rsid w:val="006F711B"/>
    <w:rsid w:val="006F7546"/>
    <w:rsid w:val="006F77B6"/>
    <w:rsid w:val="006F7ED8"/>
    <w:rsid w:val="00700435"/>
    <w:rsid w:val="00700970"/>
    <w:rsid w:val="00701296"/>
    <w:rsid w:val="007016E8"/>
    <w:rsid w:val="00701B0E"/>
    <w:rsid w:val="00702391"/>
    <w:rsid w:val="00702A1D"/>
    <w:rsid w:val="00702CAA"/>
    <w:rsid w:val="00703588"/>
    <w:rsid w:val="007039BD"/>
    <w:rsid w:val="00703A55"/>
    <w:rsid w:val="00704111"/>
    <w:rsid w:val="00704272"/>
    <w:rsid w:val="0070441A"/>
    <w:rsid w:val="0070482E"/>
    <w:rsid w:val="00704A4D"/>
    <w:rsid w:val="00704D33"/>
    <w:rsid w:val="00704EA0"/>
    <w:rsid w:val="0070579B"/>
    <w:rsid w:val="00705E45"/>
    <w:rsid w:val="00705F00"/>
    <w:rsid w:val="007063EB"/>
    <w:rsid w:val="00706440"/>
    <w:rsid w:val="007064F3"/>
    <w:rsid w:val="00706512"/>
    <w:rsid w:val="007065ED"/>
    <w:rsid w:val="00706D1F"/>
    <w:rsid w:val="00706EA0"/>
    <w:rsid w:val="00707EA2"/>
    <w:rsid w:val="00707F09"/>
    <w:rsid w:val="007101A8"/>
    <w:rsid w:val="007101EF"/>
    <w:rsid w:val="00710702"/>
    <w:rsid w:val="00710D01"/>
    <w:rsid w:val="00711557"/>
    <w:rsid w:val="00711792"/>
    <w:rsid w:val="0071215F"/>
    <w:rsid w:val="0071269F"/>
    <w:rsid w:val="00712B01"/>
    <w:rsid w:val="007132B7"/>
    <w:rsid w:val="0071340B"/>
    <w:rsid w:val="007139EA"/>
    <w:rsid w:val="00713AE8"/>
    <w:rsid w:val="00713FD2"/>
    <w:rsid w:val="007150AF"/>
    <w:rsid w:val="00715551"/>
    <w:rsid w:val="00715ADF"/>
    <w:rsid w:val="00715EFA"/>
    <w:rsid w:val="00716169"/>
    <w:rsid w:val="00716190"/>
    <w:rsid w:val="00716241"/>
    <w:rsid w:val="0071650C"/>
    <w:rsid w:val="00716AD0"/>
    <w:rsid w:val="00716AF9"/>
    <w:rsid w:val="00716F5F"/>
    <w:rsid w:val="00717193"/>
    <w:rsid w:val="00717792"/>
    <w:rsid w:val="00717C71"/>
    <w:rsid w:val="0072008A"/>
    <w:rsid w:val="007200AF"/>
    <w:rsid w:val="00720449"/>
    <w:rsid w:val="00720629"/>
    <w:rsid w:val="00720EB0"/>
    <w:rsid w:val="0072101E"/>
    <w:rsid w:val="007211E7"/>
    <w:rsid w:val="00721207"/>
    <w:rsid w:val="007215AF"/>
    <w:rsid w:val="00721D57"/>
    <w:rsid w:val="00722FBF"/>
    <w:rsid w:val="007233B1"/>
    <w:rsid w:val="00723620"/>
    <w:rsid w:val="00723EAF"/>
    <w:rsid w:val="00724098"/>
    <w:rsid w:val="00724563"/>
    <w:rsid w:val="00724A2E"/>
    <w:rsid w:val="00725097"/>
    <w:rsid w:val="0072536F"/>
    <w:rsid w:val="00725944"/>
    <w:rsid w:val="00725996"/>
    <w:rsid w:val="00725B27"/>
    <w:rsid w:val="00725BFC"/>
    <w:rsid w:val="00725C0A"/>
    <w:rsid w:val="00726530"/>
    <w:rsid w:val="007265F9"/>
    <w:rsid w:val="00726958"/>
    <w:rsid w:val="00726A16"/>
    <w:rsid w:val="0072727B"/>
    <w:rsid w:val="0072755C"/>
    <w:rsid w:val="00727E1E"/>
    <w:rsid w:val="0073060D"/>
    <w:rsid w:val="007307A9"/>
    <w:rsid w:val="00730AAF"/>
    <w:rsid w:val="00730D99"/>
    <w:rsid w:val="00730E44"/>
    <w:rsid w:val="007315FC"/>
    <w:rsid w:val="0073167D"/>
    <w:rsid w:val="00731A81"/>
    <w:rsid w:val="00731DF5"/>
    <w:rsid w:val="00732028"/>
    <w:rsid w:val="0073219B"/>
    <w:rsid w:val="007324B4"/>
    <w:rsid w:val="00732DFB"/>
    <w:rsid w:val="00733008"/>
    <w:rsid w:val="00733A76"/>
    <w:rsid w:val="00733B31"/>
    <w:rsid w:val="00733C7D"/>
    <w:rsid w:val="00734788"/>
    <w:rsid w:val="00734EC1"/>
    <w:rsid w:val="00735040"/>
    <w:rsid w:val="007350B6"/>
    <w:rsid w:val="0073535E"/>
    <w:rsid w:val="00735704"/>
    <w:rsid w:val="007357F6"/>
    <w:rsid w:val="00735B1A"/>
    <w:rsid w:val="00735C38"/>
    <w:rsid w:val="007367C7"/>
    <w:rsid w:val="00736A22"/>
    <w:rsid w:val="00736B5D"/>
    <w:rsid w:val="00736B96"/>
    <w:rsid w:val="00737542"/>
    <w:rsid w:val="00737698"/>
    <w:rsid w:val="00737809"/>
    <w:rsid w:val="007404AE"/>
    <w:rsid w:val="00740905"/>
    <w:rsid w:val="00740D3A"/>
    <w:rsid w:val="007415EE"/>
    <w:rsid w:val="00741B3B"/>
    <w:rsid w:val="00741BC4"/>
    <w:rsid w:val="00742654"/>
    <w:rsid w:val="00742B21"/>
    <w:rsid w:val="00742E6E"/>
    <w:rsid w:val="00743509"/>
    <w:rsid w:val="00743E3E"/>
    <w:rsid w:val="00743F0C"/>
    <w:rsid w:val="00743F5D"/>
    <w:rsid w:val="00744225"/>
    <w:rsid w:val="00744447"/>
    <w:rsid w:val="00744505"/>
    <w:rsid w:val="00745A7A"/>
    <w:rsid w:val="00745A8D"/>
    <w:rsid w:val="007470F9"/>
    <w:rsid w:val="007476F3"/>
    <w:rsid w:val="00747CC9"/>
    <w:rsid w:val="00747E8A"/>
    <w:rsid w:val="007504ED"/>
    <w:rsid w:val="0075060B"/>
    <w:rsid w:val="007509AC"/>
    <w:rsid w:val="00750F70"/>
    <w:rsid w:val="00751232"/>
    <w:rsid w:val="007513CB"/>
    <w:rsid w:val="00751466"/>
    <w:rsid w:val="007514C3"/>
    <w:rsid w:val="00751657"/>
    <w:rsid w:val="0075170F"/>
    <w:rsid w:val="00751EB3"/>
    <w:rsid w:val="00752849"/>
    <w:rsid w:val="00752A5C"/>
    <w:rsid w:val="00752B38"/>
    <w:rsid w:val="007539DA"/>
    <w:rsid w:val="00753B26"/>
    <w:rsid w:val="00753B38"/>
    <w:rsid w:val="00753E1D"/>
    <w:rsid w:val="007540C1"/>
    <w:rsid w:val="00754596"/>
    <w:rsid w:val="00754627"/>
    <w:rsid w:val="00754658"/>
    <w:rsid w:val="00754690"/>
    <w:rsid w:val="007548D6"/>
    <w:rsid w:val="00754982"/>
    <w:rsid w:val="00754BE1"/>
    <w:rsid w:val="0075513B"/>
    <w:rsid w:val="00755194"/>
    <w:rsid w:val="007557A2"/>
    <w:rsid w:val="007557CB"/>
    <w:rsid w:val="007557EF"/>
    <w:rsid w:val="0075608E"/>
    <w:rsid w:val="007561AD"/>
    <w:rsid w:val="00756CA5"/>
    <w:rsid w:val="00756D25"/>
    <w:rsid w:val="00757091"/>
    <w:rsid w:val="007572D7"/>
    <w:rsid w:val="00757376"/>
    <w:rsid w:val="00757605"/>
    <w:rsid w:val="00757D80"/>
    <w:rsid w:val="00757F19"/>
    <w:rsid w:val="00760700"/>
    <w:rsid w:val="0076092B"/>
    <w:rsid w:val="00760D7B"/>
    <w:rsid w:val="00760DD9"/>
    <w:rsid w:val="00760E38"/>
    <w:rsid w:val="0076100D"/>
    <w:rsid w:val="0076108A"/>
    <w:rsid w:val="00761893"/>
    <w:rsid w:val="00761959"/>
    <w:rsid w:val="00761CA2"/>
    <w:rsid w:val="00761EF6"/>
    <w:rsid w:val="007621F2"/>
    <w:rsid w:val="0076277A"/>
    <w:rsid w:val="00762DD6"/>
    <w:rsid w:val="00763F17"/>
    <w:rsid w:val="00763F9C"/>
    <w:rsid w:val="00764067"/>
    <w:rsid w:val="00764A3C"/>
    <w:rsid w:val="00764B5E"/>
    <w:rsid w:val="00764E2D"/>
    <w:rsid w:val="0076506C"/>
    <w:rsid w:val="00765379"/>
    <w:rsid w:val="007653BA"/>
    <w:rsid w:val="0076550F"/>
    <w:rsid w:val="00765767"/>
    <w:rsid w:val="00766D22"/>
    <w:rsid w:val="0076707A"/>
    <w:rsid w:val="007677AD"/>
    <w:rsid w:val="00767805"/>
    <w:rsid w:val="007679D6"/>
    <w:rsid w:val="00767D0D"/>
    <w:rsid w:val="00767D97"/>
    <w:rsid w:val="007701E9"/>
    <w:rsid w:val="00770E87"/>
    <w:rsid w:val="00770E8A"/>
    <w:rsid w:val="00770E92"/>
    <w:rsid w:val="00770F6C"/>
    <w:rsid w:val="00771444"/>
    <w:rsid w:val="007714C8"/>
    <w:rsid w:val="00771AB1"/>
    <w:rsid w:val="00771E87"/>
    <w:rsid w:val="00771FA8"/>
    <w:rsid w:val="00771FE1"/>
    <w:rsid w:val="0077233D"/>
    <w:rsid w:val="007724D9"/>
    <w:rsid w:val="0077287E"/>
    <w:rsid w:val="007729B9"/>
    <w:rsid w:val="00772AA5"/>
    <w:rsid w:val="007730A6"/>
    <w:rsid w:val="00773105"/>
    <w:rsid w:val="0077314B"/>
    <w:rsid w:val="007731B5"/>
    <w:rsid w:val="0077332B"/>
    <w:rsid w:val="00773E3A"/>
    <w:rsid w:val="007740DB"/>
    <w:rsid w:val="00774355"/>
    <w:rsid w:val="0077447A"/>
    <w:rsid w:val="00774AC4"/>
    <w:rsid w:val="00775046"/>
    <w:rsid w:val="0077517B"/>
    <w:rsid w:val="00775324"/>
    <w:rsid w:val="00775588"/>
    <w:rsid w:val="0077567C"/>
    <w:rsid w:val="0077689A"/>
    <w:rsid w:val="00776B73"/>
    <w:rsid w:val="00776BA2"/>
    <w:rsid w:val="00776F2B"/>
    <w:rsid w:val="00777424"/>
    <w:rsid w:val="007776E8"/>
    <w:rsid w:val="007778BE"/>
    <w:rsid w:val="00777B59"/>
    <w:rsid w:val="00777BD4"/>
    <w:rsid w:val="00780005"/>
    <w:rsid w:val="007807A2"/>
    <w:rsid w:val="007808B6"/>
    <w:rsid w:val="00780B65"/>
    <w:rsid w:val="0078122F"/>
    <w:rsid w:val="00781360"/>
    <w:rsid w:val="00781CAB"/>
    <w:rsid w:val="00781E15"/>
    <w:rsid w:val="00782175"/>
    <w:rsid w:val="007824D3"/>
    <w:rsid w:val="007826F0"/>
    <w:rsid w:val="00782991"/>
    <w:rsid w:val="007831AD"/>
    <w:rsid w:val="007836EA"/>
    <w:rsid w:val="007839DF"/>
    <w:rsid w:val="00783E13"/>
    <w:rsid w:val="00783E9A"/>
    <w:rsid w:val="00784512"/>
    <w:rsid w:val="00784F92"/>
    <w:rsid w:val="00785909"/>
    <w:rsid w:val="00785BAD"/>
    <w:rsid w:val="00786578"/>
    <w:rsid w:val="00786B4A"/>
    <w:rsid w:val="00786B66"/>
    <w:rsid w:val="00786D1D"/>
    <w:rsid w:val="00787271"/>
    <w:rsid w:val="00787791"/>
    <w:rsid w:val="00787D63"/>
    <w:rsid w:val="00787EE0"/>
    <w:rsid w:val="007906AD"/>
    <w:rsid w:val="007911C3"/>
    <w:rsid w:val="0079133E"/>
    <w:rsid w:val="00791342"/>
    <w:rsid w:val="0079222F"/>
    <w:rsid w:val="00792A3D"/>
    <w:rsid w:val="00792B18"/>
    <w:rsid w:val="00792B61"/>
    <w:rsid w:val="00792DE5"/>
    <w:rsid w:val="00793684"/>
    <w:rsid w:val="00793A25"/>
    <w:rsid w:val="00793B4A"/>
    <w:rsid w:val="00793E8D"/>
    <w:rsid w:val="00794449"/>
    <w:rsid w:val="00795454"/>
    <w:rsid w:val="007954AD"/>
    <w:rsid w:val="0079575E"/>
    <w:rsid w:val="00795AB1"/>
    <w:rsid w:val="00796FEE"/>
    <w:rsid w:val="007976A3"/>
    <w:rsid w:val="00797705"/>
    <w:rsid w:val="00797F3B"/>
    <w:rsid w:val="007A0245"/>
    <w:rsid w:val="007A0379"/>
    <w:rsid w:val="007A0554"/>
    <w:rsid w:val="007A0696"/>
    <w:rsid w:val="007A0A29"/>
    <w:rsid w:val="007A13E1"/>
    <w:rsid w:val="007A14BF"/>
    <w:rsid w:val="007A19EF"/>
    <w:rsid w:val="007A1DEF"/>
    <w:rsid w:val="007A202F"/>
    <w:rsid w:val="007A2169"/>
    <w:rsid w:val="007A25A8"/>
    <w:rsid w:val="007A2B57"/>
    <w:rsid w:val="007A2CD3"/>
    <w:rsid w:val="007A3451"/>
    <w:rsid w:val="007A3615"/>
    <w:rsid w:val="007A40F9"/>
    <w:rsid w:val="007A4187"/>
    <w:rsid w:val="007A46C9"/>
    <w:rsid w:val="007A4793"/>
    <w:rsid w:val="007A4BB0"/>
    <w:rsid w:val="007A51BE"/>
    <w:rsid w:val="007A548C"/>
    <w:rsid w:val="007A5519"/>
    <w:rsid w:val="007A5DA6"/>
    <w:rsid w:val="007A5F33"/>
    <w:rsid w:val="007A6064"/>
    <w:rsid w:val="007A60F6"/>
    <w:rsid w:val="007A6286"/>
    <w:rsid w:val="007A65FD"/>
    <w:rsid w:val="007A666B"/>
    <w:rsid w:val="007A697B"/>
    <w:rsid w:val="007A700B"/>
    <w:rsid w:val="007A77AD"/>
    <w:rsid w:val="007A7881"/>
    <w:rsid w:val="007A7FC2"/>
    <w:rsid w:val="007B00A7"/>
    <w:rsid w:val="007B021A"/>
    <w:rsid w:val="007B0933"/>
    <w:rsid w:val="007B09A5"/>
    <w:rsid w:val="007B0C8C"/>
    <w:rsid w:val="007B1522"/>
    <w:rsid w:val="007B199F"/>
    <w:rsid w:val="007B2598"/>
    <w:rsid w:val="007B26F4"/>
    <w:rsid w:val="007B2A4F"/>
    <w:rsid w:val="007B2AF9"/>
    <w:rsid w:val="007B3648"/>
    <w:rsid w:val="007B3A63"/>
    <w:rsid w:val="007B3B74"/>
    <w:rsid w:val="007B44A0"/>
    <w:rsid w:val="007B4C4A"/>
    <w:rsid w:val="007B4CBB"/>
    <w:rsid w:val="007B4E92"/>
    <w:rsid w:val="007B5938"/>
    <w:rsid w:val="007B5B85"/>
    <w:rsid w:val="007B5BA6"/>
    <w:rsid w:val="007B5BE2"/>
    <w:rsid w:val="007B5F8A"/>
    <w:rsid w:val="007B60CE"/>
    <w:rsid w:val="007B6EA6"/>
    <w:rsid w:val="007B7408"/>
    <w:rsid w:val="007B74DE"/>
    <w:rsid w:val="007B774A"/>
    <w:rsid w:val="007B7C21"/>
    <w:rsid w:val="007B7CCF"/>
    <w:rsid w:val="007C0187"/>
    <w:rsid w:val="007C0339"/>
    <w:rsid w:val="007C0574"/>
    <w:rsid w:val="007C0E87"/>
    <w:rsid w:val="007C1394"/>
    <w:rsid w:val="007C148F"/>
    <w:rsid w:val="007C158C"/>
    <w:rsid w:val="007C1A8E"/>
    <w:rsid w:val="007C203C"/>
    <w:rsid w:val="007C2521"/>
    <w:rsid w:val="007C2893"/>
    <w:rsid w:val="007C28D5"/>
    <w:rsid w:val="007C2A3B"/>
    <w:rsid w:val="007C2F76"/>
    <w:rsid w:val="007C32DF"/>
    <w:rsid w:val="007C3AB3"/>
    <w:rsid w:val="007C3F89"/>
    <w:rsid w:val="007C42F3"/>
    <w:rsid w:val="007C4472"/>
    <w:rsid w:val="007C4582"/>
    <w:rsid w:val="007C51E6"/>
    <w:rsid w:val="007C5391"/>
    <w:rsid w:val="007C53D7"/>
    <w:rsid w:val="007C54AB"/>
    <w:rsid w:val="007C558F"/>
    <w:rsid w:val="007C5A85"/>
    <w:rsid w:val="007C5DD7"/>
    <w:rsid w:val="007C5E89"/>
    <w:rsid w:val="007C61FE"/>
    <w:rsid w:val="007C63F3"/>
    <w:rsid w:val="007C660D"/>
    <w:rsid w:val="007C67A7"/>
    <w:rsid w:val="007C7242"/>
    <w:rsid w:val="007C7266"/>
    <w:rsid w:val="007C7476"/>
    <w:rsid w:val="007C77C2"/>
    <w:rsid w:val="007D0023"/>
    <w:rsid w:val="007D06BC"/>
    <w:rsid w:val="007D088E"/>
    <w:rsid w:val="007D101D"/>
    <w:rsid w:val="007D139F"/>
    <w:rsid w:val="007D156A"/>
    <w:rsid w:val="007D1A1C"/>
    <w:rsid w:val="007D1AC8"/>
    <w:rsid w:val="007D1D96"/>
    <w:rsid w:val="007D1F35"/>
    <w:rsid w:val="007D2207"/>
    <w:rsid w:val="007D2443"/>
    <w:rsid w:val="007D2937"/>
    <w:rsid w:val="007D2CF6"/>
    <w:rsid w:val="007D2DA5"/>
    <w:rsid w:val="007D3673"/>
    <w:rsid w:val="007D375C"/>
    <w:rsid w:val="007D4006"/>
    <w:rsid w:val="007D403C"/>
    <w:rsid w:val="007D40F2"/>
    <w:rsid w:val="007D47BE"/>
    <w:rsid w:val="007D4BA7"/>
    <w:rsid w:val="007D4C8D"/>
    <w:rsid w:val="007D5686"/>
    <w:rsid w:val="007D5A3E"/>
    <w:rsid w:val="007D68F8"/>
    <w:rsid w:val="007D6A0E"/>
    <w:rsid w:val="007D6B0C"/>
    <w:rsid w:val="007D6E0E"/>
    <w:rsid w:val="007D7345"/>
    <w:rsid w:val="007D74EC"/>
    <w:rsid w:val="007D7704"/>
    <w:rsid w:val="007D772D"/>
    <w:rsid w:val="007D7DA1"/>
    <w:rsid w:val="007E05DC"/>
    <w:rsid w:val="007E1032"/>
    <w:rsid w:val="007E12F9"/>
    <w:rsid w:val="007E1588"/>
    <w:rsid w:val="007E1A84"/>
    <w:rsid w:val="007E2965"/>
    <w:rsid w:val="007E2C10"/>
    <w:rsid w:val="007E2FD1"/>
    <w:rsid w:val="007E34AC"/>
    <w:rsid w:val="007E3BB5"/>
    <w:rsid w:val="007E3E77"/>
    <w:rsid w:val="007E41BB"/>
    <w:rsid w:val="007E42E6"/>
    <w:rsid w:val="007E4316"/>
    <w:rsid w:val="007E449C"/>
    <w:rsid w:val="007E46D3"/>
    <w:rsid w:val="007E4991"/>
    <w:rsid w:val="007E49D6"/>
    <w:rsid w:val="007E5280"/>
    <w:rsid w:val="007E55AE"/>
    <w:rsid w:val="007E5936"/>
    <w:rsid w:val="007E5BDD"/>
    <w:rsid w:val="007E7B7D"/>
    <w:rsid w:val="007E7B9D"/>
    <w:rsid w:val="007E7EBF"/>
    <w:rsid w:val="007F0051"/>
    <w:rsid w:val="007F02E3"/>
    <w:rsid w:val="007F09D8"/>
    <w:rsid w:val="007F0B42"/>
    <w:rsid w:val="007F132D"/>
    <w:rsid w:val="007F2343"/>
    <w:rsid w:val="007F2845"/>
    <w:rsid w:val="007F29AF"/>
    <w:rsid w:val="007F31BC"/>
    <w:rsid w:val="007F31E1"/>
    <w:rsid w:val="007F340D"/>
    <w:rsid w:val="007F3903"/>
    <w:rsid w:val="007F3B64"/>
    <w:rsid w:val="007F3D4E"/>
    <w:rsid w:val="007F40A9"/>
    <w:rsid w:val="007F41E2"/>
    <w:rsid w:val="007F44A6"/>
    <w:rsid w:val="007F453D"/>
    <w:rsid w:val="007F4543"/>
    <w:rsid w:val="007F4EC1"/>
    <w:rsid w:val="007F5EB2"/>
    <w:rsid w:val="007F6DCD"/>
    <w:rsid w:val="007F7007"/>
    <w:rsid w:val="007F7151"/>
    <w:rsid w:val="007F7389"/>
    <w:rsid w:val="007F79B7"/>
    <w:rsid w:val="007F7F87"/>
    <w:rsid w:val="007F7FEE"/>
    <w:rsid w:val="00800A67"/>
    <w:rsid w:val="00800EEB"/>
    <w:rsid w:val="00800EFE"/>
    <w:rsid w:val="008015A9"/>
    <w:rsid w:val="00801ACA"/>
    <w:rsid w:val="00801C1D"/>
    <w:rsid w:val="00801F8A"/>
    <w:rsid w:val="008028E7"/>
    <w:rsid w:val="00802FAC"/>
    <w:rsid w:val="00802FB9"/>
    <w:rsid w:val="008037C2"/>
    <w:rsid w:val="00803FD8"/>
    <w:rsid w:val="00804356"/>
    <w:rsid w:val="0080435D"/>
    <w:rsid w:val="00804AE2"/>
    <w:rsid w:val="00804C4A"/>
    <w:rsid w:val="00804D9F"/>
    <w:rsid w:val="008050F4"/>
    <w:rsid w:val="0080515F"/>
    <w:rsid w:val="0080566A"/>
    <w:rsid w:val="008056AE"/>
    <w:rsid w:val="008057EB"/>
    <w:rsid w:val="008061C7"/>
    <w:rsid w:val="008065F0"/>
    <w:rsid w:val="0080668E"/>
    <w:rsid w:val="008066D5"/>
    <w:rsid w:val="0080698C"/>
    <w:rsid w:val="00806D92"/>
    <w:rsid w:val="00806DEE"/>
    <w:rsid w:val="00806F29"/>
    <w:rsid w:val="0080708B"/>
    <w:rsid w:val="008074FE"/>
    <w:rsid w:val="0080773D"/>
    <w:rsid w:val="008078DD"/>
    <w:rsid w:val="00807BF6"/>
    <w:rsid w:val="008103E0"/>
    <w:rsid w:val="008108AE"/>
    <w:rsid w:val="008109CF"/>
    <w:rsid w:val="00810D12"/>
    <w:rsid w:val="008112F5"/>
    <w:rsid w:val="008113B0"/>
    <w:rsid w:val="00811748"/>
    <w:rsid w:val="00811BD2"/>
    <w:rsid w:val="00811F41"/>
    <w:rsid w:val="00812816"/>
    <w:rsid w:val="00812A20"/>
    <w:rsid w:val="00812CF4"/>
    <w:rsid w:val="00812EA8"/>
    <w:rsid w:val="0081375A"/>
    <w:rsid w:val="00813B02"/>
    <w:rsid w:val="00813F05"/>
    <w:rsid w:val="008140F0"/>
    <w:rsid w:val="0081495D"/>
    <w:rsid w:val="00814D06"/>
    <w:rsid w:val="00814FD3"/>
    <w:rsid w:val="0081587A"/>
    <w:rsid w:val="00816671"/>
    <w:rsid w:val="00816826"/>
    <w:rsid w:val="008173E7"/>
    <w:rsid w:val="008200A5"/>
    <w:rsid w:val="00820223"/>
    <w:rsid w:val="008202B3"/>
    <w:rsid w:val="00820CA9"/>
    <w:rsid w:val="008213D0"/>
    <w:rsid w:val="0082154E"/>
    <w:rsid w:val="008217D6"/>
    <w:rsid w:val="008232E6"/>
    <w:rsid w:val="008233E5"/>
    <w:rsid w:val="008236F8"/>
    <w:rsid w:val="00823BAE"/>
    <w:rsid w:val="0082407E"/>
    <w:rsid w:val="00824251"/>
    <w:rsid w:val="008245C2"/>
    <w:rsid w:val="008246DF"/>
    <w:rsid w:val="00824701"/>
    <w:rsid w:val="00824955"/>
    <w:rsid w:val="008249EA"/>
    <w:rsid w:val="00824A78"/>
    <w:rsid w:val="00824A97"/>
    <w:rsid w:val="00825479"/>
    <w:rsid w:val="0082551B"/>
    <w:rsid w:val="00825B03"/>
    <w:rsid w:val="0082645A"/>
    <w:rsid w:val="00826B08"/>
    <w:rsid w:val="00826E61"/>
    <w:rsid w:val="00827085"/>
    <w:rsid w:val="0082772E"/>
    <w:rsid w:val="00827A43"/>
    <w:rsid w:val="00827AE6"/>
    <w:rsid w:val="008305FC"/>
    <w:rsid w:val="00830786"/>
    <w:rsid w:val="00830D0D"/>
    <w:rsid w:val="008312B5"/>
    <w:rsid w:val="008313DF"/>
    <w:rsid w:val="008319F5"/>
    <w:rsid w:val="00831BD7"/>
    <w:rsid w:val="00831CB4"/>
    <w:rsid w:val="00832151"/>
    <w:rsid w:val="00832273"/>
    <w:rsid w:val="00832648"/>
    <w:rsid w:val="008327D7"/>
    <w:rsid w:val="008329E1"/>
    <w:rsid w:val="00832E1F"/>
    <w:rsid w:val="00832F29"/>
    <w:rsid w:val="008330E4"/>
    <w:rsid w:val="008333A1"/>
    <w:rsid w:val="0083346B"/>
    <w:rsid w:val="0083386F"/>
    <w:rsid w:val="0083397B"/>
    <w:rsid w:val="00833E25"/>
    <w:rsid w:val="0083439E"/>
    <w:rsid w:val="00834735"/>
    <w:rsid w:val="008347E2"/>
    <w:rsid w:val="00834FBD"/>
    <w:rsid w:val="0083539B"/>
    <w:rsid w:val="00835EAB"/>
    <w:rsid w:val="00835F3D"/>
    <w:rsid w:val="00835FBC"/>
    <w:rsid w:val="008367D0"/>
    <w:rsid w:val="0083694D"/>
    <w:rsid w:val="00836BD6"/>
    <w:rsid w:val="00837303"/>
    <w:rsid w:val="0083768C"/>
    <w:rsid w:val="0083787D"/>
    <w:rsid w:val="00837D58"/>
    <w:rsid w:val="00840224"/>
    <w:rsid w:val="0084026E"/>
    <w:rsid w:val="00840AC0"/>
    <w:rsid w:val="00840B03"/>
    <w:rsid w:val="00840B4D"/>
    <w:rsid w:val="00840DC0"/>
    <w:rsid w:val="00840E19"/>
    <w:rsid w:val="00841582"/>
    <w:rsid w:val="0084165C"/>
    <w:rsid w:val="008417A1"/>
    <w:rsid w:val="008418EE"/>
    <w:rsid w:val="00842269"/>
    <w:rsid w:val="00842429"/>
    <w:rsid w:val="00842456"/>
    <w:rsid w:val="008428F5"/>
    <w:rsid w:val="00842A56"/>
    <w:rsid w:val="00842B98"/>
    <w:rsid w:val="00843089"/>
    <w:rsid w:val="0084329A"/>
    <w:rsid w:val="008434EA"/>
    <w:rsid w:val="00843982"/>
    <w:rsid w:val="008442A4"/>
    <w:rsid w:val="008445EE"/>
    <w:rsid w:val="00844EAB"/>
    <w:rsid w:val="008451F5"/>
    <w:rsid w:val="008451F8"/>
    <w:rsid w:val="00845A1B"/>
    <w:rsid w:val="00845A3D"/>
    <w:rsid w:val="008460F3"/>
    <w:rsid w:val="00846144"/>
    <w:rsid w:val="00846371"/>
    <w:rsid w:val="00846660"/>
    <w:rsid w:val="008468AC"/>
    <w:rsid w:val="008468BD"/>
    <w:rsid w:val="00846BB2"/>
    <w:rsid w:val="00846E97"/>
    <w:rsid w:val="0084725D"/>
    <w:rsid w:val="008473CE"/>
    <w:rsid w:val="008479E5"/>
    <w:rsid w:val="00847A96"/>
    <w:rsid w:val="008500E4"/>
    <w:rsid w:val="008505DB"/>
    <w:rsid w:val="008513FC"/>
    <w:rsid w:val="008516AB"/>
    <w:rsid w:val="008526D0"/>
    <w:rsid w:val="008532FF"/>
    <w:rsid w:val="00853410"/>
    <w:rsid w:val="008534F2"/>
    <w:rsid w:val="00853B0A"/>
    <w:rsid w:val="00853C3A"/>
    <w:rsid w:val="00853E2C"/>
    <w:rsid w:val="0085413E"/>
    <w:rsid w:val="008542A5"/>
    <w:rsid w:val="0085431C"/>
    <w:rsid w:val="0085471B"/>
    <w:rsid w:val="00854A5E"/>
    <w:rsid w:val="008554EE"/>
    <w:rsid w:val="0085556B"/>
    <w:rsid w:val="00855719"/>
    <w:rsid w:val="00855A3E"/>
    <w:rsid w:val="00855B77"/>
    <w:rsid w:val="00855C09"/>
    <w:rsid w:val="008567A2"/>
    <w:rsid w:val="00856820"/>
    <w:rsid w:val="00856A7C"/>
    <w:rsid w:val="00856FDD"/>
    <w:rsid w:val="0085733F"/>
    <w:rsid w:val="0085762A"/>
    <w:rsid w:val="00857E6F"/>
    <w:rsid w:val="00860064"/>
    <w:rsid w:val="0086016C"/>
    <w:rsid w:val="0086066D"/>
    <w:rsid w:val="00860722"/>
    <w:rsid w:val="00860B65"/>
    <w:rsid w:val="00860C1A"/>
    <w:rsid w:val="008610A3"/>
    <w:rsid w:val="00861CCF"/>
    <w:rsid w:val="0086240D"/>
    <w:rsid w:val="008626F8"/>
    <w:rsid w:val="00862A4F"/>
    <w:rsid w:val="00863901"/>
    <w:rsid w:val="00863969"/>
    <w:rsid w:val="008639B2"/>
    <w:rsid w:val="00863A0E"/>
    <w:rsid w:val="00863B13"/>
    <w:rsid w:val="00863C07"/>
    <w:rsid w:val="0086466D"/>
    <w:rsid w:val="00864A4F"/>
    <w:rsid w:val="00864E15"/>
    <w:rsid w:val="00864E53"/>
    <w:rsid w:val="00865124"/>
    <w:rsid w:val="008658F1"/>
    <w:rsid w:val="0086601E"/>
    <w:rsid w:val="0086641F"/>
    <w:rsid w:val="0086679E"/>
    <w:rsid w:val="0086742B"/>
    <w:rsid w:val="00867766"/>
    <w:rsid w:val="00867F66"/>
    <w:rsid w:val="00870640"/>
    <w:rsid w:val="00870BCD"/>
    <w:rsid w:val="00870FC8"/>
    <w:rsid w:val="00871027"/>
    <w:rsid w:val="008710E3"/>
    <w:rsid w:val="0087112C"/>
    <w:rsid w:val="008715D6"/>
    <w:rsid w:val="0087176B"/>
    <w:rsid w:val="00871DD9"/>
    <w:rsid w:val="008720E5"/>
    <w:rsid w:val="0087238E"/>
    <w:rsid w:val="008724FA"/>
    <w:rsid w:val="00872655"/>
    <w:rsid w:val="00872CE6"/>
    <w:rsid w:val="00872E91"/>
    <w:rsid w:val="0087301A"/>
    <w:rsid w:val="00873140"/>
    <w:rsid w:val="008732B8"/>
    <w:rsid w:val="00873523"/>
    <w:rsid w:val="00873F24"/>
    <w:rsid w:val="0087422F"/>
    <w:rsid w:val="008747E0"/>
    <w:rsid w:val="00874A29"/>
    <w:rsid w:val="00874AB6"/>
    <w:rsid w:val="00875000"/>
    <w:rsid w:val="008753BD"/>
    <w:rsid w:val="008753CF"/>
    <w:rsid w:val="008755E4"/>
    <w:rsid w:val="00875906"/>
    <w:rsid w:val="00875CEF"/>
    <w:rsid w:val="00876500"/>
    <w:rsid w:val="0087668A"/>
    <w:rsid w:val="00876DF4"/>
    <w:rsid w:val="00877852"/>
    <w:rsid w:val="008800BE"/>
    <w:rsid w:val="008806A3"/>
    <w:rsid w:val="00880924"/>
    <w:rsid w:val="00880BC0"/>
    <w:rsid w:val="00880F09"/>
    <w:rsid w:val="00881EC1"/>
    <w:rsid w:val="008823CC"/>
    <w:rsid w:val="008824AF"/>
    <w:rsid w:val="00882B38"/>
    <w:rsid w:val="00882DF1"/>
    <w:rsid w:val="00883138"/>
    <w:rsid w:val="00883460"/>
    <w:rsid w:val="00883974"/>
    <w:rsid w:val="0088460D"/>
    <w:rsid w:val="00884B29"/>
    <w:rsid w:val="00885016"/>
    <w:rsid w:val="00885424"/>
    <w:rsid w:val="00885466"/>
    <w:rsid w:val="00885BF8"/>
    <w:rsid w:val="00886087"/>
    <w:rsid w:val="0088628E"/>
    <w:rsid w:val="0088635B"/>
    <w:rsid w:val="008863C5"/>
    <w:rsid w:val="0088655D"/>
    <w:rsid w:val="008868A2"/>
    <w:rsid w:val="008869B2"/>
    <w:rsid w:val="00886A92"/>
    <w:rsid w:val="00886DA3"/>
    <w:rsid w:val="00886EC9"/>
    <w:rsid w:val="008876DA"/>
    <w:rsid w:val="0088777A"/>
    <w:rsid w:val="008878DA"/>
    <w:rsid w:val="00890B54"/>
    <w:rsid w:val="00890E64"/>
    <w:rsid w:val="00891020"/>
    <w:rsid w:val="00891731"/>
    <w:rsid w:val="0089223E"/>
    <w:rsid w:val="0089241B"/>
    <w:rsid w:val="00892D33"/>
    <w:rsid w:val="0089338B"/>
    <w:rsid w:val="008937B8"/>
    <w:rsid w:val="00893EF3"/>
    <w:rsid w:val="0089478F"/>
    <w:rsid w:val="008947A1"/>
    <w:rsid w:val="008947BE"/>
    <w:rsid w:val="008949DE"/>
    <w:rsid w:val="00894BC5"/>
    <w:rsid w:val="00894D05"/>
    <w:rsid w:val="00894E56"/>
    <w:rsid w:val="008952D6"/>
    <w:rsid w:val="00895912"/>
    <w:rsid w:val="00896841"/>
    <w:rsid w:val="00896DDE"/>
    <w:rsid w:val="00896E02"/>
    <w:rsid w:val="00896E88"/>
    <w:rsid w:val="00897785"/>
    <w:rsid w:val="00897A86"/>
    <w:rsid w:val="00897AE4"/>
    <w:rsid w:val="008A0EC0"/>
    <w:rsid w:val="008A1EA3"/>
    <w:rsid w:val="008A1FA6"/>
    <w:rsid w:val="008A21B2"/>
    <w:rsid w:val="008A2463"/>
    <w:rsid w:val="008A24E3"/>
    <w:rsid w:val="008A2610"/>
    <w:rsid w:val="008A29B5"/>
    <w:rsid w:val="008A3464"/>
    <w:rsid w:val="008A34B1"/>
    <w:rsid w:val="008A3F40"/>
    <w:rsid w:val="008A45DE"/>
    <w:rsid w:val="008A49AD"/>
    <w:rsid w:val="008A4CE4"/>
    <w:rsid w:val="008A4D99"/>
    <w:rsid w:val="008A518E"/>
    <w:rsid w:val="008A51E9"/>
    <w:rsid w:val="008A5907"/>
    <w:rsid w:val="008A5B4B"/>
    <w:rsid w:val="008A5E7C"/>
    <w:rsid w:val="008A5EE7"/>
    <w:rsid w:val="008A6631"/>
    <w:rsid w:val="008A677A"/>
    <w:rsid w:val="008A67EC"/>
    <w:rsid w:val="008A7037"/>
    <w:rsid w:val="008A77C5"/>
    <w:rsid w:val="008A7843"/>
    <w:rsid w:val="008A7BA9"/>
    <w:rsid w:val="008A7E0F"/>
    <w:rsid w:val="008B0A98"/>
    <w:rsid w:val="008B0BF4"/>
    <w:rsid w:val="008B0C12"/>
    <w:rsid w:val="008B0F06"/>
    <w:rsid w:val="008B0FE0"/>
    <w:rsid w:val="008B10C9"/>
    <w:rsid w:val="008B1321"/>
    <w:rsid w:val="008B1544"/>
    <w:rsid w:val="008B172E"/>
    <w:rsid w:val="008B1B6C"/>
    <w:rsid w:val="008B21D7"/>
    <w:rsid w:val="008B2784"/>
    <w:rsid w:val="008B2873"/>
    <w:rsid w:val="008B298F"/>
    <w:rsid w:val="008B2AFF"/>
    <w:rsid w:val="008B2C0A"/>
    <w:rsid w:val="008B2DC5"/>
    <w:rsid w:val="008B31E1"/>
    <w:rsid w:val="008B35AF"/>
    <w:rsid w:val="008B3F2E"/>
    <w:rsid w:val="008B3FB9"/>
    <w:rsid w:val="008B45D1"/>
    <w:rsid w:val="008B53AC"/>
    <w:rsid w:val="008B549A"/>
    <w:rsid w:val="008B5794"/>
    <w:rsid w:val="008B581C"/>
    <w:rsid w:val="008B590B"/>
    <w:rsid w:val="008B5DAD"/>
    <w:rsid w:val="008B6596"/>
    <w:rsid w:val="008B6AF9"/>
    <w:rsid w:val="008B6B1D"/>
    <w:rsid w:val="008B7405"/>
    <w:rsid w:val="008B7580"/>
    <w:rsid w:val="008B79A6"/>
    <w:rsid w:val="008B7B5A"/>
    <w:rsid w:val="008B7E42"/>
    <w:rsid w:val="008B7FD5"/>
    <w:rsid w:val="008C030D"/>
    <w:rsid w:val="008C09AC"/>
    <w:rsid w:val="008C0AA0"/>
    <w:rsid w:val="008C0BB0"/>
    <w:rsid w:val="008C1867"/>
    <w:rsid w:val="008C1A3E"/>
    <w:rsid w:val="008C1D3E"/>
    <w:rsid w:val="008C1FD2"/>
    <w:rsid w:val="008C2179"/>
    <w:rsid w:val="008C29DA"/>
    <w:rsid w:val="008C2AAB"/>
    <w:rsid w:val="008C2ADC"/>
    <w:rsid w:val="008C33F5"/>
    <w:rsid w:val="008C3577"/>
    <w:rsid w:val="008C39EB"/>
    <w:rsid w:val="008C4314"/>
    <w:rsid w:val="008C4BE6"/>
    <w:rsid w:val="008C5027"/>
    <w:rsid w:val="008C5C06"/>
    <w:rsid w:val="008C5FA3"/>
    <w:rsid w:val="008C6D2E"/>
    <w:rsid w:val="008C6ED6"/>
    <w:rsid w:val="008C703B"/>
    <w:rsid w:val="008C7173"/>
    <w:rsid w:val="008C768F"/>
    <w:rsid w:val="008C7A6D"/>
    <w:rsid w:val="008C7C49"/>
    <w:rsid w:val="008C7E97"/>
    <w:rsid w:val="008D03EA"/>
    <w:rsid w:val="008D047B"/>
    <w:rsid w:val="008D0680"/>
    <w:rsid w:val="008D0683"/>
    <w:rsid w:val="008D06C5"/>
    <w:rsid w:val="008D0B0D"/>
    <w:rsid w:val="008D0E88"/>
    <w:rsid w:val="008D0FB4"/>
    <w:rsid w:val="008D1067"/>
    <w:rsid w:val="008D10E4"/>
    <w:rsid w:val="008D1455"/>
    <w:rsid w:val="008D168E"/>
    <w:rsid w:val="008D1C29"/>
    <w:rsid w:val="008D24DD"/>
    <w:rsid w:val="008D30A5"/>
    <w:rsid w:val="008D342C"/>
    <w:rsid w:val="008D3B1F"/>
    <w:rsid w:val="008D46DB"/>
    <w:rsid w:val="008D5338"/>
    <w:rsid w:val="008D5849"/>
    <w:rsid w:val="008D5F7A"/>
    <w:rsid w:val="008D610C"/>
    <w:rsid w:val="008D64F8"/>
    <w:rsid w:val="008D6688"/>
    <w:rsid w:val="008D6E47"/>
    <w:rsid w:val="008D706C"/>
    <w:rsid w:val="008D72CE"/>
    <w:rsid w:val="008D72F6"/>
    <w:rsid w:val="008D741A"/>
    <w:rsid w:val="008D7DDC"/>
    <w:rsid w:val="008D7FF6"/>
    <w:rsid w:val="008E0863"/>
    <w:rsid w:val="008E0A53"/>
    <w:rsid w:val="008E0CAF"/>
    <w:rsid w:val="008E0E65"/>
    <w:rsid w:val="008E10B7"/>
    <w:rsid w:val="008E11EC"/>
    <w:rsid w:val="008E17F8"/>
    <w:rsid w:val="008E1CBB"/>
    <w:rsid w:val="008E1ED4"/>
    <w:rsid w:val="008E2339"/>
    <w:rsid w:val="008E27D6"/>
    <w:rsid w:val="008E2B23"/>
    <w:rsid w:val="008E2DD1"/>
    <w:rsid w:val="008E2E66"/>
    <w:rsid w:val="008E2E71"/>
    <w:rsid w:val="008E3100"/>
    <w:rsid w:val="008E34A6"/>
    <w:rsid w:val="008E360A"/>
    <w:rsid w:val="008E3D8C"/>
    <w:rsid w:val="008E3F7B"/>
    <w:rsid w:val="008E4497"/>
    <w:rsid w:val="008E5A0A"/>
    <w:rsid w:val="008E6554"/>
    <w:rsid w:val="008E6B92"/>
    <w:rsid w:val="008E6D0F"/>
    <w:rsid w:val="008E6D70"/>
    <w:rsid w:val="008E71AC"/>
    <w:rsid w:val="008E743B"/>
    <w:rsid w:val="008E7748"/>
    <w:rsid w:val="008E7AE0"/>
    <w:rsid w:val="008E7EFC"/>
    <w:rsid w:val="008F0036"/>
    <w:rsid w:val="008F02F7"/>
    <w:rsid w:val="008F0703"/>
    <w:rsid w:val="008F08B8"/>
    <w:rsid w:val="008F0946"/>
    <w:rsid w:val="008F0D0F"/>
    <w:rsid w:val="008F104E"/>
    <w:rsid w:val="008F1197"/>
    <w:rsid w:val="008F1DC8"/>
    <w:rsid w:val="008F242C"/>
    <w:rsid w:val="008F24B5"/>
    <w:rsid w:val="008F2765"/>
    <w:rsid w:val="008F2929"/>
    <w:rsid w:val="008F2C8B"/>
    <w:rsid w:val="008F31D2"/>
    <w:rsid w:val="008F3329"/>
    <w:rsid w:val="008F3490"/>
    <w:rsid w:val="008F41EC"/>
    <w:rsid w:val="008F43CD"/>
    <w:rsid w:val="008F48DD"/>
    <w:rsid w:val="008F4E0D"/>
    <w:rsid w:val="008F500F"/>
    <w:rsid w:val="008F51C9"/>
    <w:rsid w:val="008F561B"/>
    <w:rsid w:val="008F5E74"/>
    <w:rsid w:val="008F65BC"/>
    <w:rsid w:val="008F6BC0"/>
    <w:rsid w:val="008F6CCD"/>
    <w:rsid w:val="008F6FE6"/>
    <w:rsid w:val="008F70AA"/>
    <w:rsid w:val="008F759C"/>
    <w:rsid w:val="008F768B"/>
    <w:rsid w:val="009004D4"/>
    <w:rsid w:val="00900579"/>
    <w:rsid w:val="009005FF"/>
    <w:rsid w:val="00900C70"/>
    <w:rsid w:val="00900D6A"/>
    <w:rsid w:val="00901903"/>
    <w:rsid w:val="00901E31"/>
    <w:rsid w:val="009021AF"/>
    <w:rsid w:val="009023C1"/>
    <w:rsid w:val="009023FA"/>
    <w:rsid w:val="00902974"/>
    <w:rsid w:val="00902CF5"/>
    <w:rsid w:val="00902E35"/>
    <w:rsid w:val="00903067"/>
    <w:rsid w:val="0090352B"/>
    <w:rsid w:val="00903709"/>
    <w:rsid w:val="00903F01"/>
    <w:rsid w:val="009041FE"/>
    <w:rsid w:val="009042EE"/>
    <w:rsid w:val="009048AC"/>
    <w:rsid w:val="00904BD4"/>
    <w:rsid w:val="00904D98"/>
    <w:rsid w:val="00905687"/>
    <w:rsid w:val="00905722"/>
    <w:rsid w:val="00905C9C"/>
    <w:rsid w:val="00906460"/>
    <w:rsid w:val="00906A9B"/>
    <w:rsid w:val="00906FD3"/>
    <w:rsid w:val="00907076"/>
    <w:rsid w:val="009070DE"/>
    <w:rsid w:val="009077E5"/>
    <w:rsid w:val="009078B7"/>
    <w:rsid w:val="00910167"/>
    <w:rsid w:val="0091027C"/>
    <w:rsid w:val="0091071F"/>
    <w:rsid w:val="009108D1"/>
    <w:rsid w:val="0091097F"/>
    <w:rsid w:val="00910A3C"/>
    <w:rsid w:val="00910FBA"/>
    <w:rsid w:val="00910FFF"/>
    <w:rsid w:val="009114A1"/>
    <w:rsid w:val="009114AB"/>
    <w:rsid w:val="009115D7"/>
    <w:rsid w:val="009116E3"/>
    <w:rsid w:val="009118DC"/>
    <w:rsid w:val="00911D5E"/>
    <w:rsid w:val="00911ECA"/>
    <w:rsid w:val="009120B2"/>
    <w:rsid w:val="009126BC"/>
    <w:rsid w:val="0091275F"/>
    <w:rsid w:val="00912AC9"/>
    <w:rsid w:val="00913169"/>
    <w:rsid w:val="00913B86"/>
    <w:rsid w:val="00913E6A"/>
    <w:rsid w:val="00913FA3"/>
    <w:rsid w:val="009142F2"/>
    <w:rsid w:val="009145F2"/>
    <w:rsid w:val="00914674"/>
    <w:rsid w:val="00914DA5"/>
    <w:rsid w:val="009151D5"/>
    <w:rsid w:val="009152EA"/>
    <w:rsid w:val="00915D30"/>
    <w:rsid w:val="00915F07"/>
    <w:rsid w:val="00915F79"/>
    <w:rsid w:val="00916842"/>
    <w:rsid w:val="00916B1A"/>
    <w:rsid w:val="00916B3F"/>
    <w:rsid w:val="00916F08"/>
    <w:rsid w:val="00916FE8"/>
    <w:rsid w:val="00917309"/>
    <w:rsid w:val="00917AE2"/>
    <w:rsid w:val="00917D5C"/>
    <w:rsid w:val="00917DD7"/>
    <w:rsid w:val="00917E68"/>
    <w:rsid w:val="0092004E"/>
    <w:rsid w:val="009200B8"/>
    <w:rsid w:val="00920144"/>
    <w:rsid w:val="00920FAE"/>
    <w:rsid w:val="009217E7"/>
    <w:rsid w:val="00921BFC"/>
    <w:rsid w:val="00921E32"/>
    <w:rsid w:val="00921F40"/>
    <w:rsid w:val="0092295F"/>
    <w:rsid w:val="00922EB4"/>
    <w:rsid w:val="0092303B"/>
    <w:rsid w:val="00923B84"/>
    <w:rsid w:val="00923C6C"/>
    <w:rsid w:val="009261C0"/>
    <w:rsid w:val="0092633A"/>
    <w:rsid w:val="00926C0D"/>
    <w:rsid w:val="0092736A"/>
    <w:rsid w:val="0092741D"/>
    <w:rsid w:val="00927E40"/>
    <w:rsid w:val="00927F44"/>
    <w:rsid w:val="009301FB"/>
    <w:rsid w:val="009302ED"/>
    <w:rsid w:val="009309F7"/>
    <w:rsid w:val="00931064"/>
    <w:rsid w:val="00931354"/>
    <w:rsid w:val="009315BD"/>
    <w:rsid w:val="009319B7"/>
    <w:rsid w:val="0093238F"/>
    <w:rsid w:val="0093263E"/>
    <w:rsid w:val="00932B0E"/>
    <w:rsid w:val="009338B9"/>
    <w:rsid w:val="00933916"/>
    <w:rsid w:val="009344F4"/>
    <w:rsid w:val="009345B1"/>
    <w:rsid w:val="00934985"/>
    <w:rsid w:val="00934AAC"/>
    <w:rsid w:val="00935B1E"/>
    <w:rsid w:val="00935E36"/>
    <w:rsid w:val="0093606E"/>
    <w:rsid w:val="009366CF"/>
    <w:rsid w:val="00936CCE"/>
    <w:rsid w:val="00936EE6"/>
    <w:rsid w:val="00937267"/>
    <w:rsid w:val="009375C5"/>
    <w:rsid w:val="00937953"/>
    <w:rsid w:val="00937984"/>
    <w:rsid w:val="00940448"/>
    <w:rsid w:val="00940E7C"/>
    <w:rsid w:val="0094193C"/>
    <w:rsid w:val="00941B15"/>
    <w:rsid w:val="0094214D"/>
    <w:rsid w:val="00942460"/>
    <w:rsid w:val="009428B2"/>
    <w:rsid w:val="0094357B"/>
    <w:rsid w:val="009436CB"/>
    <w:rsid w:val="00943925"/>
    <w:rsid w:val="00943A8C"/>
    <w:rsid w:val="0094410E"/>
    <w:rsid w:val="0094449F"/>
    <w:rsid w:val="00944528"/>
    <w:rsid w:val="0094453E"/>
    <w:rsid w:val="0094466D"/>
    <w:rsid w:val="00944710"/>
    <w:rsid w:val="009447AD"/>
    <w:rsid w:val="00944D62"/>
    <w:rsid w:val="0094593D"/>
    <w:rsid w:val="00945E5F"/>
    <w:rsid w:val="00945E85"/>
    <w:rsid w:val="00946C0A"/>
    <w:rsid w:val="0094724B"/>
    <w:rsid w:val="0094749F"/>
    <w:rsid w:val="0094794E"/>
    <w:rsid w:val="00950626"/>
    <w:rsid w:val="00950976"/>
    <w:rsid w:val="009509B0"/>
    <w:rsid w:val="009512A5"/>
    <w:rsid w:val="0095133B"/>
    <w:rsid w:val="00951957"/>
    <w:rsid w:val="00951A9B"/>
    <w:rsid w:val="00951ADD"/>
    <w:rsid w:val="009521D5"/>
    <w:rsid w:val="00952A6D"/>
    <w:rsid w:val="00953892"/>
    <w:rsid w:val="00953B8B"/>
    <w:rsid w:val="00953CB5"/>
    <w:rsid w:val="00953EFA"/>
    <w:rsid w:val="00953FBA"/>
    <w:rsid w:val="009545E1"/>
    <w:rsid w:val="00954B1F"/>
    <w:rsid w:val="00954CAE"/>
    <w:rsid w:val="00954E1A"/>
    <w:rsid w:val="00954E51"/>
    <w:rsid w:val="009552C8"/>
    <w:rsid w:val="0095565A"/>
    <w:rsid w:val="00956C34"/>
    <w:rsid w:val="00956F10"/>
    <w:rsid w:val="00957010"/>
    <w:rsid w:val="009571F6"/>
    <w:rsid w:val="0095745A"/>
    <w:rsid w:val="009578ED"/>
    <w:rsid w:val="00957E53"/>
    <w:rsid w:val="00957F5D"/>
    <w:rsid w:val="009609CF"/>
    <w:rsid w:val="0096124F"/>
    <w:rsid w:val="009616B6"/>
    <w:rsid w:val="00961770"/>
    <w:rsid w:val="00961B16"/>
    <w:rsid w:val="00961D03"/>
    <w:rsid w:val="009620B1"/>
    <w:rsid w:val="009621AC"/>
    <w:rsid w:val="009622F1"/>
    <w:rsid w:val="009623FC"/>
    <w:rsid w:val="009627E9"/>
    <w:rsid w:val="00962A17"/>
    <w:rsid w:val="00962AD8"/>
    <w:rsid w:val="00962C93"/>
    <w:rsid w:val="00962CE4"/>
    <w:rsid w:val="00962EE7"/>
    <w:rsid w:val="00962EF0"/>
    <w:rsid w:val="0096315C"/>
    <w:rsid w:val="0096334C"/>
    <w:rsid w:val="0096376E"/>
    <w:rsid w:val="00963887"/>
    <w:rsid w:val="00963952"/>
    <w:rsid w:val="009639AF"/>
    <w:rsid w:val="00963A07"/>
    <w:rsid w:val="00963A69"/>
    <w:rsid w:val="00963B47"/>
    <w:rsid w:val="009648D9"/>
    <w:rsid w:val="0096491F"/>
    <w:rsid w:val="009649EA"/>
    <w:rsid w:val="00964ECB"/>
    <w:rsid w:val="009650AA"/>
    <w:rsid w:val="00965204"/>
    <w:rsid w:val="0096532B"/>
    <w:rsid w:val="0096589E"/>
    <w:rsid w:val="00965C9E"/>
    <w:rsid w:val="0096603E"/>
    <w:rsid w:val="0096612C"/>
    <w:rsid w:val="0096635F"/>
    <w:rsid w:val="00966DE9"/>
    <w:rsid w:val="009675CA"/>
    <w:rsid w:val="009678B5"/>
    <w:rsid w:val="009702D0"/>
    <w:rsid w:val="009702DA"/>
    <w:rsid w:val="00970C3D"/>
    <w:rsid w:val="00970D15"/>
    <w:rsid w:val="00971736"/>
    <w:rsid w:val="009717E4"/>
    <w:rsid w:val="00971AA8"/>
    <w:rsid w:val="00971C39"/>
    <w:rsid w:val="009721E3"/>
    <w:rsid w:val="009722BE"/>
    <w:rsid w:val="009724E9"/>
    <w:rsid w:val="00972A47"/>
    <w:rsid w:val="00972D94"/>
    <w:rsid w:val="009731F9"/>
    <w:rsid w:val="00973314"/>
    <w:rsid w:val="009733D4"/>
    <w:rsid w:val="009736F0"/>
    <w:rsid w:val="0097437B"/>
    <w:rsid w:val="00974C49"/>
    <w:rsid w:val="00974DCD"/>
    <w:rsid w:val="00975619"/>
    <w:rsid w:val="00975AF1"/>
    <w:rsid w:val="0097629B"/>
    <w:rsid w:val="00976698"/>
    <w:rsid w:val="00976FA5"/>
    <w:rsid w:val="00977201"/>
    <w:rsid w:val="009774CE"/>
    <w:rsid w:val="009776EB"/>
    <w:rsid w:val="00977891"/>
    <w:rsid w:val="0097794A"/>
    <w:rsid w:val="009801BD"/>
    <w:rsid w:val="00980947"/>
    <w:rsid w:val="00980BB1"/>
    <w:rsid w:val="00980C23"/>
    <w:rsid w:val="00980D6C"/>
    <w:rsid w:val="009810A5"/>
    <w:rsid w:val="00981C70"/>
    <w:rsid w:val="00981D37"/>
    <w:rsid w:val="00981DAF"/>
    <w:rsid w:val="00982380"/>
    <w:rsid w:val="009825DB"/>
    <w:rsid w:val="0098291C"/>
    <w:rsid w:val="009837DE"/>
    <w:rsid w:val="009838E1"/>
    <w:rsid w:val="00983A31"/>
    <w:rsid w:val="00984726"/>
    <w:rsid w:val="00984A27"/>
    <w:rsid w:val="00984DB0"/>
    <w:rsid w:val="00984F45"/>
    <w:rsid w:val="00984FE7"/>
    <w:rsid w:val="009851E2"/>
    <w:rsid w:val="009854A8"/>
    <w:rsid w:val="009854E8"/>
    <w:rsid w:val="009854FC"/>
    <w:rsid w:val="009858A7"/>
    <w:rsid w:val="00985BD7"/>
    <w:rsid w:val="00985BEE"/>
    <w:rsid w:val="00985D97"/>
    <w:rsid w:val="00986655"/>
    <w:rsid w:val="009868CB"/>
    <w:rsid w:val="009869CB"/>
    <w:rsid w:val="009874D8"/>
    <w:rsid w:val="009879A8"/>
    <w:rsid w:val="00987F4C"/>
    <w:rsid w:val="0099009F"/>
    <w:rsid w:val="00990118"/>
    <w:rsid w:val="0099024B"/>
    <w:rsid w:val="00990352"/>
    <w:rsid w:val="00990948"/>
    <w:rsid w:val="00990B8C"/>
    <w:rsid w:val="00990C3E"/>
    <w:rsid w:val="009917E0"/>
    <w:rsid w:val="00991979"/>
    <w:rsid w:val="0099298D"/>
    <w:rsid w:val="009929E7"/>
    <w:rsid w:val="00992FE9"/>
    <w:rsid w:val="009932BF"/>
    <w:rsid w:val="0099345D"/>
    <w:rsid w:val="00993B0D"/>
    <w:rsid w:val="00993DCC"/>
    <w:rsid w:val="00994249"/>
    <w:rsid w:val="00994B57"/>
    <w:rsid w:val="00994FF9"/>
    <w:rsid w:val="00995194"/>
    <w:rsid w:val="00996296"/>
    <w:rsid w:val="0099690D"/>
    <w:rsid w:val="00996B3D"/>
    <w:rsid w:val="00996EFF"/>
    <w:rsid w:val="00997427"/>
    <w:rsid w:val="009978CF"/>
    <w:rsid w:val="009978FD"/>
    <w:rsid w:val="0099790B"/>
    <w:rsid w:val="00997AC0"/>
    <w:rsid w:val="009A0DB8"/>
    <w:rsid w:val="009A1394"/>
    <w:rsid w:val="009A1712"/>
    <w:rsid w:val="009A1C33"/>
    <w:rsid w:val="009A1FAB"/>
    <w:rsid w:val="009A1FF5"/>
    <w:rsid w:val="009A2D5B"/>
    <w:rsid w:val="009A2EF0"/>
    <w:rsid w:val="009A3367"/>
    <w:rsid w:val="009A37D8"/>
    <w:rsid w:val="009A3813"/>
    <w:rsid w:val="009A457D"/>
    <w:rsid w:val="009A4665"/>
    <w:rsid w:val="009A4AB2"/>
    <w:rsid w:val="009A4DA4"/>
    <w:rsid w:val="009A52D8"/>
    <w:rsid w:val="009A5394"/>
    <w:rsid w:val="009A5F28"/>
    <w:rsid w:val="009A656A"/>
    <w:rsid w:val="009A6A8A"/>
    <w:rsid w:val="009A7406"/>
    <w:rsid w:val="009B0856"/>
    <w:rsid w:val="009B0959"/>
    <w:rsid w:val="009B0AF9"/>
    <w:rsid w:val="009B10E1"/>
    <w:rsid w:val="009B10FD"/>
    <w:rsid w:val="009B19EA"/>
    <w:rsid w:val="009B1E3F"/>
    <w:rsid w:val="009B2355"/>
    <w:rsid w:val="009B2967"/>
    <w:rsid w:val="009B2C61"/>
    <w:rsid w:val="009B2CD1"/>
    <w:rsid w:val="009B31AC"/>
    <w:rsid w:val="009B380C"/>
    <w:rsid w:val="009B380F"/>
    <w:rsid w:val="009B38AF"/>
    <w:rsid w:val="009B38D3"/>
    <w:rsid w:val="009B3B11"/>
    <w:rsid w:val="009B3BD0"/>
    <w:rsid w:val="009B3C36"/>
    <w:rsid w:val="009B4024"/>
    <w:rsid w:val="009B46EC"/>
    <w:rsid w:val="009B49B2"/>
    <w:rsid w:val="009B5293"/>
    <w:rsid w:val="009B5318"/>
    <w:rsid w:val="009B54E7"/>
    <w:rsid w:val="009B6345"/>
    <w:rsid w:val="009B6817"/>
    <w:rsid w:val="009B6847"/>
    <w:rsid w:val="009B6A07"/>
    <w:rsid w:val="009B6DB8"/>
    <w:rsid w:val="009B6F73"/>
    <w:rsid w:val="009B7436"/>
    <w:rsid w:val="009B778B"/>
    <w:rsid w:val="009B7891"/>
    <w:rsid w:val="009B79A1"/>
    <w:rsid w:val="009B7A32"/>
    <w:rsid w:val="009B7E32"/>
    <w:rsid w:val="009B7EF8"/>
    <w:rsid w:val="009C092B"/>
    <w:rsid w:val="009C0B21"/>
    <w:rsid w:val="009C15A3"/>
    <w:rsid w:val="009C15C3"/>
    <w:rsid w:val="009C1DFD"/>
    <w:rsid w:val="009C216D"/>
    <w:rsid w:val="009C220A"/>
    <w:rsid w:val="009C22EB"/>
    <w:rsid w:val="009C23AC"/>
    <w:rsid w:val="009C2AE3"/>
    <w:rsid w:val="009C2CE6"/>
    <w:rsid w:val="009C3150"/>
    <w:rsid w:val="009C3176"/>
    <w:rsid w:val="009C3B96"/>
    <w:rsid w:val="009C3D7E"/>
    <w:rsid w:val="009C4285"/>
    <w:rsid w:val="009C4F93"/>
    <w:rsid w:val="009C51AC"/>
    <w:rsid w:val="009C51E4"/>
    <w:rsid w:val="009C51F3"/>
    <w:rsid w:val="009C543A"/>
    <w:rsid w:val="009C54BA"/>
    <w:rsid w:val="009C5C82"/>
    <w:rsid w:val="009C5E2C"/>
    <w:rsid w:val="009C5E2D"/>
    <w:rsid w:val="009C61A8"/>
    <w:rsid w:val="009C636D"/>
    <w:rsid w:val="009C63F4"/>
    <w:rsid w:val="009C64CC"/>
    <w:rsid w:val="009C6853"/>
    <w:rsid w:val="009C697F"/>
    <w:rsid w:val="009C7416"/>
    <w:rsid w:val="009C7737"/>
    <w:rsid w:val="009D020B"/>
    <w:rsid w:val="009D0382"/>
    <w:rsid w:val="009D0E15"/>
    <w:rsid w:val="009D2286"/>
    <w:rsid w:val="009D23E8"/>
    <w:rsid w:val="009D253D"/>
    <w:rsid w:val="009D2617"/>
    <w:rsid w:val="009D267E"/>
    <w:rsid w:val="009D2889"/>
    <w:rsid w:val="009D2A96"/>
    <w:rsid w:val="009D36B1"/>
    <w:rsid w:val="009D36F3"/>
    <w:rsid w:val="009D3856"/>
    <w:rsid w:val="009D4521"/>
    <w:rsid w:val="009D4ADE"/>
    <w:rsid w:val="009D4DD7"/>
    <w:rsid w:val="009D505E"/>
    <w:rsid w:val="009D51BA"/>
    <w:rsid w:val="009D52E8"/>
    <w:rsid w:val="009D53AF"/>
    <w:rsid w:val="009D56DE"/>
    <w:rsid w:val="009D5918"/>
    <w:rsid w:val="009D5A16"/>
    <w:rsid w:val="009D5A94"/>
    <w:rsid w:val="009D66ED"/>
    <w:rsid w:val="009D71DA"/>
    <w:rsid w:val="009D79EF"/>
    <w:rsid w:val="009D7C81"/>
    <w:rsid w:val="009E05C5"/>
    <w:rsid w:val="009E0BE6"/>
    <w:rsid w:val="009E146F"/>
    <w:rsid w:val="009E15E9"/>
    <w:rsid w:val="009E174B"/>
    <w:rsid w:val="009E1895"/>
    <w:rsid w:val="009E18C6"/>
    <w:rsid w:val="009E1950"/>
    <w:rsid w:val="009E1FDB"/>
    <w:rsid w:val="009E23AD"/>
    <w:rsid w:val="009E2FFA"/>
    <w:rsid w:val="009E32EC"/>
    <w:rsid w:val="009E3368"/>
    <w:rsid w:val="009E348F"/>
    <w:rsid w:val="009E36E9"/>
    <w:rsid w:val="009E3AEA"/>
    <w:rsid w:val="009E3E8B"/>
    <w:rsid w:val="009E43BD"/>
    <w:rsid w:val="009E4994"/>
    <w:rsid w:val="009E4ABD"/>
    <w:rsid w:val="009E4C1E"/>
    <w:rsid w:val="009E5746"/>
    <w:rsid w:val="009E5E26"/>
    <w:rsid w:val="009E5F47"/>
    <w:rsid w:val="009E6047"/>
    <w:rsid w:val="009E67C6"/>
    <w:rsid w:val="009E67FF"/>
    <w:rsid w:val="009E6928"/>
    <w:rsid w:val="009E6CA7"/>
    <w:rsid w:val="009E6DB1"/>
    <w:rsid w:val="009E7207"/>
    <w:rsid w:val="009E7239"/>
    <w:rsid w:val="009E7640"/>
    <w:rsid w:val="009E79E4"/>
    <w:rsid w:val="009F0062"/>
    <w:rsid w:val="009F0155"/>
    <w:rsid w:val="009F052B"/>
    <w:rsid w:val="009F0AC3"/>
    <w:rsid w:val="009F0C9D"/>
    <w:rsid w:val="009F0CB8"/>
    <w:rsid w:val="009F12BA"/>
    <w:rsid w:val="009F138F"/>
    <w:rsid w:val="009F147A"/>
    <w:rsid w:val="009F170C"/>
    <w:rsid w:val="009F1747"/>
    <w:rsid w:val="009F1D6C"/>
    <w:rsid w:val="009F1DA4"/>
    <w:rsid w:val="009F1F87"/>
    <w:rsid w:val="009F2C7F"/>
    <w:rsid w:val="009F2DC7"/>
    <w:rsid w:val="009F3379"/>
    <w:rsid w:val="009F3525"/>
    <w:rsid w:val="009F3729"/>
    <w:rsid w:val="009F3936"/>
    <w:rsid w:val="009F3A10"/>
    <w:rsid w:val="009F3BE4"/>
    <w:rsid w:val="009F3C65"/>
    <w:rsid w:val="009F3E4B"/>
    <w:rsid w:val="009F411B"/>
    <w:rsid w:val="009F461E"/>
    <w:rsid w:val="009F46CD"/>
    <w:rsid w:val="009F4702"/>
    <w:rsid w:val="009F52BA"/>
    <w:rsid w:val="009F5943"/>
    <w:rsid w:val="009F5AB3"/>
    <w:rsid w:val="009F5E0C"/>
    <w:rsid w:val="009F6784"/>
    <w:rsid w:val="009F6A0F"/>
    <w:rsid w:val="009F6BD3"/>
    <w:rsid w:val="009F70A8"/>
    <w:rsid w:val="009F70FD"/>
    <w:rsid w:val="009F7287"/>
    <w:rsid w:val="009F7A9D"/>
    <w:rsid w:val="009F7DA6"/>
    <w:rsid w:val="009F7F74"/>
    <w:rsid w:val="00A009E6"/>
    <w:rsid w:val="00A00B51"/>
    <w:rsid w:val="00A00E05"/>
    <w:rsid w:val="00A00FF0"/>
    <w:rsid w:val="00A012AB"/>
    <w:rsid w:val="00A012DC"/>
    <w:rsid w:val="00A01B8A"/>
    <w:rsid w:val="00A01E06"/>
    <w:rsid w:val="00A0217A"/>
    <w:rsid w:val="00A025F1"/>
    <w:rsid w:val="00A0269D"/>
    <w:rsid w:val="00A027DD"/>
    <w:rsid w:val="00A02CB5"/>
    <w:rsid w:val="00A03568"/>
    <w:rsid w:val="00A0363D"/>
    <w:rsid w:val="00A0373D"/>
    <w:rsid w:val="00A0394F"/>
    <w:rsid w:val="00A03B84"/>
    <w:rsid w:val="00A03FDA"/>
    <w:rsid w:val="00A04B6A"/>
    <w:rsid w:val="00A04CCF"/>
    <w:rsid w:val="00A04EF6"/>
    <w:rsid w:val="00A05055"/>
    <w:rsid w:val="00A0513D"/>
    <w:rsid w:val="00A0518B"/>
    <w:rsid w:val="00A056E0"/>
    <w:rsid w:val="00A06000"/>
    <w:rsid w:val="00A060B6"/>
    <w:rsid w:val="00A06A32"/>
    <w:rsid w:val="00A0732D"/>
    <w:rsid w:val="00A07E40"/>
    <w:rsid w:val="00A07EAB"/>
    <w:rsid w:val="00A10C1C"/>
    <w:rsid w:val="00A11682"/>
    <w:rsid w:val="00A119AF"/>
    <w:rsid w:val="00A119E2"/>
    <w:rsid w:val="00A11E26"/>
    <w:rsid w:val="00A11FEA"/>
    <w:rsid w:val="00A124A9"/>
    <w:rsid w:val="00A12A9E"/>
    <w:rsid w:val="00A137D4"/>
    <w:rsid w:val="00A13C4A"/>
    <w:rsid w:val="00A13DA0"/>
    <w:rsid w:val="00A140BF"/>
    <w:rsid w:val="00A1423B"/>
    <w:rsid w:val="00A14415"/>
    <w:rsid w:val="00A1487D"/>
    <w:rsid w:val="00A14A4B"/>
    <w:rsid w:val="00A152B8"/>
    <w:rsid w:val="00A15323"/>
    <w:rsid w:val="00A15E5D"/>
    <w:rsid w:val="00A15FB4"/>
    <w:rsid w:val="00A160DA"/>
    <w:rsid w:val="00A16D55"/>
    <w:rsid w:val="00A16DCE"/>
    <w:rsid w:val="00A16E36"/>
    <w:rsid w:val="00A17198"/>
    <w:rsid w:val="00A175AF"/>
    <w:rsid w:val="00A175E5"/>
    <w:rsid w:val="00A17C85"/>
    <w:rsid w:val="00A17EEE"/>
    <w:rsid w:val="00A17F18"/>
    <w:rsid w:val="00A20373"/>
    <w:rsid w:val="00A2062C"/>
    <w:rsid w:val="00A2065C"/>
    <w:rsid w:val="00A20D4C"/>
    <w:rsid w:val="00A20F09"/>
    <w:rsid w:val="00A20F37"/>
    <w:rsid w:val="00A20F9A"/>
    <w:rsid w:val="00A2154B"/>
    <w:rsid w:val="00A21688"/>
    <w:rsid w:val="00A2184B"/>
    <w:rsid w:val="00A21999"/>
    <w:rsid w:val="00A219ED"/>
    <w:rsid w:val="00A21A5F"/>
    <w:rsid w:val="00A21AA4"/>
    <w:rsid w:val="00A21B1A"/>
    <w:rsid w:val="00A21B4B"/>
    <w:rsid w:val="00A22535"/>
    <w:rsid w:val="00A22D0E"/>
    <w:rsid w:val="00A22F9B"/>
    <w:rsid w:val="00A23768"/>
    <w:rsid w:val="00A239D9"/>
    <w:rsid w:val="00A23B4C"/>
    <w:rsid w:val="00A23C4B"/>
    <w:rsid w:val="00A23F91"/>
    <w:rsid w:val="00A23FAA"/>
    <w:rsid w:val="00A242A0"/>
    <w:rsid w:val="00A245C0"/>
    <w:rsid w:val="00A247B6"/>
    <w:rsid w:val="00A24C90"/>
    <w:rsid w:val="00A24E39"/>
    <w:rsid w:val="00A251A5"/>
    <w:rsid w:val="00A25273"/>
    <w:rsid w:val="00A254E1"/>
    <w:rsid w:val="00A25A2D"/>
    <w:rsid w:val="00A2644C"/>
    <w:rsid w:val="00A268CE"/>
    <w:rsid w:val="00A26B60"/>
    <w:rsid w:val="00A26EA6"/>
    <w:rsid w:val="00A272C1"/>
    <w:rsid w:val="00A27387"/>
    <w:rsid w:val="00A27395"/>
    <w:rsid w:val="00A27492"/>
    <w:rsid w:val="00A276CC"/>
    <w:rsid w:val="00A27CA9"/>
    <w:rsid w:val="00A27D56"/>
    <w:rsid w:val="00A30016"/>
    <w:rsid w:val="00A304BC"/>
    <w:rsid w:val="00A30711"/>
    <w:rsid w:val="00A308C4"/>
    <w:rsid w:val="00A30C28"/>
    <w:rsid w:val="00A30D62"/>
    <w:rsid w:val="00A3124F"/>
    <w:rsid w:val="00A3149A"/>
    <w:rsid w:val="00A3156C"/>
    <w:rsid w:val="00A31798"/>
    <w:rsid w:val="00A32243"/>
    <w:rsid w:val="00A32307"/>
    <w:rsid w:val="00A325AC"/>
    <w:rsid w:val="00A33268"/>
    <w:rsid w:val="00A3350A"/>
    <w:rsid w:val="00A33A2F"/>
    <w:rsid w:val="00A33AD3"/>
    <w:rsid w:val="00A33CC3"/>
    <w:rsid w:val="00A33D36"/>
    <w:rsid w:val="00A33DF7"/>
    <w:rsid w:val="00A348D6"/>
    <w:rsid w:val="00A349D9"/>
    <w:rsid w:val="00A34DEB"/>
    <w:rsid w:val="00A35187"/>
    <w:rsid w:val="00A35354"/>
    <w:rsid w:val="00A3593F"/>
    <w:rsid w:val="00A35CBD"/>
    <w:rsid w:val="00A35EF5"/>
    <w:rsid w:val="00A3605D"/>
    <w:rsid w:val="00A360EF"/>
    <w:rsid w:val="00A36160"/>
    <w:rsid w:val="00A37BA8"/>
    <w:rsid w:val="00A40D06"/>
    <w:rsid w:val="00A40D52"/>
    <w:rsid w:val="00A41B34"/>
    <w:rsid w:val="00A41C4A"/>
    <w:rsid w:val="00A42034"/>
    <w:rsid w:val="00A42636"/>
    <w:rsid w:val="00A4268C"/>
    <w:rsid w:val="00A42B5C"/>
    <w:rsid w:val="00A43664"/>
    <w:rsid w:val="00A43678"/>
    <w:rsid w:val="00A436B8"/>
    <w:rsid w:val="00A44001"/>
    <w:rsid w:val="00A441DE"/>
    <w:rsid w:val="00A44A69"/>
    <w:rsid w:val="00A44E29"/>
    <w:rsid w:val="00A454D5"/>
    <w:rsid w:val="00A456DB"/>
    <w:rsid w:val="00A45AA5"/>
    <w:rsid w:val="00A45B0E"/>
    <w:rsid w:val="00A45DA3"/>
    <w:rsid w:val="00A45DBF"/>
    <w:rsid w:val="00A4697C"/>
    <w:rsid w:val="00A47187"/>
    <w:rsid w:val="00A47255"/>
    <w:rsid w:val="00A4738E"/>
    <w:rsid w:val="00A473CF"/>
    <w:rsid w:val="00A47B11"/>
    <w:rsid w:val="00A47BFF"/>
    <w:rsid w:val="00A47E42"/>
    <w:rsid w:val="00A50154"/>
    <w:rsid w:val="00A5059D"/>
    <w:rsid w:val="00A509BE"/>
    <w:rsid w:val="00A51416"/>
    <w:rsid w:val="00A51487"/>
    <w:rsid w:val="00A51556"/>
    <w:rsid w:val="00A51D49"/>
    <w:rsid w:val="00A51FD3"/>
    <w:rsid w:val="00A5204E"/>
    <w:rsid w:val="00A529ED"/>
    <w:rsid w:val="00A52CD8"/>
    <w:rsid w:val="00A53D13"/>
    <w:rsid w:val="00A540AF"/>
    <w:rsid w:val="00A544C9"/>
    <w:rsid w:val="00A549A3"/>
    <w:rsid w:val="00A54DE3"/>
    <w:rsid w:val="00A5513D"/>
    <w:rsid w:val="00A5518E"/>
    <w:rsid w:val="00A55CFE"/>
    <w:rsid w:val="00A55F1B"/>
    <w:rsid w:val="00A562DF"/>
    <w:rsid w:val="00A566EE"/>
    <w:rsid w:val="00A568E9"/>
    <w:rsid w:val="00A56CF9"/>
    <w:rsid w:val="00A56DA7"/>
    <w:rsid w:val="00A56F98"/>
    <w:rsid w:val="00A5754D"/>
    <w:rsid w:val="00A5761B"/>
    <w:rsid w:val="00A577E2"/>
    <w:rsid w:val="00A578BA"/>
    <w:rsid w:val="00A57FAF"/>
    <w:rsid w:val="00A6041D"/>
    <w:rsid w:val="00A608A3"/>
    <w:rsid w:val="00A60992"/>
    <w:rsid w:val="00A60D86"/>
    <w:rsid w:val="00A6124E"/>
    <w:rsid w:val="00A6145D"/>
    <w:rsid w:val="00A61555"/>
    <w:rsid w:val="00A62066"/>
    <w:rsid w:val="00A62074"/>
    <w:rsid w:val="00A62C8F"/>
    <w:rsid w:val="00A6376A"/>
    <w:rsid w:val="00A63A58"/>
    <w:rsid w:val="00A64016"/>
    <w:rsid w:val="00A641B9"/>
    <w:rsid w:val="00A6553B"/>
    <w:rsid w:val="00A65629"/>
    <w:rsid w:val="00A65700"/>
    <w:rsid w:val="00A65778"/>
    <w:rsid w:val="00A659E1"/>
    <w:rsid w:val="00A663C0"/>
    <w:rsid w:val="00A66628"/>
    <w:rsid w:val="00A66A5A"/>
    <w:rsid w:val="00A66BB5"/>
    <w:rsid w:val="00A66BF0"/>
    <w:rsid w:val="00A675AD"/>
    <w:rsid w:val="00A67E1F"/>
    <w:rsid w:val="00A701FF"/>
    <w:rsid w:val="00A704E5"/>
    <w:rsid w:val="00A7053D"/>
    <w:rsid w:val="00A70752"/>
    <w:rsid w:val="00A70AE1"/>
    <w:rsid w:val="00A70DB8"/>
    <w:rsid w:val="00A70EC3"/>
    <w:rsid w:val="00A71217"/>
    <w:rsid w:val="00A71829"/>
    <w:rsid w:val="00A718BC"/>
    <w:rsid w:val="00A718BD"/>
    <w:rsid w:val="00A71AE2"/>
    <w:rsid w:val="00A72028"/>
    <w:rsid w:val="00A72482"/>
    <w:rsid w:val="00A724BC"/>
    <w:rsid w:val="00A7264B"/>
    <w:rsid w:val="00A727B0"/>
    <w:rsid w:val="00A72EF4"/>
    <w:rsid w:val="00A7325E"/>
    <w:rsid w:val="00A732E9"/>
    <w:rsid w:val="00A734D5"/>
    <w:rsid w:val="00A739A3"/>
    <w:rsid w:val="00A73CE5"/>
    <w:rsid w:val="00A73E8A"/>
    <w:rsid w:val="00A742D1"/>
    <w:rsid w:val="00A7467C"/>
    <w:rsid w:val="00A7598C"/>
    <w:rsid w:val="00A7606D"/>
    <w:rsid w:val="00A767F3"/>
    <w:rsid w:val="00A768B5"/>
    <w:rsid w:val="00A76E09"/>
    <w:rsid w:val="00A77184"/>
    <w:rsid w:val="00A771A0"/>
    <w:rsid w:val="00A77494"/>
    <w:rsid w:val="00A77542"/>
    <w:rsid w:val="00A776A8"/>
    <w:rsid w:val="00A7794B"/>
    <w:rsid w:val="00A77B37"/>
    <w:rsid w:val="00A80A8A"/>
    <w:rsid w:val="00A80B76"/>
    <w:rsid w:val="00A80B83"/>
    <w:rsid w:val="00A80DE5"/>
    <w:rsid w:val="00A811DD"/>
    <w:rsid w:val="00A81231"/>
    <w:rsid w:val="00A81F6F"/>
    <w:rsid w:val="00A82735"/>
    <w:rsid w:val="00A82760"/>
    <w:rsid w:val="00A82C21"/>
    <w:rsid w:val="00A82DDF"/>
    <w:rsid w:val="00A82F62"/>
    <w:rsid w:val="00A83162"/>
    <w:rsid w:val="00A8360E"/>
    <w:rsid w:val="00A83640"/>
    <w:rsid w:val="00A83D4E"/>
    <w:rsid w:val="00A840FB"/>
    <w:rsid w:val="00A842DB"/>
    <w:rsid w:val="00A8449A"/>
    <w:rsid w:val="00A844B6"/>
    <w:rsid w:val="00A84593"/>
    <w:rsid w:val="00A845B8"/>
    <w:rsid w:val="00A8468E"/>
    <w:rsid w:val="00A847FD"/>
    <w:rsid w:val="00A8482E"/>
    <w:rsid w:val="00A84901"/>
    <w:rsid w:val="00A84E66"/>
    <w:rsid w:val="00A860FA"/>
    <w:rsid w:val="00A861F9"/>
    <w:rsid w:val="00A86503"/>
    <w:rsid w:val="00A86A05"/>
    <w:rsid w:val="00A873D4"/>
    <w:rsid w:val="00A87655"/>
    <w:rsid w:val="00A8789C"/>
    <w:rsid w:val="00A87990"/>
    <w:rsid w:val="00A9024E"/>
    <w:rsid w:val="00A9045F"/>
    <w:rsid w:val="00A9072F"/>
    <w:rsid w:val="00A90749"/>
    <w:rsid w:val="00A9077D"/>
    <w:rsid w:val="00A90DC5"/>
    <w:rsid w:val="00A9152B"/>
    <w:rsid w:val="00A91633"/>
    <w:rsid w:val="00A91967"/>
    <w:rsid w:val="00A91981"/>
    <w:rsid w:val="00A91BCE"/>
    <w:rsid w:val="00A922F1"/>
    <w:rsid w:val="00A927D0"/>
    <w:rsid w:val="00A92A40"/>
    <w:rsid w:val="00A92D66"/>
    <w:rsid w:val="00A93971"/>
    <w:rsid w:val="00A93993"/>
    <w:rsid w:val="00A93B82"/>
    <w:rsid w:val="00A941B5"/>
    <w:rsid w:val="00A9464F"/>
    <w:rsid w:val="00A9500E"/>
    <w:rsid w:val="00A95146"/>
    <w:rsid w:val="00A9563C"/>
    <w:rsid w:val="00A95E0C"/>
    <w:rsid w:val="00A9611A"/>
    <w:rsid w:val="00A96539"/>
    <w:rsid w:val="00A96597"/>
    <w:rsid w:val="00A9667D"/>
    <w:rsid w:val="00A96D0C"/>
    <w:rsid w:val="00A96D18"/>
    <w:rsid w:val="00A9719A"/>
    <w:rsid w:val="00A979B4"/>
    <w:rsid w:val="00AA015B"/>
    <w:rsid w:val="00AA052C"/>
    <w:rsid w:val="00AA0DDE"/>
    <w:rsid w:val="00AA105A"/>
    <w:rsid w:val="00AA1197"/>
    <w:rsid w:val="00AA149A"/>
    <w:rsid w:val="00AA1DC1"/>
    <w:rsid w:val="00AA1E37"/>
    <w:rsid w:val="00AA1EEA"/>
    <w:rsid w:val="00AA20AE"/>
    <w:rsid w:val="00AA21C4"/>
    <w:rsid w:val="00AA237F"/>
    <w:rsid w:val="00AA2473"/>
    <w:rsid w:val="00AA29DA"/>
    <w:rsid w:val="00AA2E28"/>
    <w:rsid w:val="00AA3326"/>
    <w:rsid w:val="00AA3654"/>
    <w:rsid w:val="00AA36B7"/>
    <w:rsid w:val="00AA372A"/>
    <w:rsid w:val="00AA3B3A"/>
    <w:rsid w:val="00AA42A8"/>
    <w:rsid w:val="00AA4474"/>
    <w:rsid w:val="00AA4E89"/>
    <w:rsid w:val="00AA5075"/>
    <w:rsid w:val="00AA5280"/>
    <w:rsid w:val="00AA5527"/>
    <w:rsid w:val="00AA565B"/>
    <w:rsid w:val="00AA5B24"/>
    <w:rsid w:val="00AA5D15"/>
    <w:rsid w:val="00AA5FB5"/>
    <w:rsid w:val="00AA6250"/>
    <w:rsid w:val="00AA6BAC"/>
    <w:rsid w:val="00AA6FA3"/>
    <w:rsid w:val="00AA7221"/>
    <w:rsid w:val="00AA7413"/>
    <w:rsid w:val="00AA74CB"/>
    <w:rsid w:val="00AA7709"/>
    <w:rsid w:val="00AA798E"/>
    <w:rsid w:val="00AA7A40"/>
    <w:rsid w:val="00AA7CE0"/>
    <w:rsid w:val="00AA7FDA"/>
    <w:rsid w:val="00AB0234"/>
    <w:rsid w:val="00AB0780"/>
    <w:rsid w:val="00AB0AD2"/>
    <w:rsid w:val="00AB0CBD"/>
    <w:rsid w:val="00AB0DDD"/>
    <w:rsid w:val="00AB0E80"/>
    <w:rsid w:val="00AB142C"/>
    <w:rsid w:val="00AB1655"/>
    <w:rsid w:val="00AB16C5"/>
    <w:rsid w:val="00AB2180"/>
    <w:rsid w:val="00AB231B"/>
    <w:rsid w:val="00AB290A"/>
    <w:rsid w:val="00AB2A06"/>
    <w:rsid w:val="00AB2C64"/>
    <w:rsid w:val="00AB2D62"/>
    <w:rsid w:val="00AB31AD"/>
    <w:rsid w:val="00AB31DD"/>
    <w:rsid w:val="00AB39AE"/>
    <w:rsid w:val="00AB3F27"/>
    <w:rsid w:val="00AB402F"/>
    <w:rsid w:val="00AB4694"/>
    <w:rsid w:val="00AB4C46"/>
    <w:rsid w:val="00AB4FEE"/>
    <w:rsid w:val="00AB5320"/>
    <w:rsid w:val="00AB533A"/>
    <w:rsid w:val="00AB53C5"/>
    <w:rsid w:val="00AB55B0"/>
    <w:rsid w:val="00AB5DF2"/>
    <w:rsid w:val="00AB62BD"/>
    <w:rsid w:val="00AB6529"/>
    <w:rsid w:val="00AB67DD"/>
    <w:rsid w:val="00AB6844"/>
    <w:rsid w:val="00AB6D43"/>
    <w:rsid w:val="00AB729E"/>
    <w:rsid w:val="00AC00FF"/>
    <w:rsid w:val="00AC08DD"/>
    <w:rsid w:val="00AC0A87"/>
    <w:rsid w:val="00AC0BBD"/>
    <w:rsid w:val="00AC0DD5"/>
    <w:rsid w:val="00AC103E"/>
    <w:rsid w:val="00AC146B"/>
    <w:rsid w:val="00AC1626"/>
    <w:rsid w:val="00AC1698"/>
    <w:rsid w:val="00AC16AC"/>
    <w:rsid w:val="00AC1E72"/>
    <w:rsid w:val="00AC2200"/>
    <w:rsid w:val="00AC244F"/>
    <w:rsid w:val="00AC2729"/>
    <w:rsid w:val="00AC2BFA"/>
    <w:rsid w:val="00AC2DF0"/>
    <w:rsid w:val="00AC2F34"/>
    <w:rsid w:val="00AC30E7"/>
    <w:rsid w:val="00AC3610"/>
    <w:rsid w:val="00AC3FE4"/>
    <w:rsid w:val="00AC4550"/>
    <w:rsid w:val="00AC4650"/>
    <w:rsid w:val="00AC49D6"/>
    <w:rsid w:val="00AC5044"/>
    <w:rsid w:val="00AC5E1C"/>
    <w:rsid w:val="00AC61B8"/>
    <w:rsid w:val="00AC65D0"/>
    <w:rsid w:val="00AC69FB"/>
    <w:rsid w:val="00AC6A00"/>
    <w:rsid w:val="00AC6BEE"/>
    <w:rsid w:val="00AC6EAF"/>
    <w:rsid w:val="00AC7094"/>
    <w:rsid w:val="00AC7716"/>
    <w:rsid w:val="00AC7BBE"/>
    <w:rsid w:val="00AC7EBB"/>
    <w:rsid w:val="00AD02AF"/>
    <w:rsid w:val="00AD082F"/>
    <w:rsid w:val="00AD0E5B"/>
    <w:rsid w:val="00AD11F1"/>
    <w:rsid w:val="00AD121C"/>
    <w:rsid w:val="00AD1492"/>
    <w:rsid w:val="00AD1509"/>
    <w:rsid w:val="00AD17BB"/>
    <w:rsid w:val="00AD1E6E"/>
    <w:rsid w:val="00AD20DF"/>
    <w:rsid w:val="00AD263D"/>
    <w:rsid w:val="00AD2AF9"/>
    <w:rsid w:val="00AD2F49"/>
    <w:rsid w:val="00AD3419"/>
    <w:rsid w:val="00AD35F5"/>
    <w:rsid w:val="00AD3803"/>
    <w:rsid w:val="00AD407C"/>
    <w:rsid w:val="00AD42D3"/>
    <w:rsid w:val="00AD47C9"/>
    <w:rsid w:val="00AD4B03"/>
    <w:rsid w:val="00AD543E"/>
    <w:rsid w:val="00AD55A7"/>
    <w:rsid w:val="00AD5A88"/>
    <w:rsid w:val="00AD630C"/>
    <w:rsid w:val="00AD6597"/>
    <w:rsid w:val="00AD6612"/>
    <w:rsid w:val="00AD6E5D"/>
    <w:rsid w:val="00AD7281"/>
    <w:rsid w:val="00AD74BB"/>
    <w:rsid w:val="00AD7568"/>
    <w:rsid w:val="00AD7C29"/>
    <w:rsid w:val="00AD7D86"/>
    <w:rsid w:val="00AD7E7B"/>
    <w:rsid w:val="00AD7ECB"/>
    <w:rsid w:val="00AE0AF6"/>
    <w:rsid w:val="00AE0C09"/>
    <w:rsid w:val="00AE0D64"/>
    <w:rsid w:val="00AE12A9"/>
    <w:rsid w:val="00AE1371"/>
    <w:rsid w:val="00AE138C"/>
    <w:rsid w:val="00AE1531"/>
    <w:rsid w:val="00AE18D0"/>
    <w:rsid w:val="00AE1904"/>
    <w:rsid w:val="00AE2381"/>
    <w:rsid w:val="00AE280A"/>
    <w:rsid w:val="00AE2FAB"/>
    <w:rsid w:val="00AE318F"/>
    <w:rsid w:val="00AE3D88"/>
    <w:rsid w:val="00AE42F2"/>
    <w:rsid w:val="00AE45C0"/>
    <w:rsid w:val="00AE4827"/>
    <w:rsid w:val="00AE4CEE"/>
    <w:rsid w:val="00AE4DAC"/>
    <w:rsid w:val="00AE4E51"/>
    <w:rsid w:val="00AE4E75"/>
    <w:rsid w:val="00AE4E96"/>
    <w:rsid w:val="00AE5019"/>
    <w:rsid w:val="00AE5947"/>
    <w:rsid w:val="00AE68EB"/>
    <w:rsid w:val="00AE7260"/>
    <w:rsid w:val="00AE731D"/>
    <w:rsid w:val="00AE74C2"/>
    <w:rsid w:val="00AF02E1"/>
    <w:rsid w:val="00AF0655"/>
    <w:rsid w:val="00AF08C3"/>
    <w:rsid w:val="00AF0C22"/>
    <w:rsid w:val="00AF0FB6"/>
    <w:rsid w:val="00AF1511"/>
    <w:rsid w:val="00AF1F09"/>
    <w:rsid w:val="00AF207F"/>
    <w:rsid w:val="00AF2323"/>
    <w:rsid w:val="00AF242C"/>
    <w:rsid w:val="00AF311E"/>
    <w:rsid w:val="00AF32A5"/>
    <w:rsid w:val="00AF345A"/>
    <w:rsid w:val="00AF3633"/>
    <w:rsid w:val="00AF3D27"/>
    <w:rsid w:val="00AF41DF"/>
    <w:rsid w:val="00AF472E"/>
    <w:rsid w:val="00AF476C"/>
    <w:rsid w:val="00AF49CA"/>
    <w:rsid w:val="00AF4AFA"/>
    <w:rsid w:val="00AF4B09"/>
    <w:rsid w:val="00AF4F99"/>
    <w:rsid w:val="00AF5338"/>
    <w:rsid w:val="00AF53D2"/>
    <w:rsid w:val="00AF575F"/>
    <w:rsid w:val="00AF5773"/>
    <w:rsid w:val="00AF5859"/>
    <w:rsid w:val="00AF5A56"/>
    <w:rsid w:val="00AF6372"/>
    <w:rsid w:val="00AF64F3"/>
    <w:rsid w:val="00AF6622"/>
    <w:rsid w:val="00AF6F58"/>
    <w:rsid w:val="00AF735A"/>
    <w:rsid w:val="00B00066"/>
    <w:rsid w:val="00B00110"/>
    <w:rsid w:val="00B00391"/>
    <w:rsid w:val="00B00646"/>
    <w:rsid w:val="00B00810"/>
    <w:rsid w:val="00B00918"/>
    <w:rsid w:val="00B014FD"/>
    <w:rsid w:val="00B01B4F"/>
    <w:rsid w:val="00B01C39"/>
    <w:rsid w:val="00B01CD5"/>
    <w:rsid w:val="00B01D5D"/>
    <w:rsid w:val="00B02141"/>
    <w:rsid w:val="00B02D87"/>
    <w:rsid w:val="00B03385"/>
    <w:rsid w:val="00B04072"/>
    <w:rsid w:val="00B04A3B"/>
    <w:rsid w:val="00B04A62"/>
    <w:rsid w:val="00B04C16"/>
    <w:rsid w:val="00B04E9F"/>
    <w:rsid w:val="00B0535D"/>
    <w:rsid w:val="00B05A31"/>
    <w:rsid w:val="00B05D20"/>
    <w:rsid w:val="00B05FD5"/>
    <w:rsid w:val="00B0604E"/>
    <w:rsid w:val="00B066DB"/>
    <w:rsid w:val="00B068FC"/>
    <w:rsid w:val="00B06C2A"/>
    <w:rsid w:val="00B07518"/>
    <w:rsid w:val="00B078CD"/>
    <w:rsid w:val="00B078DA"/>
    <w:rsid w:val="00B07F08"/>
    <w:rsid w:val="00B07FCE"/>
    <w:rsid w:val="00B1013C"/>
    <w:rsid w:val="00B104A4"/>
    <w:rsid w:val="00B10592"/>
    <w:rsid w:val="00B10B54"/>
    <w:rsid w:val="00B110E5"/>
    <w:rsid w:val="00B11594"/>
    <w:rsid w:val="00B11D12"/>
    <w:rsid w:val="00B11F64"/>
    <w:rsid w:val="00B1267F"/>
    <w:rsid w:val="00B129C7"/>
    <w:rsid w:val="00B12DD5"/>
    <w:rsid w:val="00B1388A"/>
    <w:rsid w:val="00B138BA"/>
    <w:rsid w:val="00B138BB"/>
    <w:rsid w:val="00B13A13"/>
    <w:rsid w:val="00B13B4D"/>
    <w:rsid w:val="00B13E86"/>
    <w:rsid w:val="00B13ED1"/>
    <w:rsid w:val="00B1444A"/>
    <w:rsid w:val="00B145D5"/>
    <w:rsid w:val="00B14B9C"/>
    <w:rsid w:val="00B14C8F"/>
    <w:rsid w:val="00B15474"/>
    <w:rsid w:val="00B15763"/>
    <w:rsid w:val="00B15808"/>
    <w:rsid w:val="00B15D11"/>
    <w:rsid w:val="00B16282"/>
    <w:rsid w:val="00B162E0"/>
    <w:rsid w:val="00B1763F"/>
    <w:rsid w:val="00B176DB"/>
    <w:rsid w:val="00B20DD5"/>
    <w:rsid w:val="00B212EE"/>
    <w:rsid w:val="00B21320"/>
    <w:rsid w:val="00B21777"/>
    <w:rsid w:val="00B21A44"/>
    <w:rsid w:val="00B21FBC"/>
    <w:rsid w:val="00B223C3"/>
    <w:rsid w:val="00B2340A"/>
    <w:rsid w:val="00B23A96"/>
    <w:rsid w:val="00B23FF9"/>
    <w:rsid w:val="00B24247"/>
    <w:rsid w:val="00B244A4"/>
    <w:rsid w:val="00B24940"/>
    <w:rsid w:val="00B24B2B"/>
    <w:rsid w:val="00B24E8F"/>
    <w:rsid w:val="00B2559D"/>
    <w:rsid w:val="00B25627"/>
    <w:rsid w:val="00B256EA"/>
    <w:rsid w:val="00B2580D"/>
    <w:rsid w:val="00B2591F"/>
    <w:rsid w:val="00B25C5E"/>
    <w:rsid w:val="00B25FA0"/>
    <w:rsid w:val="00B26832"/>
    <w:rsid w:val="00B2696B"/>
    <w:rsid w:val="00B26AEC"/>
    <w:rsid w:val="00B273A1"/>
    <w:rsid w:val="00B27E22"/>
    <w:rsid w:val="00B27EE5"/>
    <w:rsid w:val="00B300DC"/>
    <w:rsid w:val="00B30305"/>
    <w:rsid w:val="00B30605"/>
    <w:rsid w:val="00B30813"/>
    <w:rsid w:val="00B30BF7"/>
    <w:rsid w:val="00B30EF7"/>
    <w:rsid w:val="00B31506"/>
    <w:rsid w:val="00B316EB"/>
    <w:rsid w:val="00B31975"/>
    <w:rsid w:val="00B31E44"/>
    <w:rsid w:val="00B322B4"/>
    <w:rsid w:val="00B32966"/>
    <w:rsid w:val="00B3299A"/>
    <w:rsid w:val="00B32A04"/>
    <w:rsid w:val="00B32FF5"/>
    <w:rsid w:val="00B33129"/>
    <w:rsid w:val="00B33216"/>
    <w:rsid w:val="00B3327E"/>
    <w:rsid w:val="00B33378"/>
    <w:rsid w:val="00B33736"/>
    <w:rsid w:val="00B33958"/>
    <w:rsid w:val="00B3498F"/>
    <w:rsid w:val="00B3586A"/>
    <w:rsid w:val="00B35E7F"/>
    <w:rsid w:val="00B35E86"/>
    <w:rsid w:val="00B35FA0"/>
    <w:rsid w:val="00B36576"/>
    <w:rsid w:val="00B36B3B"/>
    <w:rsid w:val="00B36D81"/>
    <w:rsid w:val="00B37A37"/>
    <w:rsid w:val="00B37B6D"/>
    <w:rsid w:val="00B406CA"/>
    <w:rsid w:val="00B4094F"/>
    <w:rsid w:val="00B40991"/>
    <w:rsid w:val="00B409AA"/>
    <w:rsid w:val="00B409C7"/>
    <w:rsid w:val="00B41C09"/>
    <w:rsid w:val="00B422F5"/>
    <w:rsid w:val="00B42530"/>
    <w:rsid w:val="00B427E8"/>
    <w:rsid w:val="00B428FF"/>
    <w:rsid w:val="00B42D28"/>
    <w:rsid w:val="00B42E2D"/>
    <w:rsid w:val="00B42FE0"/>
    <w:rsid w:val="00B4368A"/>
    <w:rsid w:val="00B437DB"/>
    <w:rsid w:val="00B438E7"/>
    <w:rsid w:val="00B4399F"/>
    <w:rsid w:val="00B43BB0"/>
    <w:rsid w:val="00B43E59"/>
    <w:rsid w:val="00B44774"/>
    <w:rsid w:val="00B44CBB"/>
    <w:rsid w:val="00B44DCF"/>
    <w:rsid w:val="00B458AE"/>
    <w:rsid w:val="00B45A3F"/>
    <w:rsid w:val="00B45CF2"/>
    <w:rsid w:val="00B4623A"/>
    <w:rsid w:val="00B462E7"/>
    <w:rsid w:val="00B464F3"/>
    <w:rsid w:val="00B46687"/>
    <w:rsid w:val="00B469D0"/>
    <w:rsid w:val="00B47097"/>
    <w:rsid w:val="00B4715B"/>
    <w:rsid w:val="00B47931"/>
    <w:rsid w:val="00B47BD6"/>
    <w:rsid w:val="00B50047"/>
    <w:rsid w:val="00B500C1"/>
    <w:rsid w:val="00B502FA"/>
    <w:rsid w:val="00B5053F"/>
    <w:rsid w:val="00B5055D"/>
    <w:rsid w:val="00B510E9"/>
    <w:rsid w:val="00B51196"/>
    <w:rsid w:val="00B51534"/>
    <w:rsid w:val="00B51647"/>
    <w:rsid w:val="00B51751"/>
    <w:rsid w:val="00B5179F"/>
    <w:rsid w:val="00B51A75"/>
    <w:rsid w:val="00B51C2E"/>
    <w:rsid w:val="00B52006"/>
    <w:rsid w:val="00B5244B"/>
    <w:rsid w:val="00B52AF9"/>
    <w:rsid w:val="00B531CB"/>
    <w:rsid w:val="00B53287"/>
    <w:rsid w:val="00B53379"/>
    <w:rsid w:val="00B540E4"/>
    <w:rsid w:val="00B550A7"/>
    <w:rsid w:val="00B55D98"/>
    <w:rsid w:val="00B561A6"/>
    <w:rsid w:val="00B561F3"/>
    <w:rsid w:val="00B56597"/>
    <w:rsid w:val="00B56DD6"/>
    <w:rsid w:val="00B576C0"/>
    <w:rsid w:val="00B57890"/>
    <w:rsid w:val="00B57C32"/>
    <w:rsid w:val="00B57DD8"/>
    <w:rsid w:val="00B60398"/>
    <w:rsid w:val="00B60D07"/>
    <w:rsid w:val="00B60D96"/>
    <w:rsid w:val="00B60F3A"/>
    <w:rsid w:val="00B61188"/>
    <w:rsid w:val="00B617CC"/>
    <w:rsid w:val="00B619C3"/>
    <w:rsid w:val="00B622F4"/>
    <w:rsid w:val="00B62BDE"/>
    <w:rsid w:val="00B63313"/>
    <w:rsid w:val="00B63D64"/>
    <w:rsid w:val="00B63F79"/>
    <w:rsid w:val="00B64199"/>
    <w:rsid w:val="00B64B1A"/>
    <w:rsid w:val="00B64BE5"/>
    <w:rsid w:val="00B64C0E"/>
    <w:rsid w:val="00B64C97"/>
    <w:rsid w:val="00B64F9B"/>
    <w:rsid w:val="00B65197"/>
    <w:rsid w:val="00B65468"/>
    <w:rsid w:val="00B656A1"/>
    <w:rsid w:val="00B66401"/>
    <w:rsid w:val="00B664B1"/>
    <w:rsid w:val="00B66768"/>
    <w:rsid w:val="00B67020"/>
    <w:rsid w:val="00B671EF"/>
    <w:rsid w:val="00B675A6"/>
    <w:rsid w:val="00B679C4"/>
    <w:rsid w:val="00B703DF"/>
    <w:rsid w:val="00B705CC"/>
    <w:rsid w:val="00B70794"/>
    <w:rsid w:val="00B707F4"/>
    <w:rsid w:val="00B70824"/>
    <w:rsid w:val="00B70CD4"/>
    <w:rsid w:val="00B710DE"/>
    <w:rsid w:val="00B712F9"/>
    <w:rsid w:val="00B7159A"/>
    <w:rsid w:val="00B7174E"/>
    <w:rsid w:val="00B71A49"/>
    <w:rsid w:val="00B72667"/>
    <w:rsid w:val="00B72E1F"/>
    <w:rsid w:val="00B72ECD"/>
    <w:rsid w:val="00B732A9"/>
    <w:rsid w:val="00B73316"/>
    <w:rsid w:val="00B73A12"/>
    <w:rsid w:val="00B73B1F"/>
    <w:rsid w:val="00B73B20"/>
    <w:rsid w:val="00B74365"/>
    <w:rsid w:val="00B74388"/>
    <w:rsid w:val="00B74CB5"/>
    <w:rsid w:val="00B7514C"/>
    <w:rsid w:val="00B75388"/>
    <w:rsid w:val="00B75C04"/>
    <w:rsid w:val="00B75E16"/>
    <w:rsid w:val="00B7640E"/>
    <w:rsid w:val="00B766C7"/>
    <w:rsid w:val="00B767FC"/>
    <w:rsid w:val="00B76824"/>
    <w:rsid w:val="00B76D8F"/>
    <w:rsid w:val="00B77009"/>
    <w:rsid w:val="00B7770B"/>
    <w:rsid w:val="00B77932"/>
    <w:rsid w:val="00B77F5C"/>
    <w:rsid w:val="00B8060A"/>
    <w:rsid w:val="00B80B94"/>
    <w:rsid w:val="00B81396"/>
    <w:rsid w:val="00B818B8"/>
    <w:rsid w:val="00B82126"/>
    <w:rsid w:val="00B82C15"/>
    <w:rsid w:val="00B82C83"/>
    <w:rsid w:val="00B83239"/>
    <w:rsid w:val="00B838FD"/>
    <w:rsid w:val="00B83C31"/>
    <w:rsid w:val="00B83EBD"/>
    <w:rsid w:val="00B844FC"/>
    <w:rsid w:val="00B8492D"/>
    <w:rsid w:val="00B84A47"/>
    <w:rsid w:val="00B84AD2"/>
    <w:rsid w:val="00B84C1D"/>
    <w:rsid w:val="00B85408"/>
    <w:rsid w:val="00B85686"/>
    <w:rsid w:val="00B856EA"/>
    <w:rsid w:val="00B856F9"/>
    <w:rsid w:val="00B85D3B"/>
    <w:rsid w:val="00B85D98"/>
    <w:rsid w:val="00B8633E"/>
    <w:rsid w:val="00B86593"/>
    <w:rsid w:val="00B8701D"/>
    <w:rsid w:val="00B87ED2"/>
    <w:rsid w:val="00B900E2"/>
    <w:rsid w:val="00B90237"/>
    <w:rsid w:val="00B904A4"/>
    <w:rsid w:val="00B912D8"/>
    <w:rsid w:val="00B91A4A"/>
    <w:rsid w:val="00B91B37"/>
    <w:rsid w:val="00B9203E"/>
    <w:rsid w:val="00B92140"/>
    <w:rsid w:val="00B923E2"/>
    <w:rsid w:val="00B92D95"/>
    <w:rsid w:val="00B938D0"/>
    <w:rsid w:val="00B93A66"/>
    <w:rsid w:val="00B93AFE"/>
    <w:rsid w:val="00B93C31"/>
    <w:rsid w:val="00B93E19"/>
    <w:rsid w:val="00B94033"/>
    <w:rsid w:val="00B94284"/>
    <w:rsid w:val="00B94364"/>
    <w:rsid w:val="00B948AF"/>
    <w:rsid w:val="00B94944"/>
    <w:rsid w:val="00B94F2F"/>
    <w:rsid w:val="00B951F9"/>
    <w:rsid w:val="00B952C5"/>
    <w:rsid w:val="00B95425"/>
    <w:rsid w:val="00B95C28"/>
    <w:rsid w:val="00B95DAD"/>
    <w:rsid w:val="00B9650C"/>
    <w:rsid w:val="00B96AA6"/>
    <w:rsid w:val="00B972A6"/>
    <w:rsid w:val="00B972B1"/>
    <w:rsid w:val="00B97689"/>
    <w:rsid w:val="00B97BF3"/>
    <w:rsid w:val="00B97DC7"/>
    <w:rsid w:val="00BA0134"/>
    <w:rsid w:val="00BA03EB"/>
    <w:rsid w:val="00BA0AC4"/>
    <w:rsid w:val="00BA0FFB"/>
    <w:rsid w:val="00BA1446"/>
    <w:rsid w:val="00BA1CDA"/>
    <w:rsid w:val="00BA22E5"/>
    <w:rsid w:val="00BA270F"/>
    <w:rsid w:val="00BA274D"/>
    <w:rsid w:val="00BA2814"/>
    <w:rsid w:val="00BA2A56"/>
    <w:rsid w:val="00BA2B0A"/>
    <w:rsid w:val="00BA35D9"/>
    <w:rsid w:val="00BA414E"/>
    <w:rsid w:val="00BA43D7"/>
    <w:rsid w:val="00BA4AB9"/>
    <w:rsid w:val="00BA5473"/>
    <w:rsid w:val="00BA58EE"/>
    <w:rsid w:val="00BA5B3C"/>
    <w:rsid w:val="00BA5F19"/>
    <w:rsid w:val="00BA602B"/>
    <w:rsid w:val="00BA6205"/>
    <w:rsid w:val="00BA6207"/>
    <w:rsid w:val="00BA64E5"/>
    <w:rsid w:val="00BA65BE"/>
    <w:rsid w:val="00BA6C12"/>
    <w:rsid w:val="00BA6CC1"/>
    <w:rsid w:val="00BA6CE3"/>
    <w:rsid w:val="00BA6DC0"/>
    <w:rsid w:val="00BA6F6D"/>
    <w:rsid w:val="00BA7C1A"/>
    <w:rsid w:val="00BA7D20"/>
    <w:rsid w:val="00BA7F58"/>
    <w:rsid w:val="00BB09D8"/>
    <w:rsid w:val="00BB1366"/>
    <w:rsid w:val="00BB1CED"/>
    <w:rsid w:val="00BB24F1"/>
    <w:rsid w:val="00BB2AA5"/>
    <w:rsid w:val="00BB2DF1"/>
    <w:rsid w:val="00BB2F48"/>
    <w:rsid w:val="00BB2FBD"/>
    <w:rsid w:val="00BB332C"/>
    <w:rsid w:val="00BB35A0"/>
    <w:rsid w:val="00BB3A43"/>
    <w:rsid w:val="00BB3D1E"/>
    <w:rsid w:val="00BB4097"/>
    <w:rsid w:val="00BB4472"/>
    <w:rsid w:val="00BB4B7C"/>
    <w:rsid w:val="00BB53A3"/>
    <w:rsid w:val="00BB552F"/>
    <w:rsid w:val="00BB5720"/>
    <w:rsid w:val="00BB58AB"/>
    <w:rsid w:val="00BB5977"/>
    <w:rsid w:val="00BB6219"/>
    <w:rsid w:val="00BB626C"/>
    <w:rsid w:val="00BB63B7"/>
    <w:rsid w:val="00BB67E0"/>
    <w:rsid w:val="00BB67FC"/>
    <w:rsid w:val="00BB693A"/>
    <w:rsid w:val="00BB792D"/>
    <w:rsid w:val="00BC0352"/>
    <w:rsid w:val="00BC03E7"/>
    <w:rsid w:val="00BC047B"/>
    <w:rsid w:val="00BC0B64"/>
    <w:rsid w:val="00BC0C1B"/>
    <w:rsid w:val="00BC0D94"/>
    <w:rsid w:val="00BC0ECF"/>
    <w:rsid w:val="00BC112D"/>
    <w:rsid w:val="00BC13D4"/>
    <w:rsid w:val="00BC1770"/>
    <w:rsid w:val="00BC1D81"/>
    <w:rsid w:val="00BC275E"/>
    <w:rsid w:val="00BC2777"/>
    <w:rsid w:val="00BC278F"/>
    <w:rsid w:val="00BC2BF9"/>
    <w:rsid w:val="00BC2D47"/>
    <w:rsid w:val="00BC2DE4"/>
    <w:rsid w:val="00BC2E34"/>
    <w:rsid w:val="00BC34C9"/>
    <w:rsid w:val="00BC36A5"/>
    <w:rsid w:val="00BC3871"/>
    <w:rsid w:val="00BC4177"/>
    <w:rsid w:val="00BC4193"/>
    <w:rsid w:val="00BC41A6"/>
    <w:rsid w:val="00BC422F"/>
    <w:rsid w:val="00BC5024"/>
    <w:rsid w:val="00BC5535"/>
    <w:rsid w:val="00BC5D48"/>
    <w:rsid w:val="00BC5E63"/>
    <w:rsid w:val="00BC616D"/>
    <w:rsid w:val="00BC624C"/>
    <w:rsid w:val="00BC6323"/>
    <w:rsid w:val="00BC64E3"/>
    <w:rsid w:val="00BC6A16"/>
    <w:rsid w:val="00BC6C62"/>
    <w:rsid w:val="00BC7A18"/>
    <w:rsid w:val="00BC7B7E"/>
    <w:rsid w:val="00BC7C0C"/>
    <w:rsid w:val="00BC7FD1"/>
    <w:rsid w:val="00BD02F3"/>
    <w:rsid w:val="00BD047B"/>
    <w:rsid w:val="00BD079F"/>
    <w:rsid w:val="00BD0890"/>
    <w:rsid w:val="00BD1167"/>
    <w:rsid w:val="00BD117C"/>
    <w:rsid w:val="00BD1345"/>
    <w:rsid w:val="00BD1482"/>
    <w:rsid w:val="00BD195C"/>
    <w:rsid w:val="00BD2180"/>
    <w:rsid w:val="00BD24A5"/>
    <w:rsid w:val="00BD2676"/>
    <w:rsid w:val="00BD2A13"/>
    <w:rsid w:val="00BD2C08"/>
    <w:rsid w:val="00BD2D43"/>
    <w:rsid w:val="00BD30CE"/>
    <w:rsid w:val="00BD396C"/>
    <w:rsid w:val="00BD39D8"/>
    <w:rsid w:val="00BD3B31"/>
    <w:rsid w:val="00BD3ECC"/>
    <w:rsid w:val="00BD4417"/>
    <w:rsid w:val="00BD48FD"/>
    <w:rsid w:val="00BD4A51"/>
    <w:rsid w:val="00BD4D04"/>
    <w:rsid w:val="00BD4F70"/>
    <w:rsid w:val="00BD528D"/>
    <w:rsid w:val="00BD5297"/>
    <w:rsid w:val="00BD54AE"/>
    <w:rsid w:val="00BD56D7"/>
    <w:rsid w:val="00BD58C9"/>
    <w:rsid w:val="00BD5F4A"/>
    <w:rsid w:val="00BD71E8"/>
    <w:rsid w:val="00BD7373"/>
    <w:rsid w:val="00BD756D"/>
    <w:rsid w:val="00BD7A39"/>
    <w:rsid w:val="00BD7AE3"/>
    <w:rsid w:val="00BD7CD4"/>
    <w:rsid w:val="00BD7D62"/>
    <w:rsid w:val="00BD7E20"/>
    <w:rsid w:val="00BE0239"/>
    <w:rsid w:val="00BE0589"/>
    <w:rsid w:val="00BE09B4"/>
    <w:rsid w:val="00BE0B84"/>
    <w:rsid w:val="00BE0B93"/>
    <w:rsid w:val="00BE0DB4"/>
    <w:rsid w:val="00BE1378"/>
    <w:rsid w:val="00BE14A8"/>
    <w:rsid w:val="00BE1656"/>
    <w:rsid w:val="00BE1725"/>
    <w:rsid w:val="00BE1ACA"/>
    <w:rsid w:val="00BE1C8A"/>
    <w:rsid w:val="00BE20B4"/>
    <w:rsid w:val="00BE2630"/>
    <w:rsid w:val="00BE2A1A"/>
    <w:rsid w:val="00BE2B67"/>
    <w:rsid w:val="00BE305B"/>
    <w:rsid w:val="00BE370D"/>
    <w:rsid w:val="00BE3EE2"/>
    <w:rsid w:val="00BE4A26"/>
    <w:rsid w:val="00BE4B8E"/>
    <w:rsid w:val="00BE4D46"/>
    <w:rsid w:val="00BE4D64"/>
    <w:rsid w:val="00BE4DCA"/>
    <w:rsid w:val="00BE5062"/>
    <w:rsid w:val="00BE5152"/>
    <w:rsid w:val="00BE5482"/>
    <w:rsid w:val="00BE560B"/>
    <w:rsid w:val="00BE5711"/>
    <w:rsid w:val="00BE5A8D"/>
    <w:rsid w:val="00BE5D6D"/>
    <w:rsid w:val="00BE5E50"/>
    <w:rsid w:val="00BE6004"/>
    <w:rsid w:val="00BE6102"/>
    <w:rsid w:val="00BE6279"/>
    <w:rsid w:val="00BE6AC8"/>
    <w:rsid w:val="00BE7038"/>
    <w:rsid w:val="00BE7045"/>
    <w:rsid w:val="00BE7108"/>
    <w:rsid w:val="00BE7222"/>
    <w:rsid w:val="00BE728E"/>
    <w:rsid w:val="00BF0037"/>
    <w:rsid w:val="00BF0957"/>
    <w:rsid w:val="00BF0BBF"/>
    <w:rsid w:val="00BF0F7E"/>
    <w:rsid w:val="00BF1164"/>
    <w:rsid w:val="00BF123C"/>
    <w:rsid w:val="00BF204A"/>
    <w:rsid w:val="00BF21E9"/>
    <w:rsid w:val="00BF2D39"/>
    <w:rsid w:val="00BF328D"/>
    <w:rsid w:val="00BF40AF"/>
    <w:rsid w:val="00BF44B4"/>
    <w:rsid w:val="00BF46FF"/>
    <w:rsid w:val="00BF4733"/>
    <w:rsid w:val="00BF5604"/>
    <w:rsid w:val="00BF5A79"/>
    <w:rsid w:val="00BF5CC4"/>
    <w:rsid w:val="00BF5CD5"/>
    <w:rsid w:val="00BF5F22"/>
    <w:rsid w:val="00BF6051"/>
    <w:rsid w:val="00BF62A0"/>
    <w:rsid w:val="00BF68DD"/>
    <w:rsid w:val="00BF6FC7"/>
    <w:rsid w:val="00BF724A"/>
    <w:rsid w:val="00BF7DE2"/>
    <w:rsid w:val="00C00249"/>
    <w:rsid w:val="00C004D7"/>
    <w:rsid w:val="00C006C2"/>
    <w:rsid w:val="00C00E48"/>
    <w:rsid w:val="00C00F5C"/>
    <w:rsid w:val="00C015E8"/>
    <w:rsid w:val="00C01F50"/>
    <w:rsid w:val="00C01F56"/>
    <w:rsid w:val="00C02098"/>
    <w:rsid w:val="00C02217"/>
    <w:rsid w:val="00C02C58"/>
    <w:rsid w:val="00C02CC4"/>
    <w:rsid w:val="00C02FC6"/>
    <w:rsid w:val="00C03072"/>
    <w:rsid w:val="00C03176"/>
    <w:rsid w:val="00C03E2B"/>
    <w:rsid w:val="00C03FF0"/>
    <w:rsid w:val="00C040FE"/>
    <w:rsid w:val="00C04C47"/>
    <w:rsid w:val="00C04F06"/>
    <w:rsid w:val="00C050EE"/>
    <w:rsid w:val="00C05525"/>
    <w:rsid w:val="00C0556C"/>
    <w:rsid w:val="00C059DE"/>
    <w:rsid w:val="00C05A9B"/>
    <w:rsid w:val="00C062A9"/>
    <w:rsid w:val="00C06356"/>
    <w:rsid w:val="00C063B4"/>
    <w:rsid w:val="00C06797"/>
    <w:rsid w:val="00C07DDC"/>
    <w:rsid w:val="00C07E5D"/>
    <w:rsid w:val="00C1020B"/>
    <w:rsid w:val="00C103C4"/>
    <w:rsid w:val="00C10AA7"/>
    <w:rsid w:val="00C10CAD"/>
    <w:rsid w:val="00C10CF9"/>
    <w:rsid w:val="00C10F0C"/>
    <w:rsid w:val="00C11022"/>
    <w:rsid w:val="00C11539"/>
    <w:rsid w:val="00C11865"/>
    <w:rsid w:val="00C11A0C"/>
    <w:rsid w:val="00C11B2D"/>
    <w:rsid w:val="00C11D9F"/>
    <w:rsid w:val="00C11EEB"/>
    <w:rsid w:val="00C123E8"/>
    <w:rsid w:val="00C126D6"/>
    <w:rsid w:val="00C129A5"/>
    <w:rsid w:val="00C12A0E"/>
    <w:rsid w:val="00C12D02"/>
    <w:rsid w:val="00C132AC"/>
    <w:rsid w:val="00C13372"/>
    <w:rsid w:val="00C13C12"/>
    <w:rsid w:val="00C13D5F"/>
    <w:rsid w:val="00C14455"/>
    <w:rsid w:val="00C145EE"/>
    <w:rsid w:val="00C14674"/>
    <w:rsid w:val="00C14A19"/>
    <w:rsid w:val="00C14F6F"/>
    <w:rsid w:val="00C14F71"/>
    <w:rsid w:val="00C15147"/>
    <w:rsid w:val="00C15570"/>
    <w:rsid w:val="00C15598"/>
    <w:rsid w:val="00C158BC"/>
    <w:rsid w:val="00C15AC2"/>
    <w:rsid w:val="00C16652"/>
    <w:rsid w:val="00C16683"/>
    <w:rsid w:val="00C16698"/>
    <w:rsid w:val="00C1671A"/>
    <w:rsid w:val="00C168DD"/>
    <w:rsid w:val="00C16D1E"/>
    <w:rsid w:val="00C16F1A"/>
    <w:rsid w:val="00C1707D"/>
    <w:rsid w:val="00C170CB"/>
    <w:rsid w:val="00C17D3C"/>
    <w:rsid w:val="00C20317"/>
    <w:rsid w:val="00C203D9"/>
    <w:rsid w:val="00C207B1"/>
    <w:rsid w:val="00C207E4"/>
    <w:rsid w:val="00C2091B"/>
    <w:rsid w:val="00C210FE"/>
    <w:rsid w:val="00C21566"/>
    <w:rsid w:val="00C21EEB"/>
    <w:rsid w:val="00C21F4B"/>
    <w:rsid w:val="00C2224D"/>
    <w:rsid w:val="00C22404"/>
    <w:rsid w:val="00C22D9D"/>
    <w:rsid w:val="00C23014"/>
    <w:rsid w:val="00C2326A"/>
    <w:rsid w:val="00C23837"/>
    <w:rsid w:val="00C23854"/>
    <w:rsid w:val="00C2423A"/>
    <w:rsid w:val="00C24501"/>
    <w:rsid w:val="00C25552"/>
    <w:rsid w:val="00C2575C"/>
    <w:rsid w:val="00C25C33"/>
    <w:rsid w:val="00C25E84"/>
    <w:rsid w:val="00C26384"/>
    <w:rsid w:val="00C2681C"/>
    <w:rsid w:val="00C26C48"/>
    <w:rsid w:val="00C26FFA"/>
    <w:rsid w:val="00C272B6"/>
    <w:rsid w:val="00C276E7"/>
    <w:rsid w:val="00C27DA9"/>
    <w:rsid w:val="00C27EA4"/>
    <w:rsid w:val="00C27EE9"/>
    <w:rsid w:val="00C30034"/>
    <w:rsid w:val="00C3047E"/>
    <w:rsid w:val="00C320C9"/>
    <w:rsid w:val="00C3259F"/>
    <w:rsid w:val="00C32673"/>
    <w:rsid w:val="00C327D1"/>
    <w:rsid w:val="00C327E0"/>
    <w:rsid w:val="00C3321D"/>
    <w:rsid w:val="00C33344"/>
    <w:rsid w:val="00C33639"/>
    <w:rsid w:val="00C33861"/>
    <w:rsid w:val="00C33FBB"/>
    <w:rsid w:val="00C34886"/>
    <w:rsid w:val="00C34E6F"/>
    <w:rsid w:val="00C351A5"/>
    <w:rsid w:val="00C35292"/>
    <w:rsid w:val="00C35554"/>
    <w:rsid w:val="00C35BDE"/>
    <w:rsid w:val="00C365A8"/>
    <w:rsid w:val="00C368F7"/>
    <w:rsid w:val="00C36B12"/>
    <w:rsid w:val="00C36F09"/>
    <w:rsid w:val="00C36FD8"/>
    <w:rsid w:val="00C3751B"/>
    <w:rsid w:val="00C3770F"/>
    <w:rsid w:val="00C37838"/>
    <w:rsid w:val="00C379AC"/>
    <w:rsid w:val="00C37AAB"/>
    <w:rsid w:val="00C40830"/>
    <w:rsid w:val="00C4143C"/>
    <w:rsid w:val="00C41647"/>
    <w:rsid w:val="00C41B6D"/>
    <w:rsid w:val="00C41C76"/>
    <w:rsid w:val="00C41DDE"/>
    <w:rsid w:val="00C41FAE"/>
    <w:rsid w:val="00C426DD"/>
    <w:rsid w:val="00C436F9"/>
    <w:rsid w:val="00C437FD"/>
    <w:rsid w:val="00C44720"/>
    <w:rsid w:val="00C44AAC"/>
    <w:rsid w:val="00C44B08"/>
    <w:rsid w:val="00C44E44"/>
    <w:rsid w:val="00C44EC2"/>
    <w:rsid w:val="00C44F54"/>
    <w:rsid w:val="00C44F84"/>
    <w:rsid w:val="00C45197"/>
    <w:rsid w:val="00C45387"/>
    <w:rsid w:val="00C456BF"/>
    <w:rsid w:val="00C45A4A"/>
    <w:rsid w:val="00C45ED4"/>
    <w:rsid w:val="00C45F38"/>
    <w:rsid w:val="00C462A1"/>
    <w:rsid w:val="00C464CF"/>
    <w:rsid w:val="00C466A9"/>
    <w:rsid w:val="00C46799"/>
    <w:rsid w:val="00C46B32"/>
    <w:rsid w:val="00C46E61"/>
    <w:rsid w:val="00C470A7"/>
    <w:rsid w:val="00C47158"/>
    <w:rsid w:val="00C47CA4"/>
    <w:rsid w:val="00C50466"/>
    <w:rsid w:val="00C506BF"/>
    <w:rsid w:val="00C50933"/>
    <w:rsid w:val="00C50A53"/>
    <w:rsid w:val="00C50A5D"/>
    <w:rsid w:val="00C50AC0"/>
    <w:rsid w:val="00C50BA9"/>
    <w:rsid w:val="00C50C52"/>
    <w:rsid w:val="00C50D17"/>
    <w:rsid w:val="00C50EF3"/>
    <w:rsid w:val="00C50F11"/>
    <w:rsid w:val="00C51693"/>
    <w:rsid w:val="00C51F98"/>
    <w:rsid w:val="00C520C8"/>
    <w:rsid w:val="00C520EA"/>
    <w:rsid w:val="00C5213D"/>
    <w:rsid w:val="00C521CA"/>
    <w:rsid w:val="00C52E38"/>
    <w:rsid w:val="00C5316B"/>
    <w:rsid w:val="00C53578"/>
    <w:rsid w:val="00C53786"/>
    <w:rsid w:val="00C53E97"/>
    <w:rsid w:val="00C53F55"/>
    <w:rsid w:val="00C54768"/>
    <w:rsid w:val="00C54885"/>
    <w:rsid w:val="00C5567D"/>
    <w:rsid w:val="00C55C66"/>
    <w:rsid w:val="00C55D26"/>
    <w:rsid w:val="00C55E4A"/>
    <w:rsid w:val="00C560EA"/>
    <w:rsid w:val="00C56423"/>
    <w:rsid w:val="00C56A5F"/>
    <w:rsid w:val="00C56B7C"/>
    <w:rsid w:val="00C56E04"/>
    <w:rsid w:val="00C570F4"/>
    <w:rsid w:val="00C57196"/>
    <w:rsid w:val="00C5794B"/>
    <w:rsid w:val="00C57D18"/>
    <w:rsid w:val="00C606BC"/>
    <w:rsid w:val="00C608A3"/>
    <w:rsid w:val="00C60A69"/>
    <w:rsid w:val="00C61484"/>
    <w:rsid w:val="00C61AE5"/>
    <w:rsid w:val="00C61CB5"/>
    <w:rsid w:val="00C61EAC"/>
    <w:rsid w:val="00C62107"/>
    <w:rsid w:val="00C621BA"/>
    <w:rsid w:val="00C62566"/>
    <w:rsid w:val="00C62C00"/>
    <w:rsid w:val="00C62DD6"/>
    <w:rsid w:val="00C632DE"/>
    <w:rsid w:val="00C633CF"/>
    <w:rsid w:val="00C63533"/>
    <w:rsid w:val="00C638AD"/>
    <w:rsid w:val="00C63C61"/>
    <w:rsid w:val="00C64081"/>
    <w:rsid w:val="00C6421D"/>
    <w:rsid w:val="00C643DF"/>
    <w:rsid w:val="00C64677"/>
    <w:rsid w:val="00C64E97"/>
    <w:rsid w:val="00C6575B"/>
    <w:rsid w:val="00C657A3"/>
    <w:rsid w:val="00C65801"/>
    <w:rsid w:val="00C6580E"/>
    <w:rsid w:val="00C65FCA"/>
    <w:rsid w:val="00C65FD3"/>
    <w:rsid w:val="00C669B6"/>
    <w:rsid w:val="00C66A5D"/>
    <w:rsid w:val="00C67AD5"/>
    <w:rsid w:val="00C67C2C"/>
    <w:rsid w:val="00C70298"/>
    <w:rsid w:val="00C703A4"/>
    <w:rsid w:val="00C704AD"/>
    <w:rsid w:val="00C70606"/>
    <w:rsid w:val="00C71DA0"/>
    <w:rsid w:val="00C72089"/>
    <w:rsid w:val="00C726CE"/>
    <w:rsid w:val="00C7276C"/>
    <w:rsid w:val="00C72BC9"/>
    <w:rsid w:val="00C73746"/>
    <w:rsid w:val="00C73B39"/>
    <w:rsid w:val="00C746DB"/>
    <w:rsid w:val="00C74804"/>
    <w:rsid w:val="00C74893"/>
    <w:rsid w:val="00C7544D"/>
    <w:rsid w:val="00C7556A"/>
    <w:rsid w:val="00C7583F"/>
    <w:rsid w:val="00C75DB8"/>
    <w:rsid w:val="00C75E5C"/>
    <w:rsid w:val="00C76152"/>
    <w:rsid w:val="00C76392"/>
    <w:rsid w:val="00C76868"/>
    <w:rsid w:val="00C7775C"/>
    <w:rsid w:val="00C77AF8"/>
    <w:rsid w:val="00C8066E"/>
    <w:rsid w:val="00C80880"/>
    <w:rsid w:val="00C80A7D"/>
    <w:rsid w:val="00C80C6F"/>
    <w:rsid w:val="00C80C7E"/>
    <w:rsid w:val="00C813D7"/>
    <w:rsid w:val="00C8165D"/>
    <w:rsid w:val="00C8177E"/>
    <w:rsid w:val="00C81A5D"/>
    <w:rsid w:val="00C81C1A"/>
    <w:rsid w:val="00C81FC2"/>
    <w:rsid w:val="00C8284F"/>
    <w:rsid w:val="00C82E0C"/>
    <w:rsid w:val="00C83B8C"/>
    <w:rsid w:val="00C8425A"/>
    <w:rsid w:val="00C843F9"/>
    <w:rsid w:val="00C846BD"/>
    <w:rsid w:val="00C847F4"/>
    <w:rsid w:val="00C85376"/>
    <w:rsid w:val="00C85379"/>
    <w:rsid w:val="00C859A2"/>
    <w:rsid w:val="00C86121"/>
    <w:rsid w:val="00C86225"/>
    <w:rsid w:val="00C8653E"/>
    <w:rsid w:val="00C86661"/>
    <w:rsid w:val="00C86C0D"/>
    <w:rsid w:val="00C86DC6"/>
    <w:rsid w:val="00C87873"/>
    <w:rsid w:val="00C911DA"/>
    <w:rsid w:val="00C9135A"/>
    <w:rsid w:val="00C916DC"/>
    <w:rsid w:val="00C91986"/>
    <w:rsid w:val="00C919B7"/>
    <w:rsid w:val="00C919D2"/>
    <w:rsid w:val="00C91E8C"/>
    <w:rsid w:val="00C925C1"/>
    <w:rsid w:val="00C92771"/>
    <w:rsid w:val="00C92AB4"/>
    <w:rsid w:val="00C92E76"/>
    <w:rsid w:val="00C9310F"/>
    <w:rsid w:val="00C934B2"/>
    <w:rsid w:val="00C93D4B"/>
    <w:rsid w:val="00C93EF3"/>
    <w:rsid w:val="00C94910"/>
    <w:rsid w:val="00C954A8"/>
    <w:rsid w:val="00C959CC"/>
    <w:rsid w:val="00C959F2"/>
    <w:rsid w:val="00C95DDB"/>
    <w:rsid w:val="00C960AC"/>
    <w:rsid w:val="00C96777"/>
    <w:rsid w:val="00C97A91"/>
    <w:rsid w:val="00C97D09"/>
    <w:rsid w:val="00C97E30"/>
    <w:rsid w:val="00CA004A"/>
    <w:rsid w:val="00CA03C1"/>
    <w:rsid w:val="00CA0E5F"/>
    <w:rsid w:val="00CA14A7"/>
    <w:rsid w:val="00CA2530"/>
    <w:rsid w:val="00CA27BA"/>
    <w:rsid w:val="00CA295F"/>
    <w:rsid w:val="00CA2996"/>
    <w:rsid w:val="00CA2A91"/>
    <w:rsid w:val="00CA346A"/>
    <w:rsid w:val="00CA3AB5"/>
    <w:rsid w:val="00CA3B20"/>
    <w:rsid w:val="00CA3E6E"/>
    <w:rsid w:val="00CA4210"/>
    <w:rsid w:val="00CA562D"/>
    <w:rsid w:val="00CA5AB9"/>
    <w:rsid w:val="00CA5D93"/>
    <w:rsid w:val="00CA5FBC"/>
    <w:rsid w:val="00CA6F81"/>
    <w:rsid w:val="00CA7089"/>
    <w:rsid w:val="00CA7325"/>
    <w:rsid w:val="00CA76E4"/>
    <w:rsid w:val="00CA76F0"/>
    <w:rsid w:val="00CA77E0"/>
    <w:rsid w:val="00CA7863"/>
    <w:rsid w:val="00CA7DB2"/>
    <w:rsid w:val="00CA7DC3"/>
    <w:rsid w:val="00CB042B"/>
    <w:rsid w:val="00CB0467"/>
    <w:rsid w:val="00CB086A"/>
    <w:rsid w:val="00CB09A5"/>
    <w:rsid w:val="00CB0B16"/>
    <w:rsid w:val="00CB0CDC"/>
    <w:rsid w:val="00CB1064"/>
    <w:rsid w:val="00CB1A0A"/>
    <w:rsid w:val="00CB212D"/>
    <w:rsid w:val="00CB21E9"/>
    <w:rsid w:val="00CB28E1"/>
    <w:rsid w:val="00CB2DEF"/>
    <w:rsid w:val="00CB310B"/>
    <w:rsid w:val="00CB369E"/>
    <w:rsid w:val="00CB3B37"/>
    <w:rsid w:val="00CB3B9C"/>
    <w:rsid w:val="00CB3E4D"/>
    <w:rsid w:val="00CB498B"/>
    <w:rsid w:val="00CB514C"/>
    <w:rsid w:val="00CB5535"/>
    <w:rsid w:val="00CB5544"/>
    <w:rsid w:val="00CB5B33"/>
    <w:rsid w:val="00CB5B65"/>
    <w:rsid w:val="00CB67F0"/>
    <w:rsid w:val="00CB6A41"/>
    <w:rsid w:val="00CB6B5C"/>
    <w:rsid w:val="00CB6D86"/>
    <w:rsid w:val="00CB739F"/>
    <w:rsid w:val="00CB78E3"/>
    <w:rsid w:val="00CB7940"/>
    <w:rsid w:val="00CB7FE5"/>
    <w:rsid w:val="00CC0295"/>
    <w:rsid w:val="00CC02AD"/>
    <w:rsid w:val="00CC0914"/>
    <w:rsid w:val="00CC0E5C"/>
    <w:rsid w:val="00CC12C8"/>
    <w:rsid w:val="00CC1516"/>
    <w:rsid w:val="00CC1630"/>
    <w:rsid w:val="00CC27DE"/>
    <w:rsid w:val="00CC2881"/>
    <w:rsid w:val="00CC2BC4"/>
    <w:rsid w:val="00CC31D8"/>
    <w:rsid w:val="00CC33B8"/>
    <w:rsid w:val="00CC3F27"/>
    <w:rsid w:val="00CC44F1"/>
    <w:rsid w:val="00CC452F"/>
    <w:rsid w:val="00CC50C4"/>
    <w:rsid w:val="00CC5203"/>
    <w:rsid w:val="00CC54EE"/>
    <w:rsid w:val="00CC66BE"/>
    <w:rsid w:val="00CC73AE"/>
    <w:rsid w:val="00CC75D2"/>
    <w:rsid w:val="00CC7E1C"/>
    <w:rsid w:val="00CD027A"/>
    <w:rsid w:val="00CD0415"/>
    <w:rsid w:val="00CD041A"/>
    <w:rsid w:val="00CD0442"/>
    <w:rsid w:val="00CD067C"/>
    <w:rsid w:val="00CD0EF4"/>
    <w:rsid w:val="00CD151F"/>
    <w:rsid w:val="00CD17E9"/>
    <w:rsid w:val="00CD1969"/>
    <w:rsid w:val="00CD2397"/>
    <w:rsid w:val="00CD25CC"/>
    <w:rsid w:val="00CD2BB9"/>
    <w:rsid w:val="00CD2FF2"/>
    <w:rsid w:val="00CD3F19"/>
    <w:rsid w:val="00CD3F88"/>
    <w:rsid w:val="00CD4033"/>
    <w:rsid w:val="00CD45FB"/>
    <w:rsid w:val="00CD4A1F"/>
    <w:rsid w:val="00CD4A5C"/>
    <w:rsid w:val="00CD4C68"/>
    <w:rsid w:val="00CD4DCF"/>
    <w:rsid w:val="00CD522B"/>
    <w:rsid w:val="00CD5279"/>
    <w:rsid w:val="00CD5F52"/>
    <w:rsid w:val="00CD6294"/>
    <w:rsid w:val="00CD65D0"/>
    <w:rsid w:val="00CD6665"/>
    <w:rsid w:val="00CD675E"/>
    <w:rsid w:val="00CD68F2"/>
    <w:rsid w:val="00CD6D1A"/>
    <w:rsid w:val="00CD7920"/>
    <w:rsid w:val="00CE0539"/>
    <w:rsid w:val="00CE0765"/>
    <w:rsid w:val="00CE08C7"/>
    <w:rsid w:val="00CE1658"/>
    <w:rsid w:val="00CE1F20"/>
    <w:rsid w:val="00CE2917"/>
    <w:rsid w:val="00CE291B"/>
    <w:rsid w:val="00CE2C5D"/>
    <w:rsid w:val="00CE2CF5"/>
    <w:rsid w:val="00CE30B7"/>
    <w:rsid w:val="00CE3282"/>
    <w:rsid w:val="00CE34B1"/>
    <w:rsid w:val="00CE34B2"/>
    <w:rsid w:val="00CE352A"/>
    <w:rsid w:val="00CE376D"/>
    <w:rsid w:val="00CE3A4D"/>
    <w:rsid w:val="00CE3AE7"/>
    <w:rsid w:val="00CE3BF7"/>
    <w:rsid w:val="00CE3FCF"/>
    <w:rsid w:val="00CE4781"/>
    <w:rsid w:val="00CE4D88"/>
    <w:rsid w:val="00CE5290"/>
    <w:rsid w:val="00CE5CE6"/>
    <w:rsid w:val="00CE63AD"/>
    <w:rsid w:val="00CE6663"/>
    <w:rsid w:val="00CE735C"/>
    <w:rsid w:val="00CE7D69"/>
    <w:rsid w:val="00CE7DA9"/>
    <w:rsid w:val="00CF0073"/>
    <w:rsid w:val="00CF01FD"/>
    <w:rsid w:val="00CF030B"/>
    <w:rsid w:val="00CF0356"/>
    <w:rsid w:val="00CF0395"/>
    <w:rsid w:val="00CF0494"/>
    <w:rsid w:val="00CF0504"/>
    <w:rsid w:val="00CF0566"/>
    <w:rsid w:val="00CF061E"/>
    <w:rsid w:val="00CF0D4A"/>
    <w:rsid w:val="00CF1D73"/>
    <w:rsid w:val="00CF2246"/>
    <w:rsid w:val="00CF22E2"/>
    <w:rsid w:val="00CF23DA"/>
    <w:rsid w:val="00CF25E7"/>
    <w:rsid w:val="00CF297B"/>
    <w:rsid w:val="00CF2983"/>
    <w:rsid w:val="00CF2B19"/>
    <w:rsid w:val="00CF340A"/>
    <w:rsid w:val="00CF345F"/>
    <w:rsid w:val="00CF34F5"/>
    <w:rsid w:val="00CF350E"/>
    <w:rsid w:val="00CF36C8"/>
    <w:rsid w:val="00CF414A"/>
    <w:rsid w:val="00CF44F7"/>
    <w:rsid w:val="00CF4AE2"/>
    <w:rsid w:val="00CF4C0F"/>
    <w:rsid w:val="00CF5546"/>
    <w:rsid w:val="00CF5B27"/>
    <w:rsid w:val="00CF5BB3"/>
    <w:rsid w:val="00CF5C4D"/>
    <w:rsid w:val="00CF6056"/>
    <w:rsid w:val="00CF612A"/>
    <w:rsid w:val="00CF6A27"/>
    <w:rsid w:val="00CF6D3C"/>
    <w:rsid w:val="00CF75BD"/>
    <w:rsid w:val="00CF7B27"/>
    <w:rsid w:val="00CF7BFA"/>
    <w:rsid w:val="00CF7C50"/>
    <w:rsid w:val="00D0013B"/>
    <w:rsid w:val="00D00181"/>
    <w:rsid w:val="00D009A3"/>
    <w:rsid w:val="00D00A0C"/>
    <w:rsid w:val="00D00B21"/>
    <w:rsid w:val="00D00C42"/>
    <w:rsid w:val="00D00CA8"/>
    <w:rsid w:val="00D01184"/>
    <w:rsid w:val="00D012DB"/>
    <w:rsid w:val="00D0157D"/>
    <w:rsid w:val="00D0158D"/>
    <w:rsid w:val="00D0175A"/>
    <w:rsid w:val="00D01E94"/>
    <w:rsid w:val="00D02030"/>
    <w:rsid w:val="00D0205B"/>
    <w:rsid w:val="00D0214E"/>
    <w:rsid w:val="00D023A3"/>
    <w:rsid w:val="00D0245C"/>
    <w:rsid w:val="00D0245F"/>
    <w:rsid w:val="00D02464"/>
    <w:rsid w:val="00D0277E"/>
    <w:rsid w:val="00D02EC6"/>
    <w:rsid w:val="00D03064"/>
    <w:rsid w:val="00D03672"/>
    <w:rsid w:val="00D03B0C"/>
    <w:rsid w:val="00D03DA7"/>
    <w:rsid w:val="00D040E8"/>
    <w:rsid w:val="00D04250"/>
    <w:rsid w:val="00D043B5"/>
    <w:rsid w:val="00D04732"/>
    <w:rsid w:val="00D04755"/>
    <w:rsid w:val="00D047B6"/>
    <w:rsid w:val="00D047EC"/>
    <w:rsid w:val="00D0490D"/>
    <w:rsid w:val="00D0514C"/>
    <w:rsid w:val="00D055FB"/>
    <w:rsid w:val="00D057F9"/>
    <w:rsid w:val="00D05C1A"/>
    <w:rsid w:val="00D05C46"/>
    <w:rsid w:val="00D05C50"/>
    <w:rsid w:val="00D0629D"/>
    <w:rsid w:val="00D0749F"/>
    <w:rsid w:val="00D079D7"/>
    <w:rsid w:val="00D07C7B"/>
    <w:rsid w:val="00D11069"/>
    <w:rsid w:val="00D11151"/>
    <w:rsid w:val="00D11156"/>
    <w:rsid w:val="00D11228"/>
    <w:rsid w:val="00D11E58"/>
    <w:rsid w:val="00D12199"/>
    <w:rsid w:val="00D1237F"/>
    <w:rsid w:val="00D12479"/>
    <w:rsid w:val="00D1247E"/>
    <w:rsid w:val="00D12AEB"/>
    <w:rsid w:val="00D12F16"/>
    <w:rsid w:val="00D130B8"/>
    <w:rsid w:val="00D130C7"/>
    <w:rsid w:val="00D131EB"/>
    <w:rsid w:val="00D13832"/>
    <w:rsid w:val="00D13B35"/>
    <w:rsid w:val="00D141D6"/>
    <w:rsid w:val="00D14338"/>
    <w:rsid w:val="00D1484E"/>
    <w:rsid w:val="00D14B77"/>
    <w:rsid w:val="00D15670"/>
    <w:rsid w:val="00D15EA1"/>
    <w:rsid w:val="00D15EB0"/>
    <w:rsid w:val="00D16435"/>
    <w:rsid w:val="00D165C1"/>
    <w:rsid w:val="00D1676C"/>
    <w:rsid w:val="00D16834"/>
    <w:rsid w:val="00D16B03"/>
    <w:rsid w:val="00D16B87"/>
    <w:rsid w:val="00D170D0"/>
    <w:rsid w:val="00D1749C"/>
    <w:rsid w:val="00D174F7"/>
    <w:rsid w:val="00D17B17"/>
    <w:rsid w:val="00D17C60"/>
    <w:rsid w:val="00D17DF2"/>
    <w:rsid w:val="00D2035B"/>
    <w:rsid w:val="00D207DA"/>
    <w:rsid w:val="00D2086D"/>
    <w:rsid w:val="00D2132E"/>
    <w:rsid w:val="00D21D60"/>
    <w:rsid w:val="00D2206E"/>
    <w:rsid w:val="00D220A1"/>
    <w:rsid w:val="00D2333E"/>
    <w:rsid w:val="00D2354D"/>
    <w:rsid w:val="00D2388D"/>
    <w:rsid w:val="00D23BA5"/>
    <w:rsid w:val="00D2424B"/>
    <w:rsid w:val="00D2451D"/>
    <w:rsid w:val="00D24AFC"/>
    <w:rsid w:val="00D24B49"/>
    <w:rsid w:val="00D25E5D"/>
    <w:rsid w:val="00D25EBD"/>
    <w:rsid w:val="00D264D8"/>
    <w:rsid w:val="00D26554"/>
    <w:rsid w:val="00D26BF5"/>
    <w:rsid w:val="00D274BE"/>
    <w:rsid w:val="00D27C1B"/>
    <w:rsid w:val="00D27FDA"/>
    <w:rsid w:val="00D3073A"/>
    <w:rsid w:val="00D30934"/>
    <w:rsid w:val="00D309B7"/>
    <w:rsid w:val="00D30AC5"/>
    <w:rsid w:val="00D30CD0"/>
    <w:rsid w:val="00D30E83"/>
    <w:rsid w:val="00D313CA"/>
    <w:rsid w:val="00D321E3"/>
    <w:rsid w:val="00D32305"/>
    <w:rsid w:val="00D3231C"/>
    <w:rsid w:val="00D32462"/>
    <w:rsid w:val="00D32B4D"/>
    <w:rsid w:val="00D32D24"/>
    <w:rsid w:val="00D32E09"/>
    <w:rsid w:val="00D32FCE"/>
    <w:rsid w:val="00D335B1"/>
    <w:rsid w:val="00D336F1"/>
    <w:rsid w:val="00D33EFD"/>
    <w:rsid w:val="00D34015"/>
    <w:rsid w:val="00D34166"/>
    <w:rsid w:val="00D34944"/>
    <w:rsid w:val="00D34B33"/>
    <w:rsid w:val="00D354C4"/>
    <w:rsid w:val="00D35F8D"/>
    <w:rsid w:val="00D363C7"/>
    <w:rsid w:val="00D365D6"/>
    <w:rsid w:val="00D36834"/>
    <w:rsid w:val="00D36CDC"/>
    <w:rsid w:val="00D3741B"/>
    <w:rsid w:val="00D408F2"/>
    <w:rsid w:val="00D40CEF"/>
    <w:rsid w:val="00D410F6"/>
    <w:rsid w:val="00D411A8"/>
    <w:rsid w:val="00D411CB"/>
    <w:rsid w:val="00D416CF"/>
    <w:rsid w:val="00D41D98"/>
    <w:rsid w:val="00D41FA2"/>
    <w:rsid w:val="00D423EA"/>
    <w:rsid w:val="00D42510"/>
    <w:rsid w:val="00D42B15"/>
    <w:rsid w:val="00D42B3A"/>
    <w:rsid w:val="00D42C6C"/>
    <w:rsid w:val="00D42D7A"/>
    <w:rsid w:val="00D435D0"/>
    <w:rsid w:val="00D436F9"/>
    <w:rsid w:val="00D43850"/>
    <w:rsid w:val="00D43BA4"/>
    <w:rsid w:val="00D43EC7"/>
    <w:rsid w:val="00D440BB"/>
    <w:rsid w:val="00D44269"/>
    <w:rsid w:val="00D44319"/>
    <w:rsid w:val="00D44407"/>
    <w:rsid w:val="00D44497"/>
    <w:rsid w:val="00D44548"/>
    <w:rsid w:val="00D44808"/>
    <w:rsid w:val="00D44B7B"/>
    <w:rsid w:val="00D44F9B"/>
    <w:rsid w:val="00D45275"/>
    <w:rsid w:val="00D452ED"/>
    <w:rsid w:val="00D453C9"/>
    <w:rsid w:val="00D458C4"/>
    <w:rsid w:val="00D466ED"/>
    <w:rsid w:val="00D46CB1"/>
    <w:rsid w:val="00D470F4"/>
    <w:rsid w:val="00D472B8"/>
    <w:rsid w:val="00D47548"/>
    <w:rsid w:val="00D477A9"/>
    <w:rsid w:val="00D478B4"/>
    <w:rsid w:val="00D501AC"/>
    <w:rsid w:val="00D50580"/>
    <w:rsid w:val="00D509EC"/>
    <w:rsid w:val="00D50AD4"/>
    <w:rsid w:val="00D50C4C"/>
    <w:rsid w:val="00D50D10"/>
    <w:rsid w:val="00D50E27"/>
    <w:rsid w:val="00D50F8C"/>
    <w:rsid w:val="00D513E4"/>
    <w:rsid w:val="00D5260F"/>
    <w:rsid w:val="00D529B6"/>
    <w:rsid w:val="00D52CFF"/>
    <w:rsid w:val="00D538C0"/>
    <w:rsid w:val="00D53A80"/>
    <w:rsid w:val="00D53BF8"/>
    <w:rsid w:val="00D54084"/>
    <w:rsid w:val="00D546AC"/>
    <w:rsid w:val="00D547CF"/>
    <w:rsid w:val="00D549CE"/>
    <w:rsid w:val="00D54C44"/>
    <w:rsid w:val="00D54FE1"/>
    <w:rsid w:val="00D54FED"/>
    <w:rsid w:val="00D5572A"/>
    <w:rsid w:val="00D55F84"/>
    <w:rsid w:val="00D56DBF"/>
    <w:rsid w:val="00D571F9"/>
    <w:rsid w:val="00D57203"/>
    <w:rsid w:val="00D57674"/>
    <w:rsid w:val="00D578A3"/>
    <w:rsid w:val="00D5791B"/>
    <w:rsid w:val="00D57A93"/>
    <w:rsid w:val="00D6037A"/>
    <w:rsid w:val="00D60F89"/>
    <w:rsid w:val="00D6102B"/>
    <w:rsid w:val="00D61644"/>
    <w:rsid w:val="00D6166D"/>
    <w:rsid w:val="00D6176F"/>
    <w:rsid w:val="00D61AC8"/>
    <w:rsid w:val="00D62298"/>
    <w:rsid w:val="00D6270F"/>
    <w:rsid w:val="00D628F7"/>
    <w:rsid w:val="00D62A62"/>
    <w:rsid w:val="00D62A93"/>
    <w:rsid w:val="00D62FE6"/>
    <w:rsid w:val="00D632C1"/>
    <w:rsid w:val="00D634F4"/>
    <w:rsid w:val="00D64932"/>
    <w:rsid w:val="00D65A59"/>
    <w:rsid w:val="00D65A79"/>
    <w:rsid w:val="00D65FBC"/>
    <w:rsid w:val="00D6659C"/>
    <w:rsid w:val="00D66EB0"/>
    <w:rsid w:val="00D67AEA"/>
    <w:rsid w:val="00D67BDE"/>
    <w:rsid w:val="00D67D10"/>
    <w:rsid w:val="00D708B7"/>
    <w:rsid w:val="00D70A17"/>
    <w:rsid w:val="00D70D34"/>
    <w:rsid w:val="00D70E2D"/>
    <w:rsid w:val="00D7128D"/>
    <w:rsid w:val="00D71F42"/>
    <w:rsid w:val="00D72EE1"/>
    <w:rsid w:val="00D731BE"/>
    <w:rsid w:val="00D7381C"/>
    <w:rsid w:val="00D73FEA"/>
    <w:rsid w:val="00D741F5"/>
    <w:rsid w:val="00D74C8A"/>
    <w:rsid w:val="00D74E92"/>
    <w:rsid w:val="00D74F3B"/>
    <w:rsid w:val="00D758B8"/>
    <w:rsid w:val="00D75B4E"/>
    <w:rsid w:val="00D75B80"/>
    <w:rsid w:val="00D75CF1"/>
    <w:rsid w:val="00D75F33"/>
    <w:rsid w:val="00D7671A"/>
    <w:rsid w:val="00D767D3"/>
    <w:rsid w:val="00D769E8"/>
    <w:rsid w:val="00D76E96"/>
    <w:rsid w:val="00D7717D"/>
    <w:rsid w:val="00D772BC"/>
    <w:rsid w:val="00D7767A"/>
    <w:rsid w:val="00D7788E"/>
    <w:rsid w:val="00D779D1"/>
    <w:rsid w:val="00D77B06"/>
    <w:rsid w:val="00D77F34"/>
    <w:rsid w:val="00D801B0"/>
    <w:rsid w:val="00D805E9"/>
    <w:rsid w:val="00D807E6"/>
    <w:rsid w:val="00D808F0"/>
    <w:rsid w:val="00D80A3E"/>
    <w:rsid w:val="00D80FAD"/>
    <w:rsid w:val="00D814E2"/>
    <w:rsid w:val="00D81565"/>
    <w:rsid w:val="00D81900"/>
    <w:rsid w:val="00D81A33"/>
    <w:rsid w:val="00D81C24"/>
    <w:rsid w:val="00D81E71"/>
    <w:rsid w:val="00D81FF8"/>
    <w:rsid w:val="00D826C8"/>
    <w:rsid w:val="00D82983"/>
    <w:rsid w:val="00D8316F"/>
    <w:rsid w:val="00D8324C"/>
    <w:rsid w:val="00D83A96"/>
    <w:rsid w:val="00D843BD"/>
    <w:rsid w:val="00D84C7B"/>
    <w:rsid w:val="00D84F52"/>
    <w:rsid w:val="00D8514A"/>
    <w:rsid w:val="00D851A5"/>
    <w:rsid w:val="00D85372"/>
    <w:rsid w:val="00D8548D"/>
    <w:rsid w:val="00D858CD"/>
    <w:rsid w:val="00D8591A"/>
    <w:rsid w:val="00D85A74"/>
    <w:rsid w:val="00D85B2E"/>
    <w:rsid w:val="00D86327"/>
    <w:rsid w:val="00D86518"/>
    <w:rsid w:val="00D865DD"/>
    <w:rsid w:val="00D87145"/>
    <w:rsid w:val="00D875A5"/>
    <w:rsid w:val="00D87976"/>
    <w:rsid w:val="00D90875"/>
    <w:rsid w:val="00D90DB6"/>
    <w:rsid w:val="00D90F34"/>
    <w:rsid w:val="00D911E2"/>
    <w:rsid w:val="00D91366"/>
    <w:rsid w:val="00D91713"/>
    <w:rsid w:val="00D91DBF"/>
    <w:rsid w:val="00D91DFA"/>
    <w:rsid w:val="00D93098"/>
    <w:rsid w:val="00D9316D"/>
    <w:rsid w:val="00D93180"/>
    <w:rsid w:val="00D934AC"/>
    <w:rsid w:val="00D93722"/>
    <w:rsid w:val="00D938ED"/>
    <w:rsid w:val="00D93C4B"/>
    <w:rsid w:val="00D9440F"/>
    <w:rsid w:val="00D947D1"/>
    <w:rsid w:val="00D94CAB"/>
    <w:rsid w:val="00D94DA0"/>
    <w:rsid w:val="00D94F1F"/>
    <w:rsid w:val="00D952C2"/>
    <w:rsid w:val="00D95583"/>
    <w:rsid w:val="00D955B1"/>
    <w:rsid w:val="00D95634"/>
    <w:rsid w:val="00D9644B"/>
    <w:rsid w:val="00D9644C"/>
    <w:rsid w:val="00D96691"/>
    <w:rsid w:val="00D96D06"/>
    <w:rsid w:val="00D96FD3"/>
    <w:rsid w:val="00D9703A"/>
    <w:rsid w:val="00D97385"/>
    <w:rsid w:val="00D975DF"/>
    <w:rsid w:val="00D978F8"/>
    <w:rsid w:val="00D97F7F"/>
    <w:rsid w:val="00DA0164"/>
    <w:rsid w:val="00DA06AB"/>
    <w:rsid w:val="00DA06C7"/>
    <w:rsid w:val="00DA0857"/>
    <w:rsid w:val="00DA0A36"/>
    <w:rsid w:val="00DA0FD4"/>
    <w:rsid w:val="00DA14D2"/>
    <w:rsid w:val="00DA1B19"/>
    <w:rsid w:val="00DA1B4D"/>
    <w:rsid w:val="00DA1C86"/>
    <w:rsid w:val="00DA1F0A"/>
    <w:rsid w:val="00DA1F64"/>
    <w:rsid w:val="00DA21FE"/>
    <w:rsid w:val="00DA2F5D"/>
    <w:rsid w:val="00DA30EF"/>
    <w:rsid w:val="00DA3190"/>
    <w:rsid w:val="00DA3A0E"/>
    <w:rsid w:val="00DA3A32"/>
    <w:rsid w:val="00DA3D91"/>
    <w:rsid w:val="00DA4057"/>
    <w:rsid w:val="00DA4132"/>
    <w:rsid w:val="00DA46F3"/>
    <w:rsid w:val="00DA478A"/>
    <w:rsid w:val="00DA4805"/>
    <w:rsid w:val="00DA4A87"/>
    <w:rsid w:val="00DA4F44"/>
    <w:rsid w:val="00DA5603"/>
    <w:rsid w:val="00DA63BA"/>
    <w:rsid w:val="00DA640D"/>
    <w:rsid w:val="00DA6448"/>
    <w:rsid w:val="00DA6A64"/>
    <w:rsid w:val="00DA7168"/>
    <w:rsid w:val="00DA7437"/>
    <w:rsid w:val="00DA747F"/>
    <w:rsid w:val="00DA78B8"/>
    <w:rsid w:val="00DA78ED"/>
    <w:rsid w:val="00DB0005"/>
    <w:rsid w:val="00DB0128"/>
    <w:rsid w:val="00DB01FA"/>
    <w:rsid w:val="00DB049C"/>
    <w:rsid w:val="00DB0CC2"/>
    <w:rsid w:val="00DB0CEF"/>
    <w:rsid w:val="00DB1426"/>
    <w:rsid w:val="00DB1968"/>
    <w:rsid w:val="00DB1BCD"/>
    <w:rsid w:val="00DB2385"/>
    <w:rsid w:val="00DB2F5E"/>
    <w:rsid w:val="00DB3422"/>
    <w:rsid w:val="00DB3450"/>
    <w:rsid w:val="00DB358C"/>
    <w:rsid w:val="00DB41BE"/>
    <w:rsid w:val="00DB4536"/>
    <w:rsid w:val="00DB468E"/>
    <w:rsid w:val="00DB4B98"/>
    <w:rsid w:val="00DB4E27"/>
    <w:rsid w:val="00DB4E4E"/>
    <w:rsid w:val="00DB4EF4"/>
    <w:rsid w:val="00DB5412"/>
    <w:rsid w:val="00DB564D"/>
    <w:rsid w:val="00DB57EE"/>
    <w:rsid w:val="00DB598C"/>
    <w:rsid w:val="00DB5B0D"/>
    <w:rsid w:val="00DB5C31"/>
    <w:rsid w:val="00DB607D"/>
    <w:rsid w:val="00DB6C97"/>
    <w:rsid w:val="00DB781E"/>
    <w:rsid w:val="00DB78B2"/>
    <w:rsid w:val="00DB7B43"/>
    <w:rsid w:val="00DB7F95"/>
    <w:rsid w:val="00DC0279"/>
    <w:rsid w:val="00DC0913"/>
    <w:rsid w:val="00DC0CA8"/>
    <w:rsid w:val="00DC0FA7"/>
    <w:rsid w:val="00DC1417"/>
    <w:rsid w:val="00DC2248"/>
    <w:rsid w:val="00DC2529"/>
    <w:rsid w:val="00DC2694"/>
    <w:rsid w:val="00DC2803"/>
    <w:rsid w:val="00DC2C63"/>
    <w:rsid w:val="00DC3B46"/>
    <w:rsid w:val="00DC3F4B"/>
    <w:rsid w:val="00DC40C2"/>
    <w:rsid w:val="00DC43B1"/>
    <w:rsid w:val="00DC4474"/>
    <w:rsid w:val="00DC451F"/>
    <w:rsid w:val="00DC4672"/>
    <w:rsid w:val="00DC486D"/>
    <w:rsid w:val="00DC4871"/>
    <w:rsid w:val="00DC4D3E"/>
    <w:rsid w:val="00DC4EB6"/>
    <w:rsid w:val="00DC5187"/>
    <w:rsid w:val="00DC5543"/>
    <w:rsid w:val="00DC599B"/>
    <w:rsid w:val="00DC5AC0"/>
    <w:rsid w:val="00DC5FDE"/>
    <w:rsid w:val="00DC659E"/>
    <w:rsid w:val="00DC68C9"/>
    <w:rsid w:val="00DC7005"/>
    <w:rsid w:val="00DC72A9"/>
    <w:rsid w:val="00DC75D0"/>
    <w:rsid w:val="00DC75D4"/>
    <w:rsid w:val="00DC782E"/>
    <w:rsid w:val="00DC7C51"/>
    <w:rsid w:val="00DD030A"/>
    <w:rsid w:val="00DD038A"/>
    <w:rsid w:val="00DD0513"/>
    <w:rsid w:val="00DD0E1E"/>
    <w:rsid w:val="00DD0FB0"/>
    <w:rsid w:val="00DD13FE"/>
    <w:rsid w:val="00DD14BB"/>
    <w:rsid w:val="00DD1731"/>
    <w:rsid w:val="00DD1A57"/>
    <w:rsid w:val="00DD1BBA"/>
    <w:rsid w:val="00DD1E2A"/>
    <w:rsid w:val="00DD1FD4"/>
    <w:rsid w:val="00DD21C3"/>
    <w:rsid w:val="00DD3427"/>
    <w:rsid w:val="00DD3474"/>
    <w:rsid w:val="00DD49D1"/>
    <w:rsid w:val="00DD4C49"/>
    <w:rsid w:val="00DD4DBF"/>
    <w:rsid w:val="00DD4DEC"/>
    <w:rsid w:val="00DD5031"/>
    <w:rsid w:val="00DD5275"/>
    <w:rsid w:val="00DD565C"/>
    <w:rsid w:val="00DD66CB"/>
    <w:rsid w:val="00DD6934"/>
    <w:rsid w:val="00DD701B"/>
    <w:rsid w:val="00DD74E1"/>
    <w:rsid w:val="00DD78C1"/>
    <w:rsid w:val="00DD7AAD"/>
    <w:rsid w:val="00DE00CE"/>
    <w:rsid w:val="00DE0372"/>
    <w:rsid w:val="00DE0392"/>
    <w:rsid w:val="00DE03A2"/>
    <w:rsid w:val="00DE03B4"/>
    <w:rsid w:val="00DE0807"/>
    <w:rsid w:val="00DE0D90"/>
    <w:rsid w:val="00DE0E92"/>
    <w:rsid w:val="00DE1874"/>
    <w:rsid w:val="00DE196A"/>
    <w:rsid w:val="00DE1C6D"/>
    <w:rsid w:val="00DE1DC5"/>
    <w:rsid w:val="00DE3175"/>
    <w:rsid w:val="00DE317B"/>
    <w:rsid w:val="00DE3529"/>
    <w:rsid w:val="00DE35DD"/>
    <w:rsid w:val="00DE39A9"/>
    <w:rsid w:val="00DE3C41"/>
    <w:rsid w:val="00DE3EDA"/>
    <w:rsid w:val="00DE4100"/>
    <w:rsid w:val="00DE425F"/>
    <w:rsid w:val="00DE4B6D"/>
    <w:rsid w:val="00DE4F3C"/>
    <w:rsid w:val="00DE5298"/>
    <w:rsid w:val="00DE55C9"/>
    <w:rsid w:val="00DE5670"/>
    <w:rsid w:val="00DE571D"/>
    <w:rsid w:val="00DE5FB6"/>
    <w:rsid w:val="00DE65DF"/>
    <w:rsid w:val="00DE6806"/>
    <w:rsid w:val="00DE7156"/>
    <w:rsid w:val="00DE7731"/>
    <w:rsid w:val="00DE774C"/>
    <w:rsid w:val="00DE7A34"/>
    <w:rsid w:val="00DE7CC1"/>
    <w:rsid w:val="00DF03B8"/>
    <w:rsid w:val="00DF0C62"/>
    <w:rsid w:val="00DF0E67"/>
    <w:rsid w:val="00DF0EAA"/>
    <w:rsid w:val="00DF13FD"/>
    <w:rsid w:val="00DF17F4"/>
    <w:rsid w:val="00DF1E04"/>
    <w:rsid w:val="00DF1E4D"/>
    <w:rsid w:val="00DF2253"/>
    <w:rsid w:val="00DF2254"/>
    <w:rsid w:val="00DF2784"/>
    <w:rsid w:val="00DF2D46"/>
    <w:rsid w:val="00DF3563"/>
    <w:rsid w:val="00DF35A2"/>
    <w:rsid w:val="00DF37BC"/>
    <w:rsid w:val="00DF3AE9"/>
    <w:rsid w:val="00DF3C02"/>
    <w:rsid w:val="00DF3DF1"/>
    <w:rsid w:val="00DF3F11"/>
    <w:rsid w:val="00DF40A9"/>
    <w:rsid w:val="00DF5764"/>
    <w:rsid w:val="00DF5D2E"/>
    <w:rsid w:val="00DF5DA1"/>
    <w:rsid w:val="00DF5EC4"/>
    <w:rsid w:val="00DF6501"/>
    <w:rsid w:val="00DF6649"/>
    <w:rsid w:val="00DF69F5"/>
    <w:rsid w:val="00DF70EC"/>
    <w:rsid w:val="00DF76FF"/>
    <w:rsid w:val="00DF7768"/>
    <w:rsid w:val="00DF7C26"/>
    <w:rsid w:val="00DF7DC4"/>
    <w:rsid w:val="00DF7FE3"/>
    <w:rsid w:val="00E00462"/>
    <w:rsid w:val="00E004A4"/>
    <w:rsid w:val="00E00525"/>
    <w:rsid w:val="00E0132C"/>
    <w:rsid w:val="00E01451"/>
    <w:rsid w:val="00E01498"/>
    <w:rsid w:val="00E01D4B"/>
    <w:rsid w:val="00E01F24"/>
    <w:rsid w:val="00E020BC"/>
    <w:rsid w:val="00E023EA"/>
    <w:rsid w:val="00E02723"/>
    <w:rsid w:val="00E02BA0"/>
    <w:rsid w:val="00E02CE5"/>
    <w:rsid w:val="00E031CA"/>
    <w:rsid w:val="00E03666"/>
    <w:rsid w:val="00E03EF2"/>
    <w:rsid w:val="00E04CA6"/>
    <w:rsid w:val="00E04D3C"/>
    <w:rsid w:val="00E05337"/>
    <w:rsid w:val="00E05D24"/>
    <w:rsid w:val="00E05E3D"/>
    <w:rsid w:val="00E062E4"/>
    <w:rsid w:val="00E063C4"/>
    <w:rsid w:val="00E06431"/>
    <w:rsid w:val="00E06751"/>
    <w:rsid w:val="00E067A3"/>
    <w:rsid w:val="00E0684E"/>
    <w:rsid w:val="00E06ABB"/>
    <w:rsid w:val="00E07D14"/>
    <w:rsid w:val="00E07E65"/>
    <w:rsid w:val="00E106A5"/>
    <w:rsid w:val="00E10AC3"/>
    <w:rsid w:val="00E10C7E"/>
    <w:rsid w:val="00E10FAE"/>
    <w:rsid w:val="00E11160"/>
    <w:rsid w:val="00E11EE7"/>
    <w:rsid w:val="00E12AE7"/>
    <w:rsid w:val="00E12DA0"/>
    <w:rsid w:val="00E12FB8"/>
    <w:rsid w:val="00E1311F"/>
    <w:rsid w:val="00E13154"/>
    <w:rsid w:val="00E131BA"/>
    <w:rsid w:val="00E13832"/>
    <w:rsid w:val="00E1397F"/>
    <w:rsid w:val="00E1399B"/>
    <w:rsid w:val="00E13AE6"/>
    <w:rsid w:val="00E14AEF"/>
    <w:rsid w:val="00E14C58"/>
    <w:rsid w:val="00E14CAD"/>
    <w:rsid w:val="00E15159"/>
    <w:rsid w:val="00E159CC"/>
    <w:rsid w:val="00E16053"/>
    <w:rsid w:val="00E16068"/>
    <w:rsid w:val="00E1615C"/>
    <w:rsid w:val="00E16A8F"/>
    <w:rsid w:val="00E172D5"/>
    <w:rsid w:val="00E177E5"/>
    <w:rsid w:val="00E1799C"/>
    <w:rsid w:val="00E179B0"/>
    <w:rsid w:val="00E2040D"/>
    <w:rsid w:val="00E20457"/>
    <w:rsid w:val="00E2075B"/>
    <w:rsid w:val="00E2095D"/>
    <w:rsid w:val="00E20EC8"/>
    <w:rsid w:val="00E2155B"/>
    <w:rsid w:val="00E21B2E"/>
    <w:rsid w:val="00E21CC4"/>
    <w:rsid w:val="00E2211F"/>
    <w:rsid w:val="00E221F4"/>
    <w:rsid w:val="00E223D9"/>
    <w:rsid w:val="00E224CD"/>
    <w:rsid w:val="00E22789"/>
    <w:rsid w:val="00E233B8"/>
    <w:rsid w:val="00E23C5B"/>
    <w:rsid w:val="00E23FC2"/>
    <w:rsid w:val="00E242FA"/>
    <w:rsid w:val="00E24516"/>
    <w:rsid w:val="00E24599"/>
    <w:rsid w:val="00E24636"/>
    <w:rsid w:val="00E247D7"/>
    <w:rsid w:val="00E24955"/>
    <w:rsid w:val="00E24F65"/>
    <w:rsid w:val="00E24F95"/>
    <w:rsid w:val="00E24FB5"/>
    <w:rsid w:val="00E25032"/>
    <w:rsid w:val="00E25BB3"/>
    <w:rsid w:val="00E25FD2"/>
    <w:rsid w:val="00E2619F"/>
    <w:rsid w:val="00E26371"/>
    <w:rsid w:val="00E26559"/>
    <w:rsid w:val="00E266CD"/>
    <w:rsid w:val="00E26AC7"/>
    <w:rsid w:val="00E26E6D"/>
    <w:rsid w:val="00E27327"/>
    <w:rsid w:val="00E27795"/>
    <w:rsid w:val="00E27AB1"/>
    <w:rsid w:val="00E27D0C"/>
    <w:rsid w:val="00E300C7"/>
    <w:rsid w:val="00E3043D"/>
    <w:rsid w:val="00E305AE"/>
    <w:rsid w:val="00E307C6"/>
    <w:rsid w:val="00E31147"/>
    <w:rsid w:val="00E3198B"/>
    <w:rsid w:val="00E31B74"/>
    <w:rsid w:val="00E31B90"/>
    <w:rsid w:val="00E31FA8"/>
    <w:rsid w:val="00E32563"/>
    <w:rsid w:val="00E32A2C"/>
    <w:rsid w:val="00E3355F"/>
    <w:rsid w:val="00E33671"/>
    <w:rsid w:val="00E3388B"/>
    <w:rsid w:val="00E33B35"/>
    <w:rsid w:val="00E33D7E"/>
    <w:rsid w:val="00E342E0"/>
    <w:rsid w:val="00E3450D"/>
    <w:rsid w:val="00E34A7D"/>
    <w:rsid w:val="00E34D9B"/>
    <w:rsid w:val="00E35074"/>
    <w:rsid w:val="00E3535B"/>
    <w:rsid w:val="00E3578A"/>
    <w:rsid w:val="00E35880"/>
    <w:rsid w:val="00E36048"/>
    <w:rsid w:val="00E36078"/>
    <w:rsid w:val="00E363FE"/>
    <w:rsid w:val="00E36445"/>
    <w:rsid w:val="00E36B7A"/>
    <w:rsid w:val="00E36E4D"/>
    <w:rsid w:val="00E37230"/>
    <w:rsid w:val="00E37231"/>
    <w:rsid w:val="00E377E9"/>
    <w:rsid w:val="00E4066D"/>
    <w:rsid w:val="00E40BE8"/>
    <w:rsid w:val="00E40D1C"/>
    <w:rsid w:val="00E40FF5"/>
    <w:rsid w:val="00E41425"/>
    <w:rsid w:val="00E41AC5"/>
    <w:rsid w:val="00E41E8A"/>
    <w:rsid w:val="00E41FD7"/>
    <w:rsid w:val="00E42216"/>
    <w:rsid w:val="00E424DE"/>
    <w:rsid w:val="00E43347"/>
    <w:rsid w:val="00E441DF"/>
    <w:rsid w:val="00E445B5"/>
    <w:rsid w:val="00E44952"/>
    <w:rsid w:val="00E44A4D"/>
    <w:rsid w:val="00E44C98"/>
    <w:rsid w:val="00E44EFE"/>
    <w:rsid w:val="00E45FF0"/>
    <w:rsid w:val="00E462D0"/>
    <w:rsid w:val="00E468CF"/>
    <w:rsid w:val="00E46AD1"/>
    <w:rsid w:val="00E46F05"/>
    <w:rsid w:val="00E47A82"/>
    <w:rsid w:val="00E47BE2"/>
    <w:rsid w:val="00E501F6"/>
    <w:rsid w:val="00E50882"/>
    <w:rsid w:val="00E51049"/>
    <w:rsid w:val="00E510B9"/>
    <w:rsid w:val="00E51296"/>
    <w:rsid w:val="00E51836"/>
    <w:rsid w:val="00E518A1"/>
    <w:rsid w:val="00E51B6E"/>
    <w:rsid w:val="00E51CA6"/>
    <w:rsid w:val="00E52314"/>
    <w:rsid w:val="00E52787"/>
    <w:rsid w:val="00E52B2F"/>
    <w:rsid w:val="00E53205"/>
    <w:rsid w:val="00E532CE"/>
    <w:rsid w:val="00E53401"/>
    <w:rsid w:val="00E5344E"/>
    <w:rsid w:val="00E5365E"/>
    <w:rsid w:val="00E53729"/>
    <w:rsid w:val="00E538FD"/>
    <w:rsid w:val="00E53B93"/>
    <w:rsid w:val="00E53BF0"/>
    <w:rsid w:val="00E546A7"/>
    <w:rsid w:val="00E5474E"/>
    <w:rsid w:val="00E54784"/>
    <w:rsid w:val="00E54ED0"/>
    <w:rsid w:val="00E552E4"/>
    <w:rsid w:val="00E553FE"/>
    <w:rsid w:val="00E55C0E"/>
    <w:rsid w:val="00E57118"/>
    <w:rsid w:val="00E5719E"/>
    <w:rsid w:val="00E57234"/>
    <w:rsid w:val="00E60470"/>
    <w:rsid w:val="00E6066F"/>
    <w:rsid w:val="00E6077A"/>
    <w:rsid w:val="00E60FC3"/>
    <w:rsid w:val="00E612FC"/>
    <w:rsid w:val="00E612FE"/>
    <w:rsid w:val="00E61454"/>
    <w:rsid w:val="00E61CBE"/>
    <w:rsid w:val="00E62BE9"/>
    <w:rsid w:val="00E6303E"/>
    <w:rsid w:val="00E63A57"/>
    <w:rsid w:val="00E63D35"/>
    <w:rsid w:val="00E63EBD"/>
    <w:rsid w:val="00E64A58"/>
    <w:rsid w:val="00E651D3"/>
    <w:rsid w:val="00E656F4"/>
    <w:rsid w:val="00E658A8"/>
    <w:rsid w:val="00E65C8F"/>
    <w:rsid w:val="00E66048"/>
    <w:rsid w:val="00E66595"/>
    <w:rsid w:val="00E666CA"/>
    <w:rsid w:val="00E67DC9"/>
    <w:rsid w:val="00E712C5"/>
    <w:rsid w:val="00E7201F"/>
    <w:rsid w:val="00E72605"/>
    <w:rsid w:val="00E7289A"/>
    <w:rsid w:val="00E7292C"/>
    <w:rsid w:val="00E7306A"/>
    <w:rsid w:val="00E734C6"/>
    <w:rsid w:val="00E73818"/>
    <w:rsid w:val="00E73B37"/>
    <w:rsid w:val="00E73F16"/>
    <w:rsid w:val="00E73F55"/>
    <w:rsid w:val="00E74A6A"/>
    <w:rsid w:val="00E74BC9"/>
    <w:rsid w:val="00E74C26"/>
    <w:rsid w:val="00E74F07"/>
    <w:rsid w:val="00E7568F"/>
    <w:rsid w:val="00E757DB"/>
    <w:rsid w:val="00E757EE"/>
    <w:rsid w:val="00E761D0"/>
    <w:rsid w:val="00E763F1"/>
    <w:rsid w:val="00E7656E"/>
    <w:rsid w:val="00E769D6"/>
    <w:rsid w:val="00E769EE"/>
    <w:rsid w:val="00E76F20"/>
    <w:rsid w:val="00E76FA1"/>
    <w:rsid w:val="00E76FC4"/>
    <w:rsid w:val="00E77FFB"/>
    <w:rsid w:val="00E802F4"/>
    <w:rsid w:val="00E803E0"/>
    <w:rsid w:val="00E8054B"/>
    <w:rsid w:val="00E80ACC"/>
    <w:rsid w:val="00E80DBC"/>
    <w:rsid w:val="00E81165"/>
    <w:rsid w:val="00E81504"/>
    <w:rsid w:val="00E8178C"/>
    <w:rsid w:val="00E81A35"/>
    <w:rsid w:val="00E81F3C"/>
    <w:rsid w:val="00E82132"/>
    <w:rsid w:val="00E82375"/>
    <w:rsid w:val="00E836CC"/>
    <w:rsid w:val="00E83822"/>
    <w:rsid w:val="00E8387A"/>
    <w:rsid w:val="00E83FE0"/>
    <w:rsid w:val="00E84473"/>
    <w:rsid w:val="00E84760"/>
    <w:rsid w:val="00E84C2E"/>
    <w:rsid w:val="00E84F73"/>
    <w:rsid w:val="00E856C7"/>
    <w:rsid w:val="00E8657B"/>
    <w:rsid w:val="00E865F6"/>
    <w:rsid w:val="00E87944"/>
    <w:rsid w:val="00E90055"/>
    <w:rsid w:val="00E902E9"/>
    <w:rsid w:val="00E90386"/>
    <w:rsid w:val="00E90523"/>
    <w:rsid w:val="00E90DAD"/>
    <w:rsid w:val="00E912D5"/>
    <w:rsid w:val="00E9150A"/>
    <w:rsid w:val="00E9153C"/>
    <w:rsid w:val="00E91E95"/>
    <w:rsid w:val="00E928B1"/>
    <w:rsid w:val="00E92BE8"/>
    <w:rsid w:val="00E92C6A"/>
    <w:rsid w:val="00E92E00"/>
    <w:rsid w:val="00E9312A"/>
    <w:rsid w:val="00E931E6"/>
    <w:rsid w:val="00E9342A"/>
    <w:rsid w:val="00E937C2"/>
    <w:rsid w:val="00E93989"/>
    <w:rsid w:val="00E93D5F"/>
    <w:rsid w:val="00E94AC6"/>
    <w:rsid w:val="00E94ACF"/>
    <w:rsid w:val="00E94C45"/>
    <w:rsid w:val="00E95670"/>
    <w:rsid w:val="00E95880"/>
    <w:rsid w:val="00E9604B"/>
    <w:rsid w:val="00E97081"/>
    <w:rsid w:val="00E9763A"/>
    <w:rsid w:val="00E9786E"/>
    <w:rsid w:val="00E97BD2"/>
    <w:rsid w:val="00EA0219"/>
    <w:rsid w:val="00EA0686"/>
    <w:rsid w:val="00EA19A4"/>
    <w:rsid w:val="00EA1BAC"/>
    <w:rsid w:val="00EA1FCA"/>
    <w:rsid w:val="00EA24B5"/>
    <w:rsid w:val="00EA2648"/>
    <w:rsid w:val="00EA2C69"/>
    <w:rsid w:val="00EA346B"/>
    <w:rsid w:val="00EA34A7"/>
    <w:rsid w:val="00EA369D"/>
    <w:rsid w:val="00EA3CB9"/>
    <w:rsid w:val="00EA3D29"/>
    <w:rsid w:val="00EA40EA"/>
    <w:rsid w:val="00EA46A9"/>
    <w:rsid w:val="00EA4ED2"/>
    <w:rsid w:val="00EA504D"/>
    <w:rsid w:val="00EA52F0"/>
    <w:rsid w:val="00EA5763"/>
    <w:rsid w:val="00EA5B23"/>
    <w:rsid w:val="00EA5D6A"/>
    <w:rsid w:val="00EA5DF3"/>
    <w:rsid w:val="00EA653C"/>
    <w:rsid w:val="00EA6804"/>
    <w:rsid w:val="00EA6B77"/>
    <w:rsid w:val="00EA6CB4"/>
    <w:rsid w:val="00EA707E"/>
    <w:rsid w:val="00EA70E3"/>
    <w:rsid w:val="00EA78CB"/>
    <w:rsid w:val="00EA7EC1"/>
    <w:rsid w:val="00EA7F5F"/>
    <w:rsid w:val="00EA7FF9"/>
    <w:rsid w:val="00EB0222"/>
    <w:rsid w:val="00EB0D59"/>
    <w:rsid w:val="00EB0E8E"/>
    <w:rsid w:val="00EB1020"/>
    <w:rsid w:val="00EB11D2"/>
    <w:rsid w:val="00EB1362"/>
    <w:rsid w:val="00EB1373"/>
    <w:rsid w:val="00EB1922"/>
    <w:rsid w:val="00EB2445"/>
    <w:rsid w:val="00EB2661"/>
    <w:rsid w:val="00EB28B0"/>
    <w:rsid w:val="00EB3461"/>
    <w:rsid w:val="00EB418C"/>
    <w:rsid w:val="00EB4A16"/>
    <w:rsid w:val="00EB51C1"/>
    <w:rsid w:val="00EB5C52"/>
    <w:rsid w:val="00EB6406"/>
    <w:rsid w:val="00EB648A"/>
    <w:rsid w:val="00EB6663"/>
    <w:rsid w:val="00EB6734"/>
    <w:rsid w:val="00EB6AB3"/>
    <w:rsid w:val="00EB6BFB"/>
    <w:rsid w:val="00EB78A6"/>
    <w:rsid w:val="00EC102D"/>
    <w:rsid w:val="00EC278E"/>
    <w:rsid w:val="00EC280D"/>
    <w:rsid w:val="00EC2B98"/>
    <w:rsid w:val="00EC2D97"/>
    <w:rsid w:val="00EC3018"/>
    <w:rsid w:val="00EC3207"/>
    <w:rsid w:val="00EC3403"/>
    <w:rsid w:val="00EC343E"/>
    <w:rsid w:val="00EC403B"/>
    <w:rsid w:val="00EC408B"/>
    <w:rsid w:val="00EC41DA"/>
    <w:rsid w:val="00EC43F1"/>
    <w:rsid w:val="00EC4BFD"/>
    <w:rsid w:val="00EC4D06"/>
    <w:rsid w:val="00EC4EAF"/>
    <w:rsid w:val="00EC4FE5"/>
    <w:rsid w:val="00EC5294"/>
    <w:rsid w:val="00EC53D4"/>
    <w:rsid w:val="00EC57EA"/>
    <w:rsid w:val="00EC5ACA"/>
    <w:rsid w:val="00EC5DCF"/>
    <w:rsid w:val="00EC6259"/>
    <w:rsid w:val="00EC68E9"/>
    <w:rsid w:val="00EC6B2C"/>
    <w:rsid w:val="00EC6DD9"/>
    <w:rsid w:val="00EC6E78"/>
    <w:rsid w:val="00EC6F61"/>
    <w:rsid w:val="00EC7156"/>
    <w:rsid w:val="00EC758A"/>
    <w:rsid w:val="00EC7715"/>
    <w:rsid w:val="00EC7F6B"/>
    <w:rsid w:val="00ED029D"/>
    <w:rsid w:val="00ED02C0"/>
    <w:rsid w:val="00ED07FA"/>
    <w:rsid w:val="00ED0BA4"/>
    <w:rsid w:val="00ED0BC8"/>
    <w:rsid w:val="00ED0D02"/>
    <w:rsid w:val="00ED0F5A"/>
    <w:rsid w:val="00ED100C"/>
    <w:rsid w:val="00ED1125"/>
    <w:rsid w:val="00ED132D"/>
    <w:rsid w:val="00ED17FB"/>
    <w:rsid w:val="00ED2916"/>
    <w:rsid w:val="00ED2D2D"/>
    <w:rsid w:val="00ED2E32"/>
    <w:rsid w:val="00ED2FCD"/>
    <w:rsid w:val="00ED33CE"/>
    <w:rsid w:val="00ED366D"/>
    <w:rsid w:val="00ED3CC7"/>
    <w:rsid w:val="00ED3E53"/>
    <w:rsid w:val="00ED3F7B"/>
    <w:rsid w:val="00ED45EB"/>
    <w:rsid w:val="00ED470D"/>
    <w:rsid w:val="00ED507B"/>
    <w:rsid w:val="00ED516C"/>
    <w:rsid w:val="00ED5220"/>
    <w:rsid w:val="00ED53CD"/>
    <w:rsid w:val="00ED5ECD"/>
    <w:rsid w:val="00ED65A4"/>
    <w:rsid w:val="00ED65FF"/>
    <w:rsid w:val="00ED66F5"/>
    <w:rsid w:val="00ED6E3F"/>
    <w:rsid w:val="00ED7D12"/>
    <w:rsid w:val="00EE015B"/>
    <w:rsid w:val="00EE0356"/>
    <w:rsid w:val="00EE09E2"/>
    <w:rsid w:val="00EE0A2B"/>
    <w:rsid w:val="00EE0ABB"/>
    <w:rsid w:val="00EE0D84"/>
    <w:rsid w:val="00EE0E08"/>
    <w:rsid w:val="00EE141A"/>
    <w:rsid w:val="00EE1620"/>
    <w:rsid w:val="00EE1D2B"/>
    <w:rsid w:val="00EE21FD"/>
    <w:rsid w:val="00EE2981"/>
    <w:rsid w:val="00EE29A9"/>
    <w:rsid w:val="00EE317F"/>
    <w:rsid w:val="00EE3CC6"/>
    <w:rsid w:val="00EE4059"/>
    <w:rsid w:val="00EE4253"/>
    <w:rsid w:val="00EE4393"/>
    <w:rsid w:val="00EE441F"/>
    <w:rsid w:val="00EE47B1"/>
    <w:rsid w:val="00EE49EA"/>
    <w:rsid w:val="00EE513D"/>
    <w:rsid w:val="00EE55CE"/>
    <w:rsid w:val="00EE55F0"/>
    <w:rsid w:val="00EE56A1"/>
    <w:rsid w:val="00EE5C93"/>
    <w:rsid w:val="00EE6524"/>
    <w:rsid w:val="00EE704D"/>
    <w:rsid w:val="00EE7325"/>
    <w:rsid w:val="00EE75EA"/>
    <w:rsid w:val="00EF054A"/>
    <w:rsid w:val="00EF07AB"/>
    <w:rsid w:val="00EF0E67"/>
    <w:rsid w:val="00EF13F6"/>
    <w:rsid w:val="00EF15C3"/>
    <w:rsid w:val="00EF1C80"/>
    <w:rsid w:val="00EF1D17"/>
    <w:rsid w:val="00EF1E6C"/>
    <w:rsid w:val="00EF1EB0"/>
    <w:rsid w:val="00EF2042"/>
    <w:rsid w:val="00EF21E1"/>
    <w:rsid w:val="00EF2D83"/>
    <w:rsid w:val="00EF32B4"/>
    <w:rsid w:val="00EF32E9"/>
    <w:rsid w:val="00EF35B4"/>
    <w:rsid w:val="00EF3E84"/>
    <w:rsid w:val="00EF4093"/>
    <w:rsid w:val="00EF4DB7"/>
    <w:rsid w:val="00EF4F65"/>
    <w:rsid w:val="00EF511B"/>
    <w:rsid w:val="00EF550C"/>
    <w:rsid w:val="00EF55C4"/>
    <w:rsid w:val="00EF57F1"/>
    <w:rsid w:val="00EF5A8E"/>
    <w:rsid w:val="00EF5CAD"/>
    <w:rsid w:val="00EF5D44"/>
    <w:rsid w:val="00EF5D8C"/>
    <w:rsid w:val="00EF604E"/>
    <w:rsid w:val="00EF656E"/>
    <w:rsid w:val="00EF717B"/>
    <w:rsid w:val="00EF73B9"/>
    <w:rsid w:val="00EF74C2"/>
    <w:rsid w:val="00EF7D2F"/>
    <w:rsid w:val="00F00740"/>
    <w:rsid w:val="00F00A23"/>
    <w:rsid w:val="00F00BDF"/>
    <w:rsid w:val="00F00EDE"/>
    <w:rsid w:val="00F015E9"/>
    <w:rsid w:val="00F01AF6"/>
    <w:rsid w:val="00F01BAF"/>
    <w:rsid w:val="00F0222E"/>
    <w:rsid w:val="00F023A2"/>
    <w:rsid w:val="00F0246D"/>
    <w:rsid w:val="00F025F3"/>
    <w:rsid w:val="00F02629"/>
    <w:rsid w:val="00F029D4"/>
    <w:rsid w:val="00F03014"/>
    <w:rsid w:val="00F031F9"/>
    <w:rsid w:val="00F03203"/>
    <w:rsid w:val="00F039A9"/>
    <w:rsid w:val="00F03B48"/>
    <w:rsid w:val="00F04030"/>
    <w:rsid w:val="00F04185"/>
    <w:rsid w:val="00F04296"/>
    <w:rsid w:val="00F04864"/>
    <w:rsid w:val="00F0496F"/>
    <w:rsid w:val="00F049AC"/>
    <w:rsid w:val="00F04B12"/>
    <w:rsid w:val="00F04B76"/>
    <w:rsid w:val="00F04C65"/>
    <w:rsid w:val="00F052B5"/>
    <w:rsid w:val="00F05385"/>
    <w:rsid w:val="00F0560D"/>
    <w:rsid w:val="00F05766"/>
    <w:rsid w:val="00F057C2"/>
    <w:rsid w:val="00F05C47"/>
    <w:rsid w:val="00F05FB8"/>
    <w:rsid w:val="00F0634C"/>
    <w:rsid w:val="00F06814"/>
    <w:rsid w:val="00F06839"/>
    <w:rsid w:val="00F07B8B"/>
    <w:rsid w:val="00F07C28"/>
    <w:rsid w:val="00F07D1D"/>
    <w:rsid w:val="00F07D32"/>
    <w:rsid w:val="00F104B7"/>
    <w:rsid w:val="00F10AE7"/>
    <w:rsid w:val="00F10AF2"/>
    <w:rsid w:val="00F10FD4"/>
    <w:rsid w:val="00F11070"/>
    <w:rsid w:val="00F11103"/>
    <w:rsid w:val="00F11252"/>
    <w:rsid w:val="00F11278"/>
    <w:rsid w:val="00F11404"/>
    <w:rsid w:val="00F11F0C"/>
    <w:rsid w:val="00F120D4"/>
    <w:rsid w:val="00F12506"/>
    <w:rsid w:val="00F128CB"/>
    <w:rsid w:val="00F1299A"/>
    <w:rsid w:val="00F12B2B"/>
    <w:rsid w:val="00F12B88"/>
    <w:rsid w:val="00F12C6C"/>
    <w:rsid w:val="00F12F01"/>
    <w:rsid w:val="00F13E20"/>
    <w:rsid w:val="00F14464"/>
    <w:rsid w:val="00F14AA2"/>
    <w:rsid w:val="00F14D36"/>
    <w:rsid w:val="00F14DBA"/>
    <w:rsid w:val="00F151E0"/>
    <w:rsid w:val="00F152A5"/>
    <w:rsid w:val="00F152E7"/>
    <w:rsid w:val="00F1569D"/>
    <w:rsid w:val="00F15834"/>
    <w:rsid w:val="00F159C9"/>
    <w:rsid w:val="00F160E9"/>
    <w:rsid w:val="00F16546"/>
    <w:rsid w:val="00F1696C"/>
    <w:rsid w:val="00F17608"/>
    <w:rsid w:val="00F1774B"/>
    <w:rsid w:val="00F17B9F"/>
    <w:rsid w:val="00F17EFD"/>
    <w:rsid w:val="00F20256"/>
    <w:rsid w:val="00F207E1"/>
    <w:rsid w:val="00F209AB"/>
    <w:rsid w:val="00F20A40"/>
    <w:rsid w:val="00F20BE0"/>
    <w:rsid w:val="00F211BA"/>
    <w:rsid w:val="00F21301"/>
    <w:rsid w:val="00F2132A"/>
    <w:rsid w:val="00F215B2"/>
    <w:rsid w:val="00F2204D"/>
    <w:rsid w:val="00F22949"/>
    <w:rsid w:val="00F229E2"/>
    <w:rsid w:val="00F22F51"/>
    <w:rsid w:val="00F2340F"/>
    <w:rsid w:val="00F234AB"/>
    <w:rsid w:val="00F23BA5"/>
    <w:rsid w:val="00F24363"/>
    <w:rsid w:val="00F246A3"/>
    <w:rsid w:val="00F24795"/>
    <w:rsid w:val="00F24AD8"/>
    <w:rsid w:val="00F24DFD"/>
    <w:rsid w:val="00F2513F"/>
    <w:rsid w:val="00F2525B"/>
    <w:rsid w:val="00F25355"/>
    <w:rsid w:val="00F256DD"/>
    <w:rsid w:val="00F25AC3"/>
    <w:rsid w:val="00F270A4"/>
    <w:rsid w:val="00F273E1"/>
    <w:rsid w:val="00F27406"/>
    <w:rsid w:val="00F275BA"/>
    <w:rsid w:val="00F27A23"/>
    <w:rsid w:val="00F27B20"/>
    <w:rsid w:val="00F27BEC"/>
    <w:rsid w:val="00F27FAE"/>
    <w:rsid w:val="00F300F1"/>
    <w:rsid w:val="00F3111B"/>
    <w:rsid w:val="00F31320"/>
    <w:rsid w:val="00F315FE"/>
    <w:rsid w:val="00F31E81"/>
    <w:rsid w:val="00F31FD8"/>
    <w:rsid w:val="00F32129"/>
    <w:rsid w:val="00F326FE"/>
    <w:rsid w:val="00F327FC"/>
    <w:rsid w:val="00F33358"/>
    <w:rsid w:val="00F34292"/>
    <w:rsid w:val="00F34446"/>
    <w:rsid w:val="00F34E9B"/>
    <w:rsid w:val="00F351EF"/>
    <w:rsid w:val="00F3587D"/>
    <w:rsid w:val="00F35A8F"/>
    <w:rsid w:val="00F35AC3"/>
    <w:rsid w:val="00F361B8"/>
    <w:rsid w:val="00F365F4"/>
    <w:rsid w:val="00F3689D"/>
    <w:rsid w:val="00F372CC"/>
    <w:rsid w:val="00F3733E"/>
    <w:rsid w:val="00F373C7"/>
    <w:rsid w:val="00F37907"/>
    <w:rsid w:val="00F37BCF"/>
    <w:rsid w:val="00F40079"/>
    <w:rsid w:val="00F40A04"/>
    <w:rsid w:val="00F40B89"/>
    <w:rsid w:val="00F40DBE"/>
    <w:rsid w:val="00F40DED"/>
    <w:rsid w:val="00F412E5"/>
    <w:rsid w:val="00F4132D"/>
    <w:rsid w:val="00F41FCD"/>
    <w:rsid w:val="00F420C2"/>
    <w:rsid w:val="00F42942"/>
    <w:rsid w:val="00F42D76"/>
    <w:rsid w:val="00F42DC8"/>
    <w:rsid w:val="00F42F93"/>
    <w:rsid w:val="00F43463"/>
    <w:rsid w:val="00F434A1"/>
    <w:rsid w:val="00F43DB9"/>
    <w:rsid w:val="00F43E90"/>
    <w:rsid w:val="00F44240"/>
    <w:rsid w:val="00F446B4"/>
    <w:rsid w:val="00F449AC"/>
    <w:rsid w:val="00F44E2D"/>
    <w:rsid w:val="00F45070"/>
    <w:rsid w:val="00F45107"/>
    <w:rsid w:val="00F456E6"/>
    <w:rsid w:val="00F45820"/>
    <w:rsid w:val="00F45D08"/>
    <w:rsid w:val="00F45E62"/>
    <w:rsid w:val="00F4615A"/>
    <w:rsid w:val="00F46E95"/>
    <w:rsid w:val="00F46F1F"/>
    <w:rsid w:val="00F47061"/>
    <w:rsid w:val="00F472F6"/>
    <w:rsid w:val="00F4742C"/>
    <w:rsid w:val="00F47670"/>
    <w:rsid w:val="00F50825"/>
    <w:rsid w:val="00F5102B"/>
    <w:rsid w:val="00F510AC"/>
    <w:rsid w:val="00F516FE"/>
    <w:rsid w:val="00F5192A"/>
    <w:rsid w:val="00F51961"/>
    <w:rsid w:val="00F519FE"/>
    <w:rsid w:val="00F51C26"/>
    <w:rsid w:val="00F51DD5"/>
    <w:rsid w:val="00F51E64"/>
    <w:rsid w:val="00F51ED6"/>
    <w:rsid w:val="00F5221F"/>
    <w:rsid w:val="00F522E3"/>
    <w:rsid w:val="00F52440"/>
    <w:rsid w:val="00F527A6"/>
    <w:rsid w:val="00F52CAD"/>
    <w:rsid w:val="00F53587"/>
    <w:rsid w:val="00F53895"/>
    <w:rsid w:val="00F538B8"/>
    <w:rsid w:val="00F54045"/>
    <w:rsid w:val="00F54266"/>
    <w:rsid w:val="00F54999"/>
    <w:rsid w:val="00F54A71"/>
    <w:rsid w:val="00F54DD7"/>
    <w:rsid w:val="00F54EDB"/>
    <w:rsid w:val="00F550E1"/>
    <w:rsid w:val="00F553C8"/>
    <w:rsid w:val="00F5558D"/>
    <w:rsid w:val="00F561CD"/>
    <w:rsid w:val="00F565B9"/>
    <w:rsid w:val="00F569D4"/>
    <w:rsid w:val="00F569DD"/>
    <w:rsid w:val="00F56A34"/>
    <w:rsid w:val="00F5725A"/>
    <w:rsid w:val="00F57545"/>
    <w:rsid w:val="00F57748"/>
    <w:rsid w:val="00F57B4A"/>
    <w:rsid w:val="00F57C7B"/>
    <w:rsid w:val="00F57F3F"/>
    <w:rsid w:val="00F614E7"/>
    <w:rsid w:val="00F61509"/>
    <w:rsid w:val="00F61645"/>
    <w:rsid w:val="00F61BEE"/>
    <w:rsid w:val="00F622F4"/>
    <w:rsid w:val="00F62781"/>
    <w:rsid w:val="00F629E9"/>
    <w:rsid w:val="00F62A61"/>
    <w:rsid w:val="00F62AF0"/>
    <w:rsid w:val="00F62B16"/>
    <w:rsid w:val="00F62B96"/>
    <w:rsid w:val="00F62C18"/>
    <w:rsid w:val="00F63B78"/>
    <w:rsid w:val="00F649E4"/>
    <w:rsid w:val="00F64A48"/>
    <w:rsid w:val="00F64AE0"/>
    <w:rsid w:val="00F6500B"/>
    <w:rsid w:val="00F652EF"/>
    <w:rsid w:val="00F65438"/>
    <w:rsid w:val="00F655E0"/>
    <w:rsid w:val="00F660C5"/>
    <w:rsid w:val="00F662BF"/>
    <w:rsid w:val="00F66495"/>
    <w:rsid w:val="00F666D2"/>
    <w:rsid w:val="00F66C98"/>
    <w:rsid w:val="00F66D19"/>
    <w:rsid w:val="00F66D9B"/>
    <w:rsid w:val="00F66E44"/>
    <w:rsid w:val="00F67404"/>
    <w:rsid w:val="00F6788E"/>
    <w:rsid w:val="00F67CC2"/>
    <w:rsid w:val="00F67D93"/>
    <w:rsid w:val="00F70480"/>
    <w:rsid w:val="00F70937"/>
    <w:rsid w:val="00F70BD1"/>
    <w:rsid w:val="00F70BEF"/>
    <w:rsid w:val="00F7212D"/>
    <w:rsid w:val="00F721DC"/>
    <w:rsid w:val="00F724F4"/>
    <w:rsid w:val="00F726CA"/>
    <w:rsid w:val="00F72904"/>
    <w:rsid w:val="00F72911"/>
    <w:rsid w:val="00F72CE2"/>
    <w:rsid w:val="00F73354"/>
    <w:rsid w:val="00F73458"/>
    <w:rsid w:val="00F73731"/>
    <w:rsid w:val="00F737D4"/>
    <w:rsid w:val="00F73912"/>
    <w:rsid w:val="00F73A95"/>
    <w:rsid w:val="00F73E2E"/>
    <w:rsid w:val="00F74081"/>
    <w:rsid w:val="00F755EB"/>
    <w:rsid w:val="00F757C6"/>
    <w:rsid w:val="00F75AF6"/>
    <w:rsid w:val="00F75B59"/>
    <w:rsid w:val="00F75F4C"/>
    <w:rsid w:val="00F765C2"/>
    <w:rsid w:val="00F76831"/>
    <w:rsid w:val="00F76C06"/>
    <w:rsid w:val="00F76EF9"/>
    <w:rsid w:val="00F76FDF"/>
    <w:rsid w:val="00F7701B"/>
    <w:rsid w:val="00F774FB"/>
    <w:rsid w:val="00F7774A"/>
    <w:rsid w:val="00F77C15"/>
    <w:rsid w:val="00F77CC3"/>
    <w:rsid w:val="00F77D9B"/>
    <w:rsid w:val="00F80E2A"/>
    <w:rsid w:val="00F8119F"/>
    <w:rsid w:val="00F8129C"/>
    <w:rsid w:val="00F82375"/>
    <w:rsid w:val="00F833BC"/>
    <w:rsid w:val="00F83AC8"/>
    <w:rsid w:val="00F83C33"/>
    <w:rsid w:val="00F83D92"/>
    <w:rsid w:val="00F8422E"/>
    <w:rsid w:val="00F844E2"/>
    <w:rsid w:val="00F84B03"/>
    <w:rsid w:val="00F84C1A"/>
    <w:rsid w:val="00F84C60"/>
    <w:rsid w:val="00F84C65"/>
    <w:rsid w:val="00F85393"/>
    <w:rsid w:val="00F855D2"/>
    <w:rsid w:val="00F85988"/>
    <w:rsid w:val="00F8641B"/>
    <w:rsid w:val="00F87549"/>
    <w:rsid w:val="00F8766A"/>
    <w:rsid w:val="00F87B6C"/>
    <w:rsid w:val="00F87E2D"/>
    <w:rsid w:val="00F87F3F"/>
    <w:rsid w:val="00F87FAF"/>
    <w:rsid w:val="00F902D0"/>
    <w:rsid w:val="00F905BA"/>
    <w:rsid w:val="00F9168B"/>
    <w:rsid w:val="00F918DB"/>
    <w:rsid w:val="00F91E1F"/>
    <w:rsid w:val="00F92028"/>
    <w:rsid w:val="00F927CF"/>
    <w:rsid w:val="00F92CAF"/>
    <w:rsid w:val="00F930F4"/>
    <w:rsid w:val="00F932EA"/>
    <w:rsid w:val="00F93EF6"/>
    <w:rsid w:val="00F94364"/>
    <w:rsid w:val="00F94A22"/>
    <w:rsid w:val="00F94D82"/>
    <w:rsid w:val="00F94EC3"/>
    <w:rsid w:val="00F95C76"/>
    <w:rsid w:val="00F95D04"/>
    <w:rsid w:val="00F95DB8"/>
    <w:rsid w:val="00F96402"/>
    <w:rsid w:val="00F966F3"/>
    <w:rsid w:val="00F96B4C"/>
    <w:rsid w:val="00F96C2D"/>
    <w:rsid w:val="00F96C7B"/>
    <w:rsid w:val="00F96EB9"/>
    <w:rsid w:val="00F9719A"/>
    <w:rsid w:val="00F97381"/>
    <w:rsid w:val="00F97748"/>
    <w:rsid w:val="00F97C29"/>
    <w:rsid w:val="00F97EB9"/>
    <w:rsid w:val="00FA07C1"/>
    <w:rsid w:val="00FA08EB"/>
    <w:rsid w:val="00FA0FDA"/>
    <w:rsid w:val="00FA1728"/>
    <w:rsid w:val="00FA1BAF"/>
    <w:rsid w:val="00FA1C30"/>
    <w:rsid w:val="00FA1CA0"/>
    <w:rsid w:val="00FA1F72"/>
    <w:rsid w:val="00FA20BC"/>
    <w:rsid w:val="00FA21B7"/>
    <w:rsid w:val="00FA2D54"/>
    <w:rsid w:val="00FA336A"/>
    <w:rsid w:val="00FA35AC"/>
    <w:rsid w:val="00FA35D2"/>
    <w:rsid w:val="00FA3680"/>
    <w:rsid w:val="00FA393C"/>
    <w:rsid w:val="00FA3C22"/>
    <w:rsid w:val="00FA3DFB"/>
    <w:rsid w:val="00FA3E96"/>
    <w:rsid w:val="00FA42D5"/>
    <w:rsid w:val="00FA4AA4"/>
    <w:rsid w:val="00FA4E86"/>
    <w:rsid w:val="00FA54B1"/>
    <w:rsid w:val="00FA56EB"/>
    <w:rsid w:val="00FA5924"/>
    <w:rsid w:val="00FA59AB"/>
    <w:rsid w:val="00FA5F41"/>
    <w:rsid w:val="00FA60F9"/>
    <w:rsid w:val="00FA6157"/>
    <w:rsid w:val="00FA6404"/>
    <w:rsid w:val="00FA640F"/>
    <w:rsid w:val="00FA69D5"/>
    <w:rsid w:val="00FA6B31"/>
    <w:rsid w:val="00FA73A6"/>
    <w:rsid w:val="00FA7578"/>
    <w:rsid w:val="00FB00A2"/>
    <w:rsid w:val="00FB0292"/>
    <w:rsid w:val="00FB02F5"/>
    <w:rsid w:val="00FB1096"/>
    <w:rsid w:val="00FB176D"/>
    <w:rsid w:val="00FB2AEB"/>
    <w:rsid w:val="00FB2DED"/>
    <w:rsid w:val="00FB3226"/>
    <w:rsid w:val="00FB3F3C"/>
    <w:rsid w:val="00FB4274"/>
    <w:rsid w:val="00FB45A9"/>
    <w:rsid w:val="00FB4ACF"/>
    <w:rsid w:val="00FB4D0E"/>
    <w:rsid w:val="00FB55B2"/>
    <w:rsid w:val="00FB55E5"/>
    <w:rsid w:val="00FB5BB6"/>
    <w:rsid w:val="00FB5D85"/>
    <w:rsid w:val="00FB64F4"/>
    <w:rsid w:val="00FB6953"/>
    <w:rsid w:val="00FB6FFE"/>
    <w:rsid w:val="00FB75C6"/>
    <w:rsid w:val="00FB7828"/>
    <w:rsid w:val="00FB78BA"/>
    <w:rsid w:val="00FB7AB1"/>
    <w:rsid w:val="00FB7B54"/>
    <w:rsid w:val="00FC0192"/>
    <w:rsid w:val="00FC0623"/>
    <w:rsid w:val="00FC0B87"/>
    <w:rsid w:val="00FC0F0F"/>
    <w:rsid w:val="00FC1B6D"/>
    <w:rsid w:val="00FC24F5"/>
    <w:rsid w:val="00FC2B82"/>
    <w:rsid w:val="00FC2D0F"/>
    <w:rsid w:val="00FC2E27"/>
    <w:rsid w:val="00FC3214"/>
    <w:rsid w:val="00FC325B"/>
    <w:rsid w:val="00FC364E"/>
    <w:rsid w:val="00FC3F0B"/>
    <w:rsid w:val="00FC41F4"/>
    <w:rsid w:val="00FC42B2"/>
    <w:rsid w:val="00FC46F9"/>
    <w:rsid w:val="00FC4800"/>
    <w:rsid w:val="00FC49B2"/>
    <w:rsid w:val="00FC5028"/>
    <w:rsid w:val="00FC51E7"/>
    <w:rsid w:val="00FC5339"/>
    <w:rsid w:val="00FC5A80"/>
    <w:rsid w:val="00FC5BA4"/>
    <w:rsid w:val="00FC5D4A"/>
    <w:rsid w:val="00FC5E4E"/>
    <w:rsid w:val="00FC5FCF"/>
    <w:rsid w:val="00FC651B"/>
    <w:rsid w:val="00FC6AF0"/>
    <w:rsid w:val="00FC6F22"/>
    <w:rsid w:val="00FC72F4"/>
    <w:rsid w:val="00FC76D7"/>
    <w:rsid w:val="00FC7746"/>
    <w:rsid w:val="00FC7A1D"/>
    <w:rsid w:val="00FC7B59"/>
    <w:rsid w:val="00FC7D5D"/>
    <w:rsid w:val="00FC7D5F"/>
    <w:rsid w:val="00FC7D89"/>
    <w:rsid w:val="00FC7EAF"/>
    <w:rsid w:val="00FC7F70"/>
    <w:rsid w:val="00FD000E"/>
    <w:rsid w:val="00FD0068"/>
    <w:rsid w:val="00FD01C2"/>
    <w:rsid w:val="00FD0BEE"/>
    <w:rsid w:val="00FD0EC8"/>
    <w:rsid w:val="00FD1290"/>
    <w:rsid w:val="00FD1AC6"/>
    <w:rsid w:val="00FD1B08"/>
    <w:rsid w:val="00FD1C2C"/>
    <w:rsid w:val="00FD20C5"/>
    <w:rsid w:val="00FD21D0"/>
    <w:rsid w:val="00FD22ED"/>
    <w:rsid w:val="00FD27CC"/>
    <w:rsid w:val="00FD27CD"/>
    <w:rsid w:val="00FD2A7C"/>
    <w:rsid w:val="00FD2C5F"/>
    <w:rsid w:val="00FD306D"/>
    <w:rsid w:val="00FD33F5"/>
    <w:rsid w:val="00FD35BC"/>
    <w:rsid w:val="00FD362B"/>
    <w:rsid w:val="00FD36D3"/>
    <w:rsid w:val="00FD3A2B"/>
    <w:rsid w:val="00FD3A45"/>
    <w:rsid w:val="00FD3B04"/>
    <w:rsid w:val="00FD3B69"/>
    <w:rsid w:val="00FD3DE7"/>
    <w:rsid w:val="00FD3FE2"/>
    <w:rsid w:val="00FD4566"/>
    <w:rsid w:val="00FD4884"/>
    <w:rsid w:val="00FD4B8F"/>
    <w:rsid w:val="00FD561B"/>
    <w:rsid w:val="00FD5A62"/>
    <w:rsid w:val="00FD6369"/>
    <w:rsid w:val="00FD65B6"/>
    <w:rsid w:val="00FD6648"/>
    <w:rsid w:val="00FD711D"/>
    <w:rsid w:val="00FD7AC1"/>
    <w:rsid w:val="00FD7AD5"/>
    <w:rsid w:val="00FE01B6"/>
    <w:rsid w:val="00FE04E8"/>
    <w:rsid w:val="00FE05E9"/>
    <w:rsid w:val="00FE0746"/>
    <w:rsid w:val="00FE0916"/>
    <w:rsid w:val="00FE09E1"/>
    <w:rsid w:val="00FE1165"/>
    <w:rsid w:val="00FE134B"/>
    <w:rsid w:val="00FE1422"/>
    <w:rsid w:val="00FE1ABF"/>
    <w:rsid w:val="00FE21FC"/>
    <w:rsid w:val="00FE2312"/>
    <w:rsid w:val="00FE2331"/>
    <w:rsid w:val="00FE2659"/>
    <w:rsid w:val="00FE28B5"/>
    <w:rsid w:val="00FE2956"/>
    <w:rsid w:val="00FE2BB8"/>
    <w:rsid w:val="00FE2E7E"/>
    <w:rsid w:val="00FE30F5"/>
    <w:rsid w:val="00FE345E"/>
    <w:rsid w:val="00FE35F4"/>
    <w:rsid w:val="00FE36C6"/>
    <w:rsid w:val="00FE381D"/>
    <w:rsid w:val="00FE3D98"/>
    <w:rsid w:val="00FE3DBF"/>
    <w:rsid w:val="00FE433C"/>
    <w:rsid w:val="00FE4839"/>
    <w:rsid w:val="00FE4B5A"/>
    <w:rsid w:val="00FE4FA5"/>
    <w:rsid w:val="00FE51DD"/>
    <w:rsid w:val="00FE567C"/>
    <w:rsid w:val="00FE656C"/>
    <w:rsid w:val="00FE6ACB"/>
    <w:rsid w:val="00FE6E49"/>
    <w:rsid w:val="00FE719B"/>
    <w:rsid w:val="00FE71F8"/>
    <w:rsid w:val="00FE7803"/>
    <w:rsid w:val="00FE7D45"/>
    <w:rsid w:val="00FE7D4F"/>
    <w:rsid w:val="00FE7FD4"/>
    <w:rsid w:val="00FF02CF"/>
    <w:rsid w:val="00FF02D8"/>
    <w:rsid w:val="00FF04BF"/>
    <w:rsid w:val="00FF0631"/>
    <w:rsid w:val="00FF0D26"/>
    <w:rsid w:val="00FF0D77"/>
    <w:rsid w:val="00FF14E1"/>
    <w:rsid w:val="00FF18AA"/>
    <w:rsid w:val="00FF1A1E"/>
    <w:rsid w:val="00FF1A38"/>
    <w:rsid w:val="00FF1F3E"/>
    <w:rsid w:val="00FF271C"/>
    <w:rsid w:val="00FF2933"/>
    <w:rsid w:val="00FF2B56"/>
    <w:rsid w:val="00FF2FB2"/>
    <w:rsid w:val="00FF300F"/>
    <w:rsid w:val="00FF306D"/>
    <w:rsid w:val="00FF32D1"/>
    <w:rsid w:val="00FF35C9"/>
    <w:rsid w:val="00FF3654"/>
    <w:rsid w:val="00FF381C"/>
    <w:rsid w:val="00FF39CF"/>
    <w:rsid w:val="00FF3E30"/>
    <w:rsid w:val="00FF41D5"/>
    <w:rsid w:val="00FF48A1"/>
    <w:rsid w:val="00FF49E7"/>
    <w:rsid w:val="00FF5314"/>
    <w:rsid w:val="00FF53D5"/>
    <w:rsid w:val="00FF55C1"/>
    <w:rsid w:val="00FF6186"/>
    <w:rsid w:val="00FF640D"/>
    <w:rsid w:val="00FF6584"/>
    <w:rsid w:val="00FF6871"/>
    <w:rsid w:val="00FF6B7D"/>
    <w:rsid w:val="00FF6C2F"/>
    <w:rsid w:val="00FF70E8"/>
    <w:rsid w:val="00FF710D"/>
    <w:rsid w:val="00FF7184"/>
    <w:rsid w:val="00FF71AF"/>
    <w:rsid w:val="00FF7803"/>
    <w:rsid w:val="00FF7E0E"/>
    <w:rsid w:val="00FF7EDD"/>
    <w:rsid w:val="01A237C5"/>
    <w:rsid w:val="020E78D0"/>
    <w:rsid w:val="069B34CB"/>
    <w:rsid w:val="076B4088"/>
    <w:rsid w:val="07F4638B"/>
    <w:rsid w:val="08EE3E48"/>
    <w:rsid w:val="095C72B1"/>
    <w:rsid w:val="098F660B"/>
    <w:rsid w:val="09C45A08"/>
    <w:rsid w:val="0B3765D7"/>
    <w:rsid w:val="0B3D2BBA"/>
    <w:rsid w:val="0B5B69E1"/>
    <w:rsid w:val="0BF54EDE"/>
    <w:rsid w:val="0BF92672"/>
    <w:rsid w:val="0F75C5E8"/>
    <w:rsid w:val="0FB02976"/>
    <w:rsid w:val="0FDFD8FA"/>
    <w:rsid w:val="0FF91DEA"/>
    <w:rsid w:val="0FFF426D"/>
    <w:rsid w:val="10684BB0"/>
    <w:rsid w:val="107247D2"/>
    <w:rsid w:val="107F17A4"/>
    <w:rsid w:val="10FEAD6E"/>
    <w:rsid w:val="125C4C5F"/>
    <w:rsid w:val="12EA56C5"/>
    <w:rsid w:val="130E2A55"/>
    <w:rsid w:val="13840175"/>
    <w:rsid w:val="139445B9"/>
    <w:rsid w:val="139F7650"/>
    <w:rsid w:val="14970A14"/>
    <w:rsid w:val="15B52BC3"/>
    <w:rsid w:val="16E415C2"/>
    <w:rsid w:val="16FB6178"/>
    <w:rsid w:val="185F3D37"/>
    <w:rsid w:val="1DFA754D"/>
    <w:rsid w:val="1EAF44DD"/>
    <w:rsid w:val="1F5AA9A3"/>
    <w:rsid w:val="1FA76EF6"/>
    <w:rsid w:val="1FF04B3A"/>
    <w:rsid w:val="20AA0653"/>
    <w:rsid w:val="22260356"/>
    <w:rsid w:val="23E21DF2"/>
    <w:rsid w:val="24A404FE"/>
    <w:rsid w:val="24C125B9"/>
    <w:rsid w:val="26EF38CF"/>
    <w:rsid w:val="2709199D"/>
    <w:rsid w:val="27778ECC"/>
    <w:rsid w:val="27FBC108"/>
    <w:rsid w:val="28778EF3"/>
    <w:rsid w:val="29F1231E"/>
    <w:rsid w:val="2A534C94"/>
    <w:rsid w:val="2B0A1024"/>
    <w:rsid w:val="2C267512"/>
    <w:rsid w:val="2CB900A8"/>
    <w:rsid w:val="2CE96F49"/>
    <w:rsid w:val="2D0B61F3"/>
    <w:rsid w:val="2EEFABC9"/>
    <w:rsid w:val="2FDFB69D"/>
    <w:rsid w:val="2FF6067D"/>
    <w:rsid w:val="2FFFDF29"/>
    <w:rsid w:val="323794B2"/>
    <w:rsid w:val="34563AB4"/>
    <w:rsid w:val="352648FB"/>
    <w:rsid w:val="35FC3D18"/>
    <w:rsid w:val="362F2818"/>
    <w:rsid w:val="36360B91"/>
    <w:rsid w:val="365FCA15"/>
    <w:rsid w:val="36EE42C2"/>
    <w:rsid w:val="37152FCA"/>
    <w:rsid w:val="3729281B"/>
    <w:rsid w:val="3773727A"/>
    <w:rsid w:val="37BBE772"/>
    <w:rsid w:val="37C3C850"/>
    <w:rsid w:val="37CD2B59"/>
    <w:rsid w:val="38A07625"/>
    <w:rsid w:val="39FE5EA3"/>
    <w:rsid w:val="3A196145"/>
    <w:rsid w:val="3AFF432C"/>
    <w:rsid w:val="3B954C85"/>
    <w:rsid w:val="3BE7C53C"/>
    <w:rsid w:val="3D2F24E5"/>
    <w:rsid w:val="3D7F6302"/>
    <w:rsid w:val="3D9F3735"/>
    <w:rsid w:val="3DB672A5"/>
    <w:rsid w:val="3DDD049E"/>
    <w:rsid w:val="3DE76D46"/>
    <w:rsid w:val="3E3C8895"/>
    <w:rsid w:val="3E7F7904"/>
    <w:rsid w:val="3F0F5A6A"/>
    <w:rsid w:val="3F741103"/>
    <w:rsid w:val="3F7F68F7"/>
    <w:rsid w:val="3F7FC831"/>
    <w:rsid w:val="3FA274B1"/>
    <w:rsid w:val="3FA77C14"/>
    <w:rsid w:val="3FBB28DA"/>
    <w:rsid w:val="3FBFC0A3"/>
    <w:rsid w:val="3FE39440"/>
    <w:rsid w:val="42552221"/>
    <w:rsid w:val="444D73DA"/>
    <w:rsid w:val="44727A86"/>
    <w:rsid w:val="44AC4EC1"/>
    <w:rsid w:val="44CE584A"/>
    <w:rsid w:val="45127E86"/>
    <w:rsid w:val="45633F7B"/>
    <w:rsid w:val="45F47702"/>
    <w:rsid w:val="490A6BA2"/>
    <w:rsid w:val="49F7C697"/>
    <w:rsid w:val="4B6135A2"/>
    <w:rsid w:val="4B7A2417"/>
    <w:rsid w:val="4BA6A89D"/>
    <w:rsid w:val="4C2C098C"/>
    <w:rsid w:val="4DE5E3A8"/>
    <w:rsid w:val="4DEB1179"/>
    <w:rsid w:val="4E93165A"/>
    <w:rsid w:val="4EFF242A"/>
    <w:rsid w:val="4F5145E6"/>
    <w:rsid w:val="4F775F94"/>
    <w:rsid w:val="4F7E6F26"/>
    <w:rsid w:val="4FB7FB5E"/>
    <w:rsid w:val="4FCF10E0"/>
    <w:rsid w:val="4FFF3B67"/>
    <w:rsid w:val="508714AC"/>
    <w:rsid w:val="50BC7258"/>
    <w:rsid w:val="515D347F"/>
    <w:rsid w:val="526C02D8"/>
    <w:rsid w:val="533AD158"/>
    <w:rsid w:val="55920F32"/>
    <w:rsid w:val="562A1148"/>
    <w:rsid w:val="56CC1DDF"/>
    <w:rsid w:val="579D6773"/>
    <w:rsid w:val="57D9A4A5"/>
    <w:rsid w:val="588B5292"/>
    <w:rsid w:val="595D1649"/>
    <w:rsid w:val="5B4FDDF6"/>
    <w:rsid w:val="5BB59C54"/>
    <w:rsid w:val="5BFD3558"/>
    <w:rsid w:val="5C477B16"/>
    <w:rsid w:val="5CDEFF83"/>
    <w:rsid w:val="5D7D3CF1"/>
    <w:rsid w:val="5D963574"/>
    <w:rsid w:val="5DBB159D"/>
    <w:rsid w:val="5DBF00C6"/>
    <w:rsid w:val="5EBFAE0E"/>
    <w:rsid w:val="5EFCF8F7"/>
    <w:rsid w:val="5F1D5947"/>
    <w:rsid w:val="5F4C008B"/>
    <w:rsid w:val="5F7B9A4D"/>
    <w:rsid w:val="5F7DDB67"/>
    <w:rsid w:val="5FCA6B19"/>
    <w:rsid w:val="5FCB00F3"/>
    <w:rsid w:val="5FE6C45B"/>
    <w:rsid w:val="5FED7F3C"/>
    <w:rsid w:val="5FF79390"/>
    <w:rsid w:val="615B79DA"/>
    <w:rsid w:val="6236046F"/>
    <w:rsid w:val="63385767"/>
    <w:rsid w:val="635AB353"/>
    <w:rsid w:val="63974183"/>
    <w:rsid w:val="657DF12B"/>
    <w:rsid w:val="65F75D76"/>
    <w:rsid w:val="65FFFB6F"/>
    <w:rsid w:val="662A0174"/>
    <w:rsid w:val="667BCE32"/>
    <w:rsid w:val="66EFBBE3"/>
    <w:rsid w:val="673CFAE7"/>
    <w:rsid w:val="68FF6B95"/>
    <w:rsid w:val="691719BE"/>
    <w:rsid w:val="69D836D6"/>
    <w:rsid w:val="6AA64582"/>
    <w:rsid w:val="6AC77A59"/>
    <w:rsid w:val="6B771909"/>
    <w:rsid w:val="6BDDB218"/>
    <w:rsid w:val="6BF53B4F"/>
    <w:rsid w:val="6BFFB050"/>
    <w:rsid w:val="6CF7835C"/>
    <w:rsid w:val="6D715334"/>
    <w:rsid w:val="6DA703AF"/>
    <w:rsid w:val="6DF9FEF7"/>
    <w:rsid w:val="6E3CA3F2"/>
    <w:rsid w:val="6E4C68C8"/>
    <w:rsid w:val="6E86D204"/>
    <w:rsid w:val="6EFD31A7"/>
    <w:rsid w:val="6EFD6B5B"/>
    <w:rsid w:val="6F094645"/>
    <w:rsid w:val="6F5FCFCA"/>
    <w:rsid w:val="6F7848EE"/>
    <w:rsid w:val="6F79410A"/>
    <w:rsid w:val="6F7FBFC0"/>
    <w:rsid w:val="6F9F3816"/>
    <w:rsid w:val="6FB93FBC"/>
    <w:rsid w:val="6FBE6A28"/>
    <w:rsid w:val="6FEF40D1"/>
    <w:rsid w:val="6FEF5AD9"/>
    <w:rsid w:val="6FFF04E5"/>
    <w:rsid w:val="6FFFB441"/>
    <w:rsid w:val="70DE299F"/>
    <w:rsid w:val="714531BE"/>
    <w:rsid w:val="71F312A7"/>
    <w:rsid w:val="71FD3604"/>
    <w:rsid w:val="73620EC4"/>
    <w:rsid w:val="73E235B6"/>
    <w:rsid w:val="741515A6"/>
    <w:rsid w:val="767CE099"/>
    <w:rsid w:val="767FF0F0"/>
    <w:rsid w:val="76DF6F50"/>
    <w:rsid w:val="76ED79C8"/>
    <w:rsid w:val="776F0D54"/>
    <w:rsid w:val="777D4281"/>
    <w:rsid w:val="777E88B2"/>
    <w:rsid w:val="778F808F"/>
    <w:rsid w:val="77917EB9"/>
    <w:rsid w:val="77B0354D"/>
    <w:rsid w:val="77DECA3D"/>
    <w:rsid w:val="77FF0E64"/>
    <w:rsid w:val="78B3E046"/>
    <w:rsid w:val="79553802"/>
    <w:rsid w:val="797F1578"/>
    <w:rsid w:val="79D03502"/>
    <w:rsid w:val="79D33584"/>
    <w:rsid w:val="7A7723DD"/>
    <w:rsid w:val="7ABDC0FD"/>
    <w:rsid w:val="7ABEF655"/>
    <w:rsid w:val="7AFF546B"/>
    <w:rsid w:val="7B35F9B7"/>
    <w:rsid w:val="7B5E1BAA"/>
    <w:rsid w:val="7B7F5D83"/>
    <w:rsid w:val="7B9D83EC"/>
    <w:rsid w:val="7BAC10BC"/>
    <w:rsid w:val="7BBE5043"/>
    <w:rsid w:val="7BF75D2D"/>
    <w:rsid w:val="7BF906EF"/>
    <w:rsid w:val="7BFB6FD2"/>
    <w:rsid w:val="7C165DB6"/>
    <w:rsid w:val="7CCF57B6"/>
    <w:rsid w:val="7CEB6064"/>
    <w:rsid w:val="7CEF4493"/>
    <w:rsid w:val="7CEFC0CD"/>
    <w:rsid w:val="7D138C1D"/>
    <w:rsid w:val="7D3F286E"/>
    <w:rsid w:val="7D7579A1"/>
    <w:rsid w:val="7D7EB86E"/>
    <w:rsid w:val="7D9F52A1"/>
    <w:rsid w:val="7DCD16E1"/>
    <w:rsid w:val="7DD90480"/>
    <w:rsid w:val="7DDF4073"/>
    <w:rsid w:val="7DEDA86E"/>
    <w:rsid w:val="7DF72B4B"/>
    <w:rsid w:val="7DFE4196"/>
    <w:rsid w:val="7DFF1E22"/>
    <w:rsid w:val="7DFFE421"/>
    <w:rsid w:val="7E7FE9D3"/>
    <w:rsid w:val="7E8F7274"/>
    <w:rsid w:val="7E9B3669"/>
    <w:rsid w:val="7EB5C389"/>
    <w:rsid w:val="7ECE5F2B"/>
    <w:rsid w:val="7EEF66B6"/>
    <w:rsid w:val="7EF583B7"/>
    <w:rsid w:val="7EFB7E5C"/>
    <w:rsid w:val="7EFE7CAA"/>
    <w:rsid w:val="7EFF10F3"/>
    <w:rsid w:val="7EFFB35F"/>
    <w:rsid w:val="7F365094"/>
    <w:rsid w:val="7F3B6034"/>
    <w:rsid w:val="7F3FB9C0"/>
    <w:rsid w:val="7F424F30"/>
    <w:rsid w:val="7F5E3700"/>
    <w:rsid w:val="7F776DE7"/>
    <w:rsid w:val="7F77A490"/>
    <w:rsid w:val="7F7BA955"/>
    <w:rsid w:val="7F7F31C4"/>
    <w:rsid w:val="7F7F9028"/>
    <w:rsid w:val="7FBEDB62"/>
    <w:rsid w:val="7FDB0B59"/>
    <w:rsid w:val="7FE7B1AA"/>
    <w:rsid w:val="7FED997D"/>
    <w:rsid w:val="7FEFC754"/>
    <w:rsid w:val="7FF56FBB"/>
    <w:rsid w:val="7FF594A7"/>
    <w:rsid w:val="7FF5F1AF"/>
    <w:rsid w:val="7FFB6ACE"/>
    <w:rsid w:val="7FFB9153"/>
    <w:rsid w:val="7FFBA85C"/>
    <w:rsid w:val="7FFE59DF"/>
    <w:rsid w:val="7FFF1964"/>
    <w:rsid w:val="7FFF1F71"/>
    <w:rsid w:val="7FFF5B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1ACC5E2C"/>
  <w15:docId w15:val="{07032ECD-C54A-694E-906A-227968600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semiHidden="1" w:qFormat="1"/>
    <w:lsdException w:name="annotation text" w:qFormat="1"/>
    <w:lsdException w:name="header" w:qFormat="1"/>
    <w:lsdException w:name="footer" w:uiPriority="99" w:qFormat="1"/>
    <w:lsdException w:name="caption" w:semiHidden="1" w:unhideWhenUsed="1" w:qFormat="1"/>
    <w:lsdException w:name="envelope address" w:semiHidden="1" w:qFormat="1"/>
    <w:lsdException w:name="envelope return" w:semiHidden="1" w:qFormat="1"/>
    <w:lsdException w:name="annotation reference" w:qFormat="1"/>
    <w:lsdException w:name="line number" w:semiHidden="1" w:qFormat="1"/>
    <w:lsdException w:name="List" w:semiHidden="1" w:qFormat="1"/>
    <w:lsdException w:name="List Bullet" w:semiHidden="1" w:qFormat="1"/>
    <w:lsdException w:name="List Number" w:qFormat="1"/>
    <w:lsdException w:name="List 2" w:semiHidden="1" w:qFormat="1"/>
    <w:lsdException w:name="List 3" w:semiHidden="1" w:qFormat="1"/>
    <w:lsdException w:name="List 4" w:semiHidden="1" w:qFormat="1"/>
    <w:lsdException w:name="List 5" w:semiHidden="1" w:qFormat="1"/>
    <w:lsdException w:name="List Bullet 2" w:semiHidden="1" w:qFormat="1"/>
    <w:lsdException w:name="List Bullet 3" w:semiHidden="1" w:qFormat="1"/>
    <w:lsdException w:name="List Bullet 4" w:semiHidden="1" w:qFormat="1"/>
    <w:lsdException w:name="List Bullet 5" w:semiHidden="1" w:qFormat="1"/>
    <w:lsdException w:name="List Number 2" w:qFormat="1"/>
    <w:lsdException w:name="List Number 3" w:semiHidden="1" w:qFormat="1"/>
    <w:lsdException w:name="List Number 4" w:semiHidden="1" w:qFormat="1"/>
    <w:lsdException w:name="List Number 5" w:semiHidden="1" w:qFormat="1"/>
    <w:lsdException w:name="Closing" w:semiHidden="1" w:qFormat="1"/>
    <w:lsdException w:name="Signature" w:semiHidden="1" w:qFormat="1"/>
    <w:lsdException w:name="Default Paragraph Font" w:uiPriority="1" w:unhideWhenUsed="1" w:qFormat="1"/>
    <w:lsdException w:name="Body Text" w:qFormat="1"/>
    <w:lsdException w:name="Body Text Indent" w:semiHidden="1" w:qFormat="1"/>
    <w:lsdException w:name="List Continue" w:semiHidden="1" w:qFormat="1"/>
    <w:lsdException w:name="List Continue 2" w:semiHidden="1" w:qFormat="1"/>
    <w:lsdException w:name="List Continue 3" w:semiHidden="1" w:qFormat="1"/>
    <w:lsdException w:name="List Continue 4" w:semiHidden="1" w:qFormat="1"/>
    <w:lsdException w:name="List Continue 5" w:semiHidden="1" w:qFormat="1"/>
    <w:lsdException w:name="Message Header" w:semiHidden="1" w:qFormat="1"/>
    <w:lsdException w:name="Salutation" w:semiHidden="1" w:qFormat="1"/>
    <w:lsdException w:name="Date" w:semiHidden="1" w:qFormat="1"/>
    <w:lsdException w:name="Note Heading" w:semiHidden="1" w:qFormat="1"/>
    <w:lsdException w:name="Block Text" w:qFormat="1"/>
    <w:lsdException w:name="Hyperlink" w:uiPriority="99" w:qFormat="1"/>
    <w:lsdException w:name="FollowedHyperlink" w:semiHidden="1" w:qFormat="1"/>
    <w:lsdException w:name="Document Map" w:qFormat="1"/>
    <w:lsdException w:name="Plain Text" w:semiHidden="1" w:qFormat="1"/>
    <w:lsdException w:name="E-mail Signature" w:semiHidden="1" w:qFormat="1"/>
    <w:lsdException w:name="HTML Top of Form" w:semiHidden="1" w:uiPriority="99" w:unhideWhenUsed="1"/>
    <w:lsdException w:name="HTML Bottom of Form" w:semiHidden="1" w:uiPriority="99" w:unhideWhenUsed="1"/>
    <w:lsdException w:name="Normal (Web)" w:semiHidden="1" w:uiPriority="99" w:qFormat="1"/>
    <w:lsdException w:name="HTML Acronym" w:semiHidden="1" w:qFormat="1"/>
    <w:lsdException w:name="HTML Address" w:semiHidden="1" w:qFormat="1"/>
    <w:lsdException w:name="HTML Cite" w:semiHidden="1" w:qFormat="1"/>
    <w:lsdException w:name="HTML Code" w:semiHidden="1" w:qFormat="1"/>
    <w:lsdException w:name="HTML Definition" w:semiHidden="1" w:qFormat="1"/>
    <w:lsdException w:name="HTML Keyboard" w:semiHidden="1" w:qFormat="1"/>
    <w:lsdException w:name="HTML Preformatted" w:semiHidden="1" w:uiPriority="99" w:qFormat="1"/>
    <w:lsdException w:name="HTML Sample" w:semiHidden="1" w:qFormat="1"/>
    <w:lsdException w:name="HTML Typewriter" w:semiHidden="1" w:qFormat="1"/>
    <w:lsdException w:name="HTML Variable" w:semiHidden="1" w:qFormat="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qFormat="1"/>
    <w:lsdException w:name="Table Grid" w:uiPriority="99" w:qFormat="1"/>
    <w:lsdException w:name="Table Theme" w:semiHidden="1" w:unhideWhenUsed="1" w:qFormat="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2">
    <w:name w:val="Normal"/>
    <w:qFormat/>
    <w:rPr>
      <w:rFonts w:ascii="微软雅黑" w:eastAsia="微软雅黑" w:hAnsi="微软雅黑" w:cs="Arial"/>
      <w:color w:val="002776"/>
    </w:rPr>
  </w:style>
  <w:style w:type="paragraph" w:styleId="1">
    <w:name w:val="heading 1"/>
    <w:next w:val="TOC"/>
    <w:link w:val="10"/>
    <w:qFormat/>
    <w:pPr>
      <w:pageBreakBefore/>
      <w:numPr>
        <w:numId w:val="1"/>
      </w:numPr>
      <w:tabs>
        <w:tab w:val="left" w:pos="284"/>
      </w:tabs>
      <w:spacing w:before="120" w:after="120"/>
      <w:outlineLvl w:val="0"/>
    </w:pPr>
    <w:rPr>
      <w:rFonts w:ascii="微软雅黑" w:eastAsia="微软雅黑" w:hAnsi="微软雅黑" w:cs="Arial"/>
      <w:b/>
      <w:color w:val="002776"/>
      <w:sz w:val="28"/>
      <w:szCs w:val="28"/>
      <w:lang w:val="en-GB"/>
    </w:rPr>
  </w:style>
  <w:style w:type="paragraph" w:styleId="21">
    <w:name w:val="heading 2"/>
    <w:next w:val="11"/>
    <w:link w:val="23"/>
    <w:qFormat/>
    <w:pPr>
      <w:keepNext/>
      <w:numPr>
        <w:ilvl w:val="1"/>
        <w:numId w:val="1"/>
      </w:numPr>
      <w:tabs>
        <w:tab w:val="left" w:pos="426"/>
      </w:tabs>
      <w:spacing w:before="120" w:after="120"/>
      <w:outlineLvl w:val="1"/>
    </w:pPr>
    <w:rPr>
      <w:rFonts w:ascii="微软雅黑" w:eastAsia="微软雅黑" w:hAnsi="微软雅黑" w:cs="宋体"/>
      <w:b/>
      <w:color w:val="002776"/>
      <w:sz w:val="24"/>
      <w:lang w:val="en-GB"/>
    </w:rPr>
  </w:style>
  <w:style w:type="paragraph" w:styleId="31">
    <w:name w:val="heading 3"/>
    <w:next w:val="11"/>
    <w:link w:val="32"/>
    <w:qFormat/>
    <w:pPr>
      <w:numPr>
        <w:ilvl w:val="2"/>
        <w:numId w:val="1"/>
      </w:numPr>
      <w:tabs>
        <w:tab w:val="left" w:pos="567"/>
      </w:tabs>
      <w:spacing w:before="120" w:after="120"/>
      <w:outlineLvl w:val="2"/>
    </w:pPr>
    <w:rPr>
      <w:rFonts w:ascii="微软雅黑" w:eastAsia="微软雅黑" w:hAnsi="微软雅黑" w:cs="微软雅黑"/>
      <w:b/>
      <w:color w:val="002060"/>
      <w:sz w:val="24"/>
      <w:szCs w:val="21"/>
      <w:lang w:val="en-GB"/>
    </w:rPr>
  </w:style>
  <w:style w:type="paragraph" w:styleId="41">
    <w:name w:val="heading 4"/>
    <w:next w:val="11"/>
    <w:link w:val="42"/>
    <w:qFormat/>
    <w:pPr>
      <w:keepNext/>
      <w:numPr>
        <w:ilvl w:val="3"/>
        <w:numId w:val="1"/>
      </w:numPr>
      <w:spacing w:before="180" w:after="120"/>
      <w:outlineLvl w:val="3"/>
    </w:pPr>
    <w:rPr>
      <w:rFonts w:ascii="Arial" w:eastAsia="微软雅黑" w:hAnsi="Arial" w:cs="Arial"/>
      <w:b/>
      <w:color w:val="002060"/>
      <w:sz w:val="21"/>
      <w:szCs w:val="18"/>
      <w:lang w:eastAsia="en-US"/>
    </w:rPr>
  </w:style>
  <w:style w:type="paragraph" w:styleId="51">
    <w:name w:val="heading 5"/>
    <w:basedOn w:val="a2"/>
    <w:next w:val="a3"/>
    <w:qFormat/>
    <w:pPr>
      <w:spacing w:before="180"/>
      <w:outlineLvl w:val="4"/>
    </w:pPr>
    <w:rPr>
      <w:i/>
    </w:rPr>
  </w:style>
  <w:style w:type="paragraph" w:styleId="6">
    <w:name w:val="heading 6"/>
    <w:basedOn w:val="a2"/>
    <w:next w:val="a2"/>
    <w:qFormat/>
    <w:pPr>
      <w:outlineLvl w:val="5"/>
    </w:pPr>
    <w:rPr>
      <w:i/>
    </w:rPr>
  </w:style>
  <w:style w:type="paragraph" w:styleId="7">
    <w:name w:val="heading 7"/>
    <w:basedOn w:val="a2"/>
    <w:next w:val="a2"/>
    <w:qFormat/>
    <w:pPr>
      <w:outlineLvl w:val="6"/>
    </w:pPr>
    <w:rPr>
      <w:rFonts w:ascii="Times New Roman" w:hAnsi="Times New Roman"/>
      <w:i/>
    </w:rPr>
  </w:style>
  <w:style w:type="paragraph" w:styleId="8">
    <w:name w:val="heading 8"/>
    <w:basedOn w:val="a2"/>
    <w:next w:val="a2"/>
    <w:qFormat/>
    <w:pPr>
      <w:outlineLvl w:val="7"/>
    </w:pPr>
    <w:rPr>
      <w:rFonts w:ascii="Times New Roman" w:hAnsi="Times New Roman"/>
      <w:i/>
    </w:rPr>
  </w:style>
  <w:style w:type="paragraph" w:styleId="9">
    <w:name w:val="heading 9"/>
    <w:basedOn w:val="a2"/>
    <w:next w:val="a2"/>
    <w:qFormat/>
    <w:pPr>
      <w:outlineLvl w:val="8"/>
    </w:pPr>
    <w:rPr>
      <w:rFonts w:ascii="Times New Roman" w:hAnsi="Times New Roman"/>
      <w:i/>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customStyle="1" w:styleId="TOC">
    <w:name w:val="TOC"/>
    <w:qFormat/>
    <w:pPr>
      <w:spacing w:after="240"/>
    </w:pPr>
    <w:rPr>
      <w:rFonts w:ascii="微软雅黑" w:eastAsia="微软雅黑" w:hAnsi="微软雅黑" w:cs="Arial"/>
      <w:b/>
      <w:sz w:val="24"/>
      <w:szCs w:val="24"/>
      <w:lang w:eastAsia="en-US"/>
    </w:rPr>
  </w:style>
  <w:style w:type="paragraph" w:customStyle="1" w:styleId="11">
    <w:name w:val="正文样式1"/>
    <w:link w:val="1Char"/>
    <w:qFormat/>
    <w:rPr>
      <w:rFonts w:ascii="微软雅黑" w:eastAsia="微软雅黑" w:hAnsi="微软雅黑" w:cs="Arial"/>
    </w:rPr>
  </w:style>
  <w:style w:type="paragraph" w:customStyle="1" w:styleId="a3">
    <w:name w:val="正文格式"/>
    <w:basedOn w:val="a2"/>
    <w:link w:val="Char"/>
    <w:qFormat/>
    <w:pPr>
      <w:ind w:firstLine="340"/>
    </w:pPr>
    <w:rPr>
      <w:rFonts w:cs="宋体"/>
      <w:color w:val="auto"/>
      <w:sz w:val="22"/>
      <w:lang w:val="en-GB"/>
    </w:rPr>
  </w:style>
  <w:style w:type="paragraph" w:styleId="33">
    <w:name w:val="List 3"/>
    <w:basedOn w:val="a2"/>
    <w:semiHidden/>
    <w:qFormat/>
    <w:pPr>
      <w:ind w:left="1080" w:hanging="360"/>
    </w:pPr>
  </w:style>
  <w:style w:type="paragraph" w:styleId="a7">
    <w:name w:val="annotation subject"/>
    <w:basedOn w:val="a8"/>
    <w:next w:val="a8"/>
    <w:link w:val="a9"/>
    <w:qFormat/>
    <w:rPr>
      <w:b/>
      <w:bCs/>
    </w:rPr>
  </w:style>
  <w:style w:type="paragraph" w:styleId="a8">
    <w:name w:val="annotation text"/>
    <w:basedOn w:val="a2"/>
    <w:link w:val="aa"/>
    <w:qFormat/>
  </w:style>
  <w:style w:type="paragraph" w:styleId="TOC7">
    <w:name w:val="toc 7"/>
    <w:basedOn w:val="a2"/>
    <w:next w:val="a2"/>
    <w:uiPriority w:val="39"/>
    <w:qFormat/>
    <w:pPr>
      <w:ind w:left="1200"/>
    </w:pPr>
    <w:rPr>
      <w:rFonts w:ascii="Calibri" w:hAnsi="Calibri"/>
      <w:sz w:val="18"/>
      <w:szCs w:val="18"/>
    </w:rPr>
  </w:style>
  <w:style w:type="paragraph" w:styleId="2">
    <w:name w:val="List Number 2"/>
    <w:basedOn w:val="a2"/>
    <w:qFormat/>
    <w:pPr>
      <w:numPr>
        <w:numId w:val="2"/>
      </w:numPr>
      <w:spacing w:after="60"/>
    </w:pPr>
  </w:style>
  <w:style w:type="paragraph" w:styleId="ab">
    <w:name w:val="Note Heading"/>
    <w:basedOn w:val="a2"/>
    <w:next w:val="a2"/>
    <w:semiHidden/>
    <w:qFormat/>
  </w:style>
  <w:style w:type="paragraph" w:styleId="40">
    <w:name w:val="List Bullet 4"/>
    <w:basedOn w:val="a2"/>
    <w:semiHidden/>
    <w:qFormat/>
    <w:pPr>
      <w:numPr>
        <w:numId w:val="3"/>
      </w:numPr>
    </w:pPr>
  </w:style>
  <w:style w:type="paragraph" w:styleId="ac">
    <w:name w:val="E-mail Signature"/>
    <w:basedOn w:val="a2"/>
    <w:semiHidden/>
    <w:qFormat/>
  </w:style>
  <w:style w:type="paragraph" w:styleId="a1">
    <w:name w:val="List Number"/>
    <w:basedOn w:val="a2"/>
    <w:link w:val="ad"/>
    <w:qFormat/>
    <w:pPr>
      <w:numPr>
        <w:numId w:val="4"/>
      </w:numPr>
      <w:spacing w:after="60"/>
    </w:pPr>
  </w:style>
  <w:style w:type="paragraph" w:styleId="ae">
    <w:name w:val="Normal Indent"/>
    <w:basedOn w:val="a2"/>
    <w:semiHidden/>
    <w:qFormat/>
    <w:pPr>
      <w:ind w:left="720"/>
    </w:pPr>
  </w:style>
  <w:style w:type="paragraph" w:styleId="af">
    <w:name w:val="List Bullet"/>
    <w:basedOn w:val="a3"/>
    <w:semiHidden/>
    <w:qFormat/>
    <w:pPr>
      <w:ind w:left="360" w:hanging="360"/>
    </w:pPr>
  </w:style>
  <w:style w:type="paragraph" w:styleId="af0">
    <w:name w:val="envelope address"/>
    <w:basedOn w:val="a2"/>
    <w:semiHidden/>
    <w:qFormat/>
    <w:pPr>
      <w:framePr w:w="7920" w:h="1980" w:hRule="exact" w:hSpace="180" w:wrap="around" w:hAnchor="page" w:xAlign="center" w:yAlign="bottom"/>
      <w:ind w:left="2880"/>
    </w:pPr>
    <w:rPr>
      <w:sz w:val="24"/>
      <w:szCs w:val="24"/>
    </w:rPr>
  </w:style>
  <w:style w:type="paragraph" w:styleId="af1">
    <w:name w:val="Document Map"/>
    <w:basedOn w:val="a2"/>
    <w:link w:val="af2"/>
    <w:qFormat/>
    <w:rPr>
      <w:rFonts w:ascii="Times New Roman" w:hAnsi="Times New Roman" w:cs="Times New Roman"/>
      <w:sz w:val="24"/>
      <w:szCs w:val="24"/>
    </w:rPr>
  </w:style>
  <w:style w:type="paragraph" w:styleId="af3">
    <w:name w:val="Salutation"/>
    <w:basedOn w:val="a2"/>
    <w:next w:val="a2"/>
    <w:semiHidden/>
    <w:qFormat/>
  </w:style>
  <w:style w:type="paragraph" w:styleId="af4">
    <w:name w:val="Closing"/>
    <w:basedOn w:val="a2"/>
    <w:semiHidden/>
    <w:qFormat/>
    <w:pPr>
      <w:ind w:left="4320"/>
    </w:pPr>
  </w:style>
  <w:style w:type="paragraph" w:styleId="30">
    <w:name w:val="List Bullet 3"/>
    <w:basedOn w:val="a2"/>
    <w:semiHidden/>
    <w:qFormat/>
    <w:pPr>
      <w:numPr>
        <w:numId w:val="5"/>
      </w:numPr>
    </w:pPr>
  </w:style>
  <w:style w:type="paragraph" w:styleId="af5">
    <w:name w:val="Body Text"/>
    <w:basedOn w:val="a2"/>
    <w:link w:val="af6"/>
    <w:qFormat/>
    <w:pPr>
      <w:spacing w:after="120"/>
    </w:pPr>
  </w:style>
  <w:style w:type="paragraph" w:styleId="af7">
    <w:name w:val="Body Text Indent"/>
    <w:basedOn w:val="a2"/>
    <w:link w:val="af8"/>
    <w:semiHidden/>
    <w:qFormat/>
    <w:pPr>
      <w:spacing w:after="120"/>
      <w:ind w:left="360"/>
    </w:pPr>
  </w:style>
  <w:style w:type="paragraph" w:styleId="3">
    <w:name w:val="List Number 3"/>
    <w:basedOn w:val="a2"/>
    <w:semiHidden/>
    <w:qFormat/>
    <w:pPr>
      <w:numPr>
        <w:numId w:val="6"/>
      </w:numPr>
    </w:pPr>
  </w:style>
  <w:style w:type="paragraph" w:styleId="22">
    <w:name w:val="List 2"/>
    <w:basedOn w:val="a3"/>
    <w:semiHidden/>
    <w:qFormat/>
    <w:pPr>
      <w:numPr>
        <w:numId w:val="7"/>
      </w:numPr>
    </w:pPr>
  </w:style>
  <w:style w:type="paragraph" w:styleId="af9">
    <w:name w:val="List Continue"/>
    <w:basedOn w:val="a2"/>
    <w:semiHidden/>
    <w:qFormat/>
    <w:pPr>
      <w:spacing w:after="120"/>
      <w:ind w:left="360"/>
    </w:pPr>
  </w:style>
  <w:style w:type="paragraph" w:styleId="afa">
    <w:name w:val="Block Text"/>
    <w:basedOn w:val="a2"/>
    <w:qFormat/>
    <w:pPr>
      <w:spacing w:after="120"/>
      <w:ind w:leftChars="700" w:left="1440" w:rightChars="700" w:right="1440"/>
    </w:pPr>
  </w:style>
  <w:style w:type="paragraph" w:styleId="20">
    <w:name w:val="List Bullet 2"/>
    <w:basedOn w:val="a3"/>
    <w:semiHidden/>
    <w:qFormat/>
    <w:pPr>
      <w:numPr>
        <w:numId w:val="8"/>
      </w:numPr>
    </w:pPr>
    <w:rPr>
      <w:rFonts w:cs="Arial"/>
      <w:bCs/>
      <w:sz w:val="18"/>
      <w:szCs w:val="18"/>
    </w:rPr>
  </w:style>
  <w:style w:type="paragraph" w:styleId="HTML">
    <w:name w:val="HTML Address"/>
    <w:basedOn w:val="a2"/>
    <w:semiHidden/>
    <w:qFormat/>
    <w:rPr>
      <w:i/>
      <w:iCs/>
    </w:rPr>
  </w:style>
  <w:style w:type="paragraph" w:styleId="TOC5">
    <w:name w:val="toc 5"/>
    <w:basedOn w:val="a2"/>
    <w:next w:val="a2"/>
    <w:uiPriority w:val="39"/>
    <w:qFormat/>
    <w:pPr>
      <w:ind w:left="800"/>
    </w:pPr>
    <w:rPr>
      <w:rFonts w:ascii="Calibri" w:hAnsi="Calibri"/>
      <w:sz w:val="18"/>
      <w:szCs w:val="18"/>
    </w:rPr>
  </w:style>
  <w:style w:type="paragraph" w:styleId="TOC3">
    <w:name w:val="toc 3"/>
    <w:basedOn w:val="a2"/>
    <w:next w:val="a2"/>
    <w:uiPriority w:val="39"/>
    <w:qFormat/>
    <w:pPr>
      <w:ind w:left="400"/>
    </w:pPr>
    <w:rPr>
      <w:iCs/>
      <w:color w:val="auto"/>
    </w:rPr>
  </w:style>
  <w:style w:type="paragraph" w:styleId="afb">
    <w:name w:val="Plain Text"/>
    <w:basedOn w:val="a2"/>
    <w:semiHidden/>
    <w:qFormat/>
    <w:rPr>
      <w:rFonts w:ascii="Courier New" w:hAnsi="Courier New" w:cs="Courier New"/>
    </w:rPr>
  </w:style>
  <w:style w:type="paragraph" w:styleId="50">
    <w:name w:val="List Bullet 5"/>
    <w:basedOn w:val="a2"/>
    <w:semiHidden/>
    <w:qFormat/>
    <w:pPr>
      <w:numPr>
        <w:numId w:val="9"/>
      </w:numPr>
    </w:pPr>
  </w:style>
  <w:style w:type="paragraph" w:styleId="4">
    <w:name w:val="List Number 4"/>
    <w:basedOn w:val="a2"/>
    <w:semiHidden/>
    <w:qFormat/>
    <w:pPr>
      <w:numPr>
        <w:numId w:val="10"/>
      </w:numPr>
    </w:pPr>
  </w:style>
  <w:style w:type="paragraph" w:styleId="TOC8">
    <w:name w:val="toc 8"/>
    <w:basedOn w:val="a2"/>
    <w:next w:val="a2"/>
    <w:uiPriority w:val="39"/>
    <w:qFormat/>
    <w:pPr>
      <w:ind w:left="1400"/>
    </w:pPr>
    <w:rPr>
      <w:rFonts w:ascii="Calibri" w:hAnsi="Calibri"/>
      <w:sz w:val="18"/>
      <w:szCs w:val="18"/>
    </w:rPr>
  </w:style>
  <w:style w:type="paragraph" w:styleId="afc">
    <w:name w:val="Date"/>
    <w:basedOn w:val="a2"/>
    <w:next w:val="a2"/>
    <w:semiHidden/>
    <w:qFormat/>
  </w:style>
  <w:style w:type="paragraph" w:styleId="52">
    <w:name w:val="List Continue 5"/>
    <w:basedOn w:val="a2"/>
    <w:semiHidden/>
    <w:qFormat/>
    <w:pPr>
      <w:spacing w:after="120"/>
      <w:ind w:left="1800"/>
    </w:pPr>
  </w:style>
  <w:style w:type="paragraph" w:styleId="afd">
    <w:name w:val="Balloon Text"/>
    <w:basedOn w:val="a2"/>
    <w:link w:val="afe"/>
    <w:qFormat/>
    <w:rPr>
      <w:rFonts w:ascii="Tahoma" w:hAnsi="Tahoma" w:cs="Tahoma"/>
      <w:sz w:val="16"/>
      <w:szCs w:val="16"/>
    </w:rPr>
  </w:style>
  <w:style w:type="paragraph" w:styleId="aff">
    <w:name w:val="footer"/>
    <w:basedOn w:val="a2"/>
    <w:link w:val="aff0"/>
    <w:uiPriority w:val="99"/>
    <w:qFormat/>
    <w:pPr>
      <w:tabs>
        <w:tab w:val="center" w:pos="4680"/>
        <w:tab w:val="right" w:pos="9360"/>
      </w:tabs>
    </w:pPr>
    <w:rPr>
      <w:snapToGrid w:val="0"/>
      <w:sz w:val="16"/>
    </w:rPr>
  </w:style>
  <w:style w:type="paragraph" w:styleId="aff1">
    <w:name w:val="envelope return"/>
    <w:basedOn w:val="a2"/>
    <w:semiHidden/>
    <w:qFormat/>
  </w:style>
  <w:style w:type="paragraph" w:styleId="aff2">
    <w:name w:val="header"/>
    <w:basedOn w:val="a2"/>
    <w:link w:val="aff3"/>
    <w:qFormat/>
    <w:pPr>
      <w:tabs>
        <w:tab w:val="center" w:pos="4680"/>
        <w:tab w:val="right" w:pos="9360"/>
      </w:tabs>
      <w:jc w:val="center"/>
    </w:pPr>
    <w:rPr>
      <w:rFonts w:ascii="Arial" w:hAnsi="Arial"/>
      <w:b/>
    </w:rPr>
  </w:style>
  <w:style w:type="paragraph" w:styleId="aff4">
    <w:name w:val="Signature"/>
    <w:basedOn w:val="a2"/>
    <w:semiHidden/>
    <w:qFormat/>
    <w:pPr>
      <w:ind w:left="4320"/>
    </w:pPr>
  </w:style>
  <w:style w:type="paragraph" w:styleId="TOC1">
    <w:name w:val="toc 1"/>
    <w:basedOn w:val="a2"/>
    <w:next w:val="a2"/>
    <w:uiPriority w:val="39"/>
    <w:qFormat/>
    <w:pPr>
      <w:spacing w:before="120" w:after="120"/>
    </w:pPr>
    <w:rPr>
      <w:rFonts w:ascii="Calibri" w:hAnsi="Calibri"/>
      <w:b/>
      <w:bCs/>
      <w:caps/>
      <w:color w:val="auto"/>
    </w:rPr>
  </w:style>
  <w:style w:type="paragraph" w:styleId="43">
    <w:name w:val="List Continue 4"/>
    <w:basedOn w:val="a2"/>
    <w:semiHidden/>
    <w:qFormat/>
    <w:pPr>
      <w:spacing w:after="120"/>
      <w:ind w:left="1440"/>
    </w:pPr>
  </w:style>
  <w:style w:type="paragraph" w:styleId="TOC4">
    <w:name w:val="toc 4"/>
    <w:basedOn w:val="a2"/>
    <w:next w:val="a2"/>
    <w:uiPriority w:val="39"/>
    <w:qFormat/>
    <w:pPr>
      <w:ind w:left="600"/>
    </w:pPr>
    <w:rPr>
      <w:rFonts w:ascii="Calibri" w:hAnsi="Calibri"/>
      <w:sz w:val="18"/>
      <w:szCs w:val="18"/>
    </w:rPr>
  </w:style>
  <w:style w:type="paragraph" w:styleId="5">
    <w:name w:val="List Number 5"/>
    <w:basedOn w:val="a2"/>
    <w:semiHidden/>
    <w:qFormat/>
    <w:pPr>
      <w:numPr>
        <w:numId w:val="11"/>
      </w:numPr>
    </w:pPr>
  </w:style>
  <w:style w:type="paragraph" w:styleId="a0">
    <w:name w:val="List"/>
    <w:basedOn w:val="a3"/>
    <w:semiHidden/>
    <w:qFormat/>
    <w:pPr>
      <w:numPr>
        <w:numId w:val="12"/>
      </w:numPr>
    </w:pPr>
  </w:style>
  <w:style w:type="paragraph" w:styleId="TOC6">
    <w:name w:val="toc 6"/>
    <w:basedOn w:val="a2"/>
    <w:next w:val="a2"/>
    <w:uiPriority w:val="39"/>
    <w:qFormat/>
    <w:pPr>
      <w:ind w:left="1000"/>
    </w:pPr>
    <w:rPr>
      <w:rFonts w:ascii="Calibri" w:hAnsi="Calibri"/>
      <w:sz w:val="18"/>
      <w:szCs w:val="18"/>
    </w:rPr>
  </w:style>
  <w:style w:type="paragraph" w:styleId="53">
    <w:name w:val="List 5"/>
    <w:basedOn w:val="a2"/>
    <w:semiHidden/>
    <w:qFormat/>
    <w:pPr>
      <w:ind w:left="1800" w:hanging="360"/>
    </w:pPr>
  </w:style>
  <w:style w:type="paragraph" w:styleId="TOC2">
    <w:name w:val="toc 2"/>
    <w:basedOn w:val="a2"/>
    <w:next w:val="a2"/>
    <w:uiPriority w:val="39"/>
    <w:qFormat/>
    <w:pPr>
      <w:ind w:left="200"/>
    </w:pPr>
    <w:rPr>
      <w:rFonts w:ascii="Calibri" w:hAnsi="Calibri"/>
      <w:smallCaps/>
      <w:color w:val="auto"/>
    </w:rPr>
  </w:style>
  <w:style w:type="paragraph" w:styleId="TOC9">
    <w:name w:val="toc 9"/>
    <w:basedOn w:val="a2"/>
    <w:next w:val="a2"/>
    <w:uiPriority w:val="39"/>
    <w:qFormat/>
    <w:pPr>
      <w:ind w:left="1600"/>
    </w:pPr>
    <w:rPr>
      <w:rFonts w:ascii="Calibri" w:hAnsi="Calibri"/>
      <w:sz w:val="18"/>
      <w:szCs w:val="18"/>
    </w:rPr>
  </w:style>
  <w:style w:type="paragraph" w:styleId="44">
    <w:name w:val="List 4"/>
    <w:basedOn w:val="a2"/>
    <w:semiHidden/>
    <w:qFormat/>
    <w:pPr>
      <w:ind w:left="1440" w:hanging="360"/>
    </w:pPr>
  </w:style>
  <w:style w:type="paragraph" w:styleId="24">
    <w:name w:val="List Continue 2"/>
    <w:basedOn w:val="a2"/>
    <w:semiHidden/>
    <w:qFormat/>
    <w:pPr>
      <w:spacing w:after="120"/>
      <w:ind w:left="720"/>
    </w:pPr>
  </w:style>
  <w:style w:type="paragraph" w:styleId="aff5">
    <w:name w:val="Message Header"/>
    <w:basedOn w:val="a2"/>
    <w:semiHidden/>
    <w:qFormat/>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paragraph" w:styleId="HTML0">
    <w:name w:val="HTML Preformatted"/>
    <w:basedOn w:val="a2"/>
    <w:link w:val="HTML1"/>
    <w:uiPriority w:val="99"/>
    <w:semiHidden/>
    <w:qFormat/>
    <w:rPr>
      <w:rFonts w:ascii="Courier New" w:hAnsi="Courier New" w:cs="Courier New"/>
    </w:rPr>
  </w:style>
  <w:style w:type="paragraph" w:styleId="aff6">
    <w:name w:val="Normal (Web)"/>
    <w:basedOn w:val="a2"/>
    <w:uiPriority w:val="99"/>
    <w:semiHidden/>
    <w:qFormat/>
    <w:rPr>
      <w:rFonts w:ascii="Times New Roman" w:hAnsi="Times New Roman"/>
      <w:sz w:val="24"/>
      <w:szCs w:val="24"/>
    </w:rPr>
  </w:style>
  <w:style w:type="paragraph" w:styleId="34">
    <w:name w:val="List Continue 3"/>
    <w:basedOn w:val="a2"/>
    <w:semiHidden/>
    <w:qFormat/>
    <w:pPr>
      <w:spacing w:after="120"/>
      <w:ind w:left="1080"/>
    </w:pPr>
  </w:style>
  <w:style w:type="paragraph" w:styleId="12">
    <w:name w:val="index 1"/>
    <w:basedOn w:val="a2"/>
    <w:next w:val="a2"/>
    <w:qFormat/>
    <w:pPr>
      <w:spacing w:after="120"/>
      <w:ind w:left="200" w:hanging="200"/>
    </w:pPr>
    <w:rPr>
      <w:rFonts w:ascii="Times New Roman" w:hAnsi="Times New Roman"/>
      <w:szCs w:val="24"/>
    </w:rPr>
  </w:style>
  <w:style w:type="character" w:styleId="aff7">
    <w:name w:val="FollowedHyperlink"/>
    <w:semiHidden/>
    <w:qFormat/>
    <w:rPr>
      <w:color w:val="800080"/>
      <w:u w:val="single"/>
    </w:rPr>
  </w:style>
  <w:style w:type="character" w:styleId="aff8">
    <w:name w:val="line number"/>
    <w:basedOn w:val="a4"/>
    <w:semiHidden/>
    <w:qFormat/>
  </w:style>
  <w:style w:type="character" w:styleId="HTML2">
    <w:name w:val="HTML Definition"/>
    <w:semiHidden/>
    <w:qFormat/>
    <w:rPr>
      <w:i/>
      <w:iCs/>
    </w:rPr>
  </w:style>
  <w:style w:type="character" w:styleId="HTML3">
    <w:name w:val="HTML Typewriter"/>
    <w:semiHidden/>
    <w:qFormat/>
    <w:rPr>
      <w:rFonts w:ascii="Courier New" w:hAnsi="Courier New" w:cs="Courier New"/>
      <w:sz w:val="20"/>
      <w:szCs w:val="20"/>
    </w:rPr>
  </w:style>
  <w:style w:type="character" w:styleId="HTML4">
    <w:name w:val="HTML Acronym"/>
    <w:basedOn w:val="a4"/>
    <w:semiHidden/>
    <w:qFormat/>
  </w:style>
  <w:style w:type="character" w:styleId="HTML5">
    <w:name w:val="HTML Variable"/>
    <w:semiHidden/>
    <w:qFormat/>
    <w:rPr>
      <w:i/>
      <w:iCs/>
    </w:rPr>
  </w:style>
  <w:style w:type="character" w:styleId="aff9">
    <w:name w:val="Hyperlink"/>
    <w:uiPriority w:val="99"/>
    <w:qFormat/>
    <w:rPr>
      <w:rFonts w:ascii="微软雅黑" w:eastAsia="微软雅黑" w:hAnsi="微软雅黑"/>
      <w:b/>
      <w:color w:val="auto"/>
      <w:szCs w:val="21"/>
    </w:rPr>
  </w:style>
  <w:style w:type="character" w:styleId="HTML6">
    <w:name w:val="HTML Code"/>
    <w:semiHidden/>
    <w:qFormat/>
    <w:rPr>
      <w:rFonts w:ascii="Courier New" w:hAnsi="Courier New" w:cs="Courier New"/>
      <w:sz w:val="20"/>
      <w:szCs w:val="20"/>
    </w:rPr>
  </w:style>
  <w:style w:type="character" w:styleId="affa">
    <w:name w:val="annotation reference"/>
    <w:qFormat/>
    <w:rPr>
      <w:sz w:val="16"/>
      <w:szCs w:val="16"/>
    </w:rPr>
  </w:style>
  <w:style w:type="character" w:styleId="HTML7">
    <w:name w:val="HTML Cite"/>
    <w:semiHidden/>
    <w:qFormat/>
    <w:rPr>
      <w:i/>
      <w:iCs/>
    </w:rPr>
  </w:style>
  <w:style w:type="character" w:styleId="HTML8">
    <w:name w:val="HTML Keyboard"/>
    <w:semiHidden/>
    <w:qFormat/>
    <w:rPr>
      <w:rFonts w:ascii="Courier New" w:hAnsi="Courier New" w:cs="Courier New"/>
      <w:sz w:val="20"/>
      <w:szCs w:val="20"/>
    </w:rPr>
  </w:style>
  <w:style w:type="character" w:styleId="HTML9">
    <w:name w:val="HTML Sample"/>
    <w:semiHidden/>
    <w:qFormat/>
    <w:rPr>
      <w:rFonts w:ascii="Courier New" w:hAnsi="Courier New" w:cs="Courier New"/>
    </w:rPr>
  </w:style>
  <w:style w:type="table" w:styleId="affb">
    <w:name w:val="Table Grid"/>
    <w:basedOn w:val="a5"/>
    <w:uiPriority w:val="9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rFonts w:eastAsia="等线 Light"/>
        <w:color w:val="FFFFFF"/>
        <w:sz w:val="21"/>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002060"/>
      </w:tcPr>
    </w:tblStylePr>
  </w:style>
  <w:style w:type="table" w:styleId="affc">
    <w:name w:val="Table Theme"/>
    <w:basedOn w:val="a5"/>
    <w:semiHidden/>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3">
    <w:name w:val="Table Colorful 1"/>
    <w:basedOn w:val="a5"/>
    <w:semiHidden/>
    <w:qFormat/>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25">
    <w:name w:val="Table Colorful 2"/>
    <w:basedOn w:val="a5"/>
    <w:semiHidden/>
    <w:qFormat/>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35">
    <w:name w:val="Table Colorful 3"/>
    <w:basedOn w:val="a5"/>
    <w:semiHidden/>
    <w:qFormat/>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affd">
    <w:name w:val="Table Elegant"/>
    <w:basedOn w:val="a5"/>
    <w:semiHidden/>
    <w:qFormat/>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14">
    <w:name w:val="Table Classic 1"/>
    <w:basedOn w:val="a5"/>
    <w:semiHidden/>
    <w:qFormat/>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26">
    <w:name w:val="Table Classic 2"/>
    <w:basedOn w:val="a5"/>
    <w:semiHidden/>
    <w:qFormat/>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36">
    <w:name w:val="Table Classic 3"/>
    <w:basedOn w:val="a5"/>
    <w:semiHidden/>
    <w:qFormat/>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45">
    <w:name w:val="Table Classic 4"/>
    <w:basedOn w:val="a5"/>
    <w:semiHidden/>
    <w:qFormat/>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5">
    <w:name w:val="Table Simple 1"/>
    <w:basedOn w:val="a5"/>
    <w:semiHidden/>
    <w:qFormat/>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27">
    <w:name w:val="Table Simple 2"/>
    <w:basedOn w:val="a5"/>
    <w:semiHidden/>
    <w:qFormat/>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37">
    <w:name w:val="Table Simple 3"/>
    <w:basedOn w:val="a5"/>
    <w:semiHidden/>
    <w:qFormat/>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6">
    <w:name w:val="Table Subtle 1"/>
    <w:basedOn w:val="a5"/>
    <w:semiHidden/>
    <w:qFormat/>
    <w:tblPr>
      <w:tblStyleRowBandSize w:val="1"/>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8">
    <w:name w:val="Table Subtle 2"/>
    <w:basedOn w:val="a5"/>
    <w:semiHidden/>
    <w:qFormat/>
    <w:tblPr>
      <w:tblBorders>
        <w:left w:val="single" w:sz="6" w:space="0" w:color="000000"/>
        <w:right w:val="single" w:sz="6" w:space="0" w:color="000000"/>
      </w:tblBorders>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7">
    <w:name w:val="Table 3D effects 1"/>
    <w:basedOn w:val="a5"/>
    <w:semiHidden/>
    <w:qFormat/>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29">
    <w:name w:val="Table 3D effects 2"/>
    <w:basedOn w:val="a5"/>
    <w:semiHidden/>
    <w:qFormat/>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38">
    <w:name w:val="Table 3D effects 3"/>
    <w:basedOn w:val="a5"/>
    <w:semiHidden/>
    <w:qFormat/>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18">
    <w:name w:val="Table List 1"/>
    <w:basedOn w:val="a5"/>
    <w:semiHidden/>
    <w:qFormat/>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2a">
    <w:name w:val="Table List 2"/>
    <w:basedOn w:val="a5"/>
    <w:semiHidden/>
    <w:qFormat/>
    <w:tblPr>
      <w:tblBorders>
        <w:bottom w:val="single" w:sz="12" w:space="0" w:color="808080"/>
      </w:tblBorders>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39">
    <w:name w:val="Table List 3"/>
    <w:basedOn w:val="a5"/>
    <w:semiHidden/>
    <w:qFormat/>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46">
    <w:name w:val="Table List 4"/>
    <w:basedOn w:val="a5"/>
    <w:semiHidden/>
    <w:qFormat/>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styleId="54">
    <w:name w:val="Table List 5"/>
    <w:basedOn w:val="a5"/>
    <w:semiHidden/>
    <w:qFormat/>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styleId="60">
    <w:name w:val="Table List 6"/>
    <w:basedOn w:val="a5"/>
    <w:semiHidden/>
    <w:qFormat/>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70">
    <w:name w:val="Table List 7"/>
    <w:basedOn w:val="a5"/>
    <w:semiHidden/>
    <w:qFormat/>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80">
    <w:name w:val="Table List 8"/>
    <w:basedOn w:val="a5"/>
    <w:semiHidden/>
    <w:qFormat/>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table" w:styleId="affe">
    <w:name w:val="Table Contemporary"/>
    <w:basedOn w:val="a5"/>
    <w:semiHidden/>
    <w:qFormat/>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9">
    <w:name w:val="Table Columns 1"/>
    <w:basedOn w:val="a5"/>
    <w:semiHidden/>
    <w:qFormat/>
    <w:rPr>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b">
    <w:name w:val="Table Columns 2"/>
    <w:basedOn w:val="a5"/>
    <w:semiHidden/>
    <w:qFormat/>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3a">
    <w:name w:val="Table Columns 3"/>
    <w:basedOn w:val="a5"/>
    <w:semiHidden/>
    <w:qFormat/>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47">
    <w:name w:val="Table Columns 4"/>
    <w:basedOn w:val="a5"/>
    <w:semiHidden/>
    <w:qFormat/>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5">
    <w:name w:val="Table Columns 5"/>
    <w:basedOn w:val="a5"/>
    <w:semiHidden/>
    <w:qFormat/>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5"/>
    <w:semiHidden/>
    <w:qFormat/>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2c">
    <w:name w:val="Table Grid 2"/>
    <w:basedOn w:val="a5"/>
    <w:semiHidden/>
    <w:qFormat/>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3b">
    <w:name w:val="Table Grid 3"/>
    <w:basedOn w:val="a5"/>
    <w:semiHidden/>
    <w:qFormat/>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48">
    <w:name w:val="Table Grid 4"/>
    <w:basedOn w:val="a5"/>
    <w:semiHidden/>
    <w:qFormat/>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56">
    <w:name w:val="Table Grid 5"/>
    <w:basedOn w:val="a5"/>
    <w:semiHidden/>
    <w:qFormat/>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61">
    <w:name w:val="Table Grid 6"/>
    <w:basedOn w:val="a5"/>
    <w:semiHidden/>
    <w:qFormat/>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71">
    <w:name w:val="Table Grid 7"/>
    <w:basedOn w:val="a5"/>
    <w:semiHidden/>
    <w:qFormat/>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81">
    <w:name w:val="Table Grid 8"/>
    <w:basedOn w:val="a5"/>
    <w:semiHidden/>
    <w:qFormat/>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b">
    <w:name w:val="Table Web 1"/>
    <w:basedOn w:val="a5"/>
    <w:semiHidden/>
    <w:qFormat/>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2d">
    <w:name w:val="Table Web 2"/>
    <w:basedOn w:val="a5"/>
    <w:semiHidden/>
    <w:qFormat/>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3c">
    <w:name w:val="Table Web 3"/>
    <w:basedOn w:val="a5"/>
    <w:semiHidden/>
    <w:qFormat/>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afff">
    <w:name w:val="Table Professional"/>
    <w:basedOn w:val="a5"/>
    <w:semiHidden/>
    <w:qFormat/>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paragraph" w:customStyle="1" w:styleId="Bodycopybold">
    <w:name w:val="Body copy bold"/>
    <w:qFormat/>
    <w:pPr>
      <w:spacing w:after="120" w:line="240" w:lineRule="exact"/>
      <w:jc w:val="center"/>
    </w:pPr>
    <w:rPr>
      <w:rFonts w:ascii="微软雅黑" w:eastAsia="微软雅黑" w:hAnsi="微软雅黑" w:cs="宋体"/>
      <w:b/>
      <w:color w:val="000000"/>
      <w:lang w:val="en-GB"/>
    </w:rPr>
  </w:style>
  <w:style w:type="paragraph" w:customStyle="1" w:styleId="Bullet2">
    <w:name w:val="Bullet 2"/>
    <w:basedOn w:val="20"/>
    <w:qFormat/>
    <w:pPr>
      <w:numPr>
        <w:numId w:val="13"/>
      </w:numPr>
      <w:spacing w:after="60"/>
      <w:ind w:left="720"/>
    </w:pPr>
    <w:rPr>
      <w:sz w:val="20"/>
    </w:rPr>
  </w:style>
  <w:style w:type="paragraph" w:customStyle="1" w:styleId="afff0">
    <w:name w:val="标记"/>
    <w:basedOn w:val="af"/>
    <w:qFormat/>
    <w:pPr>
      <w:tabs>
        <w:tab w:val="left" w:pos="1080"/>
      </w:tabs>
      <w:ind w:left="1004" w:hanging="284"/>
    </w:pPr>
  </w:style>
  <w:style w:type="paragraph" w:customStyle="1" w:styleId="Table">
    <w:name w:val="Table"/>
    <w:basedOn w:val="a2"/>
    <w:semiHidden/>
    <w:qFormat/>
    <w:pPr>
      <w:framePr w:hSpace="187" w:wrap="around" w:vAnchor="text" w:hAnchor="text" w:y="1"/>
    </w:pPr>
    <w:rPr>
      <w:rFonts w:ascii="Times New Roman" w:hAnsi="Times New Roman"/>
    </w:rPr>
  </w:style>
  <w:style w:type="paragraph" w:customStyle="1" w:styleId="DocumentControlInformation">
    <w:name w:val="Document Control Information"/>
    <w:qFormat/>
    <w:pPr>
      <w:pageBreakBefore/>
      <w:spacing w:after="240"/>
    </w:pPr>
    <w:rPr>
      <w:rFonts w:ascii="Arial" w:eastAsia="微软雅黑" w:hAnsi="Arial" w:cs="Arial"/>
      <w:b/>
      <w:color w:val="002776"/>
      <w:sz w:val="24"/>
      <w:szCs w:val="24"/>
      <w:lang w:eastAsia="en-US"/>
    </w:rPr>
  </w:style>
  <w:style w:type="paragraph" w:customStyle="1" w:styleId="Tabletext">
    <w:name w:val="Tabletext"/>
    <w:basedOn w:val="a2"/>
    <w:qFormat/>
    <w:pPr>
      <w:spacing w:before="40" w:after="40"/>
      <w:jc w:val="center"/>
    </w:pPr>
  </w:style>
  <w:style w:type="paragraph" w:customStyle="1" w:styleId="StyleTitleLeft281">
    <w:name w:val="Style Title + Left:  2.81&quot;"/>
    <w:basedOn w:val="a2"/>
    <w:semiHidden/>
    <w:qFormat/>
    <w:pPr>
      <w:ind w:left="4050"/>
    </w:pPr>
    <w:rPr>
      <w:rFonts w:ascii="Garamond 3" w:hAnsi="Garamond 3"/>
      <w:bCs/>
      <w:sz w:val="48"/>
    </w:rPr>
  </w:style>
  <w:style w:type="paragraph" w:customStyle="1" w:styleId="FooterLandscape">
    <w:name w:val="FooterLandscape"/>
    <w:basedOn w:val="aff"/>
    <w:semiHidden/>
    <w:qFormat/>
    <w:pPr>
      <w:tabs>
        <w:tab w:val="clear" w:pos="4680"/>
        <w:tab w:val="clear" w:pos="9360"/>
        <w:tab w:val="center" w:pos="6480"/>
        <w:tab w:val="right" w:pos="12960"/>
      </w:tabs>
    </w:pPr>
  </w:style>
  <w:style w:type="paragraph" w:customStyle="1" w:styleId="Bullet3">
    <w:name w:val="Bullet 3"/>
    <w:basedOn w:val="Bullet2"/>
    <w:qFormat/>
    <w:pPr>
      <w:numPr>
        <w:numId w:val="14"/>
      </w:numPr>
      <w:ind w:left="1080"/>
    </w:pPr>
  </w:style>
  <w:style w:type="paragraph" w:customStyle="1" w:styleId="Tablehead1">
    <w:name w:val="Tablehead1"/>
    <w:basedOn w:val="a2"/>
    <w:qFormat/>
    <w:pPr>
      <w:keepNext/>
      <w:spacing w:before="60" w:after="60"/>
      <w:jc w:val="center"/>
    </w:pPr>
    <w:rPr>
      <w:rFonts w:ascii="Arial" w:hAnsi="Arial"/>
      <w:b/>
      <w:bCs/>
      <w:color w:val="FFFFFF"/>
      <w:sz w:val="18"/>
    </w:rPr>
  </w:style>
  <w:style w:type="character" w:customStyle="1" w:styleId="af8">
    <w:name w:val="正文文本缩进 字符"/>
    <w:link w:val="af7"/>
    <w:semiHidden/>
    <w:qFormat/>
    <w:rPr>
      <w:rFonts w:ascii="Arial" w:hAnsi="Arial"/>
    </w:rPr>
  </w:style>
  <w:style w:type="paragraph" w:customStyle="1" w:styleId="Bullet3Last">
    <w:name w:val="Bullet 3 Last"/>
    <w:basedOn w:val="Bullet3"/>
    <w:qFormat/>
    <w:pPr>
      <w:numPr>
        <w:numId w:val="15"/>
      </w:numPr>
      <w:spacing w:after="120"/>
    </w:pPr>
  </w:style>
  <w:style w:type="paragraph" w:customStyle="1" w:styleId="ListNumberLast">
    <w:name w:val="List Number Last"/>
    <w:basedOn w:val="a1"/>
    <w:link w:val="ListNumberLastChar"/>
    <w:qFormat/>
  </w:style>
  <w:style w:type="character" w:customStyle="1" w:styleId="10">
    <w:name w:val="标题 1 字符"/>
    <w:link w:val="1"/>
    <w:qFormat/>
    <w:rPr>
      <w:b/>
      <w:color w:val="002776"/>
      <w:sz w:val="28"/>
      <w:szCs w:val="28"/>
      <w:lang w:val="en-GB"/>
    </w:rPr>
  </w:style>
  <w:style w:type="character" w:customStyle="1" w:styleId="ad">
    <w:name w:val="列表编号 字符"/>
    <w:link w:val="a1"/>
    <w:qFormat/>
    <w:rPr>
      <w:color w:val="002776"/>
    </w:rPr>
  </w:style>
  <w:style w:type="character" w:customStyle="1" w:styleId="ListNumberLastChar">
    <w:name w:val="List Number Last Char"/>
    <w:link w:val="ListNumberLast"/>
    <w:qFormat/>
    <w:rPr>
      <w:color w:val="002776"/>
    </w:rPr>
  </w:style>
  <w:style w:type="paragraph" w:customStyle="1" w:styleId="numbullet1">
    <w:name w:val="numbullet1"/>
    <w:basedOn w:val="a2"/>
    <w:qFormat/>
    <w:pPr>
      <w:numPr>
        <w:numId w:val="16"/>
      </w:numPr>
      <w:spacing w:after="60"/>
      <w:ind w:left="720"/>
    </w:pPr>
    <w:rPr>
      <w:sz w:val="21"/>
      <w:szCs w:val="16"/>
    </w:rPr>
  </w:style>
  <w:style w:type="paragraph" w:customStyle="1" w:styleId="numbullet2">
    <w:name w:val="numbullet2"/>
    <w:basedOn w:val="a2"/>
    <w:qFormat/>
    <w:pPr>
      <w:numPr>
        <w:numId w:val="17"/>
      </w:numPr>
      <w:spacing w:after="60"/>
      <w:ind w:left="1080"/>
    </w:pPr>
    <w:rPr>
      <w:szCs w:val="16"/>
    </w:rPr>
  </w:style>
  <w:style w:type="paragraph" w:customStyle="1" w:styleId="numbullet3">
    <w:name w:val="numbullet3"/>
    <w:basedOn w:val="a2"/>
    <w:qFormat/>
    <w:pPr>
      <w:spacing w:after="60"/>
      <w:ind w:left="1440" w:hanging="360"/>
    </w:pPr>
    <w:rPr>
      <w:szCs w:val="16"/>
    </w:rPr>
  </w:style>
  <w:style w:type="paragraph" w:customStyle="1" w:styleId="DocumentInformation">
    <w:name w:val="Document Information"/>
    <w:link w:val="DocumentInformationChar"/>
    <w:qFormat/>
    <w:pPr>
      <w:spacing w:before="240" w:after="180"/>
    </w:pPr>
    <w:rPr>
      <w:rFonts w:ascii="Arial" w:eastAsia="微软雅黑" w:hAnsi="Arial" w:cs="Arial"/>
      <w:b/>
      <w:color w:val="002776"/>
      <w:sz w:val="24"/>
      <w:szCs w:val="24"/>
      <w:lang w:eastAsia="en-US"/>
    </w:rPr>
  </w:style>
  <w:style w:type="character" w:customStyle="1" w:styleId="DocumentInformationChar">
    <w:name w:val="Document Information Char"/>
    <w:link w:val="DocumentInformation"/>
    <w:qFormat/>
    <w:rPr>
      <w:rFonts w:ascii="Arial" w:hAnsi="Arial" w:cs="Arial"/>
      <w:b/>
      <w:color w:val="002776"/>
      <w:sz w:val="24"/>
      <w:szCs w:val="24"/>
      <w:lang w:val="en-US" w:eastAsia="en-US" w:bidi="ar-SA"/>
    </w:rPr>
  </w:style>
  <w:style w:type="character" w:customStyle="1" w:styleId="Char">
    <w:name w:val="正文格式 Char"/>
    <w:link w:val="a3"/>
    <w:qFormat/>
    <w:rPr>
      <w:rFonts w:cs="宋体"/>
      <w:sz w:val="22"/>
      <w:lang w:val="en-GB"/>
    </w:rPr>
  </w:style>
  <w:style w:type="character" w:customStyle="1" w:styleId="aff0">
    <w:name w:val="页脚 字符"/>
    <w:link w:val="aff"/>
    <w:uiPriority w:val="99"/>
    <w:qFormat/>
    <w:rPr>
      <w:rFonts w:ascii="Arial" w:hAnsi="Arial"/>
      <w:snapToGrid w:val="0"/>
      <w:sz w:val="16"/>
    </w:rPr>
  </w:style>
  <w:style w:type="paragraph" w:customStyle="1" w:styleId="Projectname">
    <w:name w:val="Project name"/>
    <w:qFormat/>
    <w:pPr>
      <w:pageBreakBefore/>
      <w:spacing w:before="2400"/>
      <w:ind w:left="1440"/>
    </w:pPr>
    <w:rPr>
      <w:rFonts w:ascii="微软雅黑" w:eastAsia="微软雅黑" w:hAnsi="微软雅黑" w:cs="Arial"/>
      <w:color w:val="002776"/>
      <w:sz w:val="60"/>
      <w:szCs w:val="60"/>
      <w:lang w:eastAsia="en-US"/>
    </w:rPr>
  </w:style>
  <w:style w:type="paragraph" w:customStyle="1" w:styleId="Toolordeliverablename">
    <w:name w:val="Tool or deliverable name"/>
    <w:qFormat/>
    <w:pPr>
      <w:spacing w:before="360"/>
      <w:ind w:left="1440"/>
    </w:pPr>
    <w:rPr>
      <w:rFonts w:ascii="微软雅黑" w:eastAsia="微软雅黑" w:hAnsi="微软雅黑" w:cs="Arial"/>
      <w:color w:val="92D400"/>
      <w:sz w:val="60"/>
      <w:szCs w:val="24"/>
      <w:lang w:eastAsia="en-US"/>
    </w:rPr>
  </w:style>
  <w:style w:type="character" w:customStyle="1" w:styleId="afe">
    <w:name w:val="批注框文本 字符"/>
    <w:link w:val="afd"/>
    <w:qFormat/>
    <w:rPr>
      <w:rFonts w:ascii="Tahoma" w:hAnsi="Tahoma" w:cs="Tahoma"/>
      <w:sz w:val="16"/>
      <w:szCs w:val="16"/>
    </w:rPr>
  </w:style>
  <w:style w:type="paragraph" w:customStyle="1" w:styleId="Copyright">
    <w:name w:val="Copyright"/>
    <w:qFormat/>
    <w:pPr>
      <w:autoSpaceDE w:val="0"/>
      <w:autoSpaceDN w:val="0"/>
      <w:adjustRightInd w:val="0"/>
      <w:spacing w:after="120" w:line="276" w:lineRule="auto"/>
      <w:ind w:left="2880"/>
    </w:pPr>
    <w:rPr>
      <w:rFonts w:ascii="Arial" w:eastAsia="微软雅黑" w:hAnsi="Arial" w:cs="Arial"/>
      <w:color w:val="333333"/>
      <w:sz w:val="16"/>
      <w:szCs w:val="18"/>
      <w:lang w:eastAsia="en-US"/>
    </w:rPr>
  </w:style>
  <w:style w:type="paragraph" w:customStyle="1" w:styleId="CopyrightDeloitteBold">
    <w:name w:val="Copyright Deloitte Bold"/>
    <w:qFormat/>
    <w:pPr>
      <w:pageBreakBefore/>
      <w:autoSpaceDE w:val="0"/>
      <w:autoSpaceDN w:val="0"/>
      <w:adjustRightInd w:val="0"/>
      <w:spacing w:before="4800" w:line="276" w:lineRule="auto"/>
      <w:ind w:left="2880"/>
    </w:pPr>
    <w:rPr>
      <w:rFonts w:ascii="Arial" w:eastAsia="微软雅黑" w:hAnsi="Arial" w:cs="Arial"/>
      <w:b/>
      <w:color w:val="333333"/>
      <w:sz w:val="16"/>
      <w:lang w:eastAsia="en-US"/>
    </w:rPr>
  </w:style>
  <w:style w:type="character" w:customStyle="1" w:styleId="1c">
    <w:name w:val="占位符文本1"/>
    <w:uiPriority w:val="99"/>
    <w:semiHidden/>
    <w:qFormat/>
    <w:rPr>
      <w:color w:val="808080"/>
    </w:rPr>
  </w:style>
  <w:style w:type="paragraph" w:customStyle="1" w:styleId="DocumentIdentification">
    <w:name w:val="Document Identification"/>
    <w:qFormat/>
    <w:pPr>
      <w:spacing w:after="120" w:line="280" w:lineRule="exact"/>
    </w:pPr>
    <w:rPr>
      <w:rFonts w:ascii="Arial" w:eastAsia="Times" w:hAnsi="Arial" w:cs="Arial"/>
      <w:color w:val="000000"/>
      <w:lang w:val="en-GB" w:eastAsia="en-US"/>
    </w:rPr>
  </w:style>
  <w:style w:type="paragraph" w:customStyle="1" w:styleId="Documentname">
    <w:name w:val="Document name"/>
    <w:qFormat/>
    <w:pPr>
      <w:spacing w:after="120" w:line="280" w:lineRule="exact"/>
    </w:pPr>
    <w:rPr>
      <w:rFonts w:ascii="Arial" w:eastAsia="Times" w:hAnsi="Arial" w:cs="Arial"/>
      <w:color w:val="000000"/>
      <w:lang w:val="en-GB" w:eastAsia="en-US"/>
    </w:rPr>
  </w:style>
  <w:style w:type="paragraph" w:customStyle="1" w:styleId="Insertnameoftheproject">
    <w:name w:val="&lt;Insert name of the project&gt;"/>
    <w:qFormat/>
    <w:pPr>
      <w:spacing w:after="120" w:line="280" w:lineRule="exact"/>
    </w:pPr>
    <w:rPr>
      <w:rFonts w:ascii="Arial" w:eastAsia="Times" w:hAnsi="Arial" w:cs="Arial"/>
      <w:color w:val="000000"/>
      <w:lang w:val="en-GB" w:eastAsia="en-US"/>
    </w:rPr>
  </w:style>
  <w:style w:type="paragraph" w:customStyle="1" w:styleId="Bullet1Last">
    <w:name w:val="Bullet 1 Last"/>
    <w:basedOn w:val="afff0"/>
    <w:next w:val="a3"/>
    <w:qFormat/>
    <w:pPr>
      <w:spacing w:after="120"/>
    </w:pPr>
  </w:style>
  <w:style w:type="paragraph" w:customStyle="1" w:styleId="Bullet2Last">
    <w:name w:val="Bullet 2 Last"/>
    <w:basedOn w:val="Bullet2"/>
    <w:next w:val="a3"/>
    <w:qFormat/>
    <w:pPr>
      <w:spacing w:after="120"/>
    </w:pPr>
  </w:style>
  <w:style w:type="paragraph" w:customStyle="1" w:styleId="Copyrightsubhead">
    <w:name w:val="Copyright subhead"/>
    <w:basedOn w:val="CopyrightDeloitteBold"/>
    <w:next w:val="Copyright"/>
    <w:qFormat/>
    <w:pPr>
      <w:pageBreakBefore w:val="0"/>
      <w:spacing w:before="120"/>
    </w:pPr>
  </w:style>
  <w:style w:type="paragraph" w:customStyle="1" w:styleId="List2Last">
    <w:name w:val="List 2 Last"/>
    <w:basedOn w:val="22"/>
    <w:next w:val="a3"/>
    <w:qFormat/>
    <w:pPr>
      <w:spacing w:after="120"/>
    </w:pPr>
  </w:style>
  <w:style w:type="paragraph" w:customStyle="1" w:styleId="ListLast">
    <w:name w:val="List Last"/>
    <w:basedOn w:val="a0"/>
    <w:qFormat/>
    <w:pPr>
      <w:numPr>
        <w:numId w:val="18"/>
      </w:numPr>
      <w:spacing w:after="120"/>
    </w:pPr>
  </w:style>
  <w:style w:type="character" w:customStyle="1" w:styleId="32">
    <w:name w:val="标题 3 字符"/>
    <w:link w:val="31"/>
    <w:qFormat/>
    <w:rPr>
      <w:rFonts w:cs="微软雅黑"/>
      <w:b/>
      <w:color w:val="002060"/>
      <w:sz w:val="24"/>
      <w:szCs w:val="21"/>
      <w:lang w:val="en-GB"/>
    </w:rPr>
  </w:style>
  <w:style w:type="paragraph" w:customStyle="1" w:styleId="StyleToolordeliverablenameCustomColorRGB039118Left">
    <w:name w:val="Style Tool or deliverable name + Custom Color(RGB(039118)) Left:..."/>
    <w:basedOn w:val="Toolordeliverablename"/>
    <w:qFormat/>
    <w:rPr>
      <w:rFonts w:cs="Times New Roman"/>
      <w:color w:val="002776"/>
      <w:szCs w:val="20"/>
    </w:rPr>
  </w:style>
  <w:style w:type="paragraph" w:customStyle="1" w:styleId="Tablebullet">
    <w:name w:val="Tablebullet"/>
    <w:basedOn w:val="Tabletext"/>
    <w:qFormat/>
    <w:pPr>
      <w:numPr>
        <w:numId w:val="19"/>
      </w:numPr>
      <w:spacing w:before="20" w:after="20"/>
    </w:pPr>
  </w:style>
  <w:style w:type="character" w:customStyle="1" w:styleId="aff3">
    <w:name w:val="页眉 字符"/>
    <w:link w:val="aff2"/>
    <w:qFormat/>
    <w:rPr>
      <w:rFonts w:ascii="Arial" w:hAnsi="Arial"/>
      <w:b/>
    </w:rPr>
  </w:style>
  <w:style w:type="paragraph" w:customStyle="1" w:styleId="TableNumber">
    <w:name w:val="TableNumber"/>
    <w:basedOn w:val="Tablehead1"/>
    <w:next w:val="a3"/>
    <w:qFormat/>
    <w:rPr>
      <w:color w:val="auto"/>
    </w:rPr>
  </w:style>
  <w:style w:type="paragraph" w:customStyle="1" w:styleId="TableList">
    <w:name w:val="TableList"/>
    <w:basedOn w:val="Tabletext"/>
    <w:qFormat/>
    <w:pPr>
      <w:numPr>
        <w:numId w:val="20"/>
      </w:numPr>
      <w:ind w:hanging="216"/>
    </w:pPr>
  </w:style>
  <w:style w:type="paragraph" w:customStyle="1" w:styleId="Tablehead2">
    <w:name w:val="Tablehead2"/>
    <w:basedOn w:val="Tablehead1"/>
    <w:qFormat/>
    <w:rPr>
      <w:color w:val="002776"/>
    </w:rPr>
  </w:style>
  <w:style w:type="paragraph" w:customStyle="1" w:styleId="Instructions">
    <w:name w:val="Instructions"/>
    <w:basedOn w:val="a3"/>
    <w:next w:val="a3"/>
    <w:link w:val="InstructionsChar"/>
    <w:qFormat/>
    <w:rPr>
      <w:color w:val="0000FF"/>
    </w:rPr>
  </w:style>
  <w:style w:type="paragraph" w:customStyle="1" w:styleId="Tablebullet2">
    <w:name w:val="Tablebullet2"/>
    <w:basedOn w:val="Tablebullet"/>
    <w:qFormat/>
    <w:pPr>
      <w:numPr>
        <w:numId w:val="21"/>
      </w:numPr>
      <w:ind w:left="418" w:hanging="216"/>
    </w:pPr>
  </w:style>
  <w:style w:type="paragraph" w:customStyle="1" w:styleId="FigureCaption">
    <w:name w:val="FigureCaption"/>
    <w:basedOn w:val="a3"/>
    <w:qFormat/>
    <w:pPr>
      <w:numPr>
        <w:numId w:val="22"/>
      </w:numPr>
      <w:jc w:val="center"/>
    </w:pPr>
    <w:rPr>
      <w:b/>
      <w:sz w:val="18"/>
      <w:szCs w:val="18"/>
    </w:rPr>
  </w:style>
  <w:style w:type="paragraph" w:customStyle="1" w:styleId="InstructionsBullet">
    <w:name w:val="InstructionsBullet"/>
    <w:basedOn w:val="afff0"/>
    <w:qFormat/>
    <w:rPr>
      <w:color w:val="0000FF"/>
    </w:rPr>
  </w:style>
  <w:style w:type="character" w:customStyle="1" w:styleId="InstructionsChar">
    <w:name w:val="Instructions Char"/>
    <w:link w:val="Instructions"/>
    <w:qFormat/>
    <w:rPr>
      <w:rFonts w:ascii="Arial" w:eastAsia="Times" w:hAnsi="Arial"/>
      <w:color w:val="0000FF"/>
      <w:lang w:val="en-GB"/>
    </w:rPr>
  </w:style>
  <w:style w:type="paragraph" w:customStyle="1" w:styleId="ColumnName">
    <w:name w:val="Column Name"/>
    <w:next w:val="a2"/>
    <w:qFormat/>
    <w:pPr>
      <w:keepNext/>
      <w:widowControl w:val="0"/>
      <w:spacing w:line="240" w:lineRule="atLeast"/>
    </w:pPr>
    <w:rPr>
      <w:rFonts w:ascii="Arial" w:eastAsia="微软雅黑" w:hAnsi="Arial" w:cs="Arial"/>
      <w:b/>
      <w:color w:val="002776"/>
      <w:lang w:eastAsia="en-US"/>
    </w:rPr>
  </w:style>
  <w:style w:type="character" w:customStyle="1" w:styleId="Document2">
    <w:name w:val="Document 2"/>
    <w:qFormat/>
    <w:rPr>
      <w:lang w:val="en-US"/>
    </w:rPr>
  </w:style>
  <w:style w:type="paragraph" w:customStyle="1" w:styleId="FileName">
    <w:name w:val="FileName"/>
    <w:basedOn w:val="a3"/>
    <w:qFormat/>
  </w:style>
  <w:style w:type="paragraph" w:customStyle="1" w:styleId="TableText0">
    <w:name w:val="Table Text"/>
    <w:link w:val="TableTextChar"/>
    <w:qFormat/>
    <w:pPr>
      <w:spacing w:before="40" w:after="20"/>
    </w:pPr>
    <w:rPr>
      <w:rFonts w:ascii="Arial" w:eastAsia="微软雅黑" w:hAnsi="Arial" w:cs="Arial"/>
      <w:color w:val="000000"/>
      <w:lang w:eastAsia="en-US"/>
    </w:rPr>
  </w:style>
  <w:style w:type="character" w:customStyle="1" w:styleId="TableTextChar">
    <w:name w:val="Table Text Char"/>
    <w:link w:val="TableText0"/>
    <w:qFormat/>
    <w:locked/>
    <w:rPr>
      <w:rFonts w:ascii="Arial" w:hAnsi="Arial"/>
      <w:color w:val="000000"/>
      <w:lang w:val="en-US" w:eastAsia="en-US" w:bidi="ar-SA"/>
    </w:rPr>
  </w:style>
  <w:style w:type="paragraph" w:customStyle="1" w:styleId="1d">
    <w:name w:val="列出段落1"/>
    <w:basedOn w:val="a2"/>
    <w:uiPriority w:val="34"/>
    <w:qFormat/>
    <w:pPr>
      <w:spacing w:after="200" w:line="276" w:lineRule="auto"/>
      <w:ind w:left="720"/>
      <w:contextualSpacing/>
    </w:pPr>
    <w:rPr>
      <w:rFonts w:ascii="Calibri" w:eastAsia="宋体" w:hAnsi="Calibri"/>
      <w:sz w:val="22"/>
      <w:szCs w:val="22"/>
      <w:lang w:val="nl-BE"/>
    </w:rPr>
  </w:style>
  <w:style w:type="character" w:customStyle="1" w:styleId="aa">
    <w:name w:val="批注文字 字符"/>
    <w:link w:val="a8"/>
    <w:qFormat/>
    <w:rPr>
      <w:rFonts w:ascii="Arial" w:hAnsi="Arial"/>
      <w:lang w:val="en-US" w:eastAsia="en-US"/>
    </w:rPr>
  </w:style>
  <w:style w:type="character" w:customStyle="1" w:styleId="a9">
    <w:name w:val="批注主题 字符"/>
    <w:link w:val="a7"/>
    <w:qFormat/>
    <w:rPr>
      <w:rFonts w:ascii="Arial" w:hAnsi="Arial"/>
      <w:b/>
      <w:bCs/>
      <w:lang w:val="en-US" w:eastAsia="en-US"/>
    </w:rPr>
  </w:style>
  <w:style w:type="paragraph" w:customStyle="1" w:styleId="tablebullet20">
    <w:name w:val="tablebullet2"/>
    <w:basedOn w:val="a2"/>
    <w:qFormat/>
    <w:pPr>
      <w:spacing w:before="20" w:after="20"/>
      <w:ind w:left="408" w:hanging="180"/>
    </w:pPr>
    <w:rPr>
      <w:rFonts w:eastAsia="Calibri"/>
      <w:color w:val="0000FF"/>
      <w:sz w:val="18"/>
      <w:szCs w:val="18"/>
    </w:rPr>
  </w:style>
  <w:style w:type="paragraph" w:customStyle="1" w:styleId="ArialParagraph">
    <w:name w:val="Arial Paragraph"/>
    <w:basedOn w:val="a2"/>
    <w:qFormat/>
    <w:pPr>
      <w:spacing w:before="240" w:after="120"/>
    </w:pPr>
    <w:rPr>
      <w:b/>
      <w:bCs/>
    </w:rPr>
  </w:style>
  <w:style w:type="paragraph" w:customStyle="1" w:styleId="description">
    <w:name w:val="description"/>
    <w:basedOn w:val="21"/>
    <w:qFormat/>
    <w:pPr>
      <w:spacing w:before="0" w:after="240"/>
      <w:outlineLvl w:val="9"/>
    </w:pPr>
    <w:rPr>
      <w:rFonts w:eastAsia="Times New Roman"/>
      <w:b w:val="0"/>
      <w:color w:val="auto"/>
      <w:lang w:val="en-US"/>
    </w:rPr>
  </w:style>
  <w:style w:type="paragraph" w:customStyle="1" w:styleId="Text4">
    <w:name w:val="Text 4"/>
    <w:basedOn w:val="a2"/>
    <w:qFormat/>
    <w:pPr>
      <w:numPr>
        <w:numId w:val="23"/>
      </w:numPr>
    </w:pPr>
    <w:rPr>
      <w:rFonts w:eastAsia="宋体"/>
    </w:rPr>
  </w:style>
  <w:style w:type="paragraph" w:customStyle="1" w:styleId="1e">
    <w:name w:val="目录标题1"/>
    <w:basedOn w:val="1"/>
    <w:next w:val="a2"/>
    <w:uiPriority w:val="39"/>
    <w:unhideWhenUsed/>
    <w:qFormat/>
    <w:pPr>
      <w:keepNext/>
      <w:keepLines/>
      <w:pageBreakBefore w:val="0"/>
      <w:spacing w:before="480" w:after="0" w:line="276" w:lineRule="auto"/>
      <w:outlineLvl w:val="9"/>
    </w:pPr>
    <w:rPr>
      <w:rFonts w:eastAsia="宋体" w:cs="Times New Roman"/>
      <w:bCs/>
      <w:color w:val="auto"/>
    </w:rPr>
  </w:style>
  <w:style w:type="paragraph" w:customStyle="1" w:styleId="1f">
    <w:name w:val="表头1"/>
    <w:basedOn w:val="a2"/>
    <w:qFormat/>
    <w:pPr>
      <w:spacing w:before="120" w:after="120"/>
      <w:jc w:val="center"/>
    </w:pPr>
    <w:rPr>
      <w:sz w:val="24"/>
      <w:szCs w:val="21"/>
    </w:rPr>
  </w:style>
  <w:style w:type="paragraph" w:customStyle="1" w:styleId="Default">
    <w:name w:val="Default"/>
    <w:qFormat/>
    <w:pPr>
      <w:autoSpaceDE w:val="0"/>
      <w:autoSpaceDN w:val="0"/>
      <w:adjustRightInd w:val="0"/>
    </w:pPr>
    <w:rPr>
      <w:rFonts w:ascii="宋体" w:eastAsia="微软雅黑" w:hAnsi="微软雅黑" w:cs="宋体"/>
      <w:color w:val="000000"/>
      <w:sz w:val="24"/>
      <w:szCs w:val="24"/>
    </w:rPr>
  </w:style>
  <w:style w:type="paragraph" w:customStyle="1" w:styleId="1f0">
    <w:name w:val="表体1"/>
    <w:basedOn w:val="a2"/>
    <w:qFormat/>
    <w:pPr>
      <w:spacing w:before="60" w:after="60"/>
    </w:pPr>
    <w:rPr>
      <w:rFonts w:ascii="Times New Roman" w:hAnsi="Times New Roman"/>
      <w:sz w:val="18"/>
      <w:szCs w:val="18"/>
    </w:rPr>
  </w:style>
  <w:style w:type="character" w:customStyle="1" w:styleId="42">
    <w:name w:val="标题 4 字符"/>
    <w:link w:val="41"/>
    <w:qFormat/>
    <w:rPr>
      <w:rFonts w:ascii="Arial" w:hAnsi="Arial"/>
      <w:b/>
      <w:color w:val="002060"/>
      <w:sz w:val="21"/>
      <w:szCs w:val="18"/>
      <w:lang w:eastAsia="en-US"/>
    </w:rPr>
  </w:style>
  <w:style w:type="character" w:customStyle="1" w:styleId="HighlightedVariable">
    <w:name w:val="Highlighted Variable"/>
    <w:qFormat/>
    <w:rPr>
      <w:rFonts w:ascii="Book Antiqua" w:hAnsi="Book Antiqua"/>
      <w:color w:val="0000FF"/>
    </w:rPr>
  </w:style>
  <w:style w:type="paragraph" w:customStyle="1" w:styleId="Cap">
    <w:name w:val="Cap_表格正文"/>
    <w:qFormat/>
    <w:pPr>
      <w:spacing w:after="40"/>
    </w:pPr>
    <w:rPr>
      <w:rFonts w:ascii="Arial" w:eastAsia="微软雅黑" w:hAnsi="Arial" w:cs="Arial"/>
      <w:color w:val="002776"/>
      <w:sz w:val="18"/>
      <w:szCs w:val="16"/>
    </w:rPr>
  </w:style>
  <w:style w:type="paragraph" w:customStyle="1" w:styleId="49">
    <w:name w:val="正文文本缩进 4"/>
    <w:basedOn w:val="af5"/>
    <w:qFormat/>
    <w:pPr>
      <w:spacing w:before="120"/>
      <w:ind w:left="1701"/>
      <w:jc w:val="both"/>
    </w:pPr>
    <w:rPr>
      <w:rFonts w:ascii="Times New Roman" w:hAnsi="Times New Roman"/>
      <w:sz w:val="21"/>
      <w:szCs w:val="21"/>
    </w:rPr>
  </w:style>
  <w:style w:type="character" w:customStyle="1" w:styleId="af6">
    <w:name w:val="正文文本 字符"/>
    <w:link w:val="af5"/>
    <w:qFormat/>
    <w:rPr>
      <w:rFonts w:ascii="Arial" w:hAnsi="Arial"/>
      <w:lang w:eastAsia="en-US"/>
    </w:rPr>
  </w:style>
  <w:style w:type="paragraph" w:customStyle="1" w:styleId="xl69">
    <w:name w:val="xl69"/>
    <w:basedOn w:val="a2"/>
    <w:qFormat/>
    <w:pPr>
      <w:spacing w:before="100" w:beforeAutospacing="1" w:after="100" w:afterAutospacing="1"/>
      <w:jc w:val="center"/>
      <w:textAlignment w:val="center"/>
    </w:pPr>
  </w:style>
  <w:style w:type="paragraph" w:customStyle="1" w:styleId="xl70">
    <w:name w:val="xl70"/>
    <w:basedOn w:val="a2"/>
    <w:qFormat/>
    <w:pPr>
      <w:spacing w:before="100" w:beforeAutospacing="1" w:after="100" w:afterAutospacing="1"/>
      <w:textAlignment w:val="center"/>
    </w:pPr>
  </w:style>
  <w:style w:type="paragraph" w:customStyle="1" w:styleId="xl71">
    <w:name w:val="xl71"/>
    <w:basedOn w:val="a2"/>
    <w:qFormat/>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jc w:val="center"/>
      <w:textAlignment w:val="center"/>
    </w:pPr>
    <w:rPr>
      <w:b/>
      <w:bCs/>
    </w:rPr>
  </w:style>
  <w:style w:type="paragraph" w:customStyle="1" w:styleId="xl72">
    <w:name w:val="xl72"/>
    <w:basedOn w:val="a2"/>
    <w:qFormat/>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jc w:val="center"/>
      <w:textAlignment w:val="center"/>
    </w:pPr>
    <w:rPr>
      <w:b/>
      <w:bCs/>
    </w:rPr>
  </w:style>
  <w:style w:type="paragraph" w:customStyle="1" w:styleId="xl73">
    <w:name w:val="xl73"/>
    <w:basedOn w:val="a2"/>
    <w:qFormat/>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74">
    <w:name w:val="xl74"/>
    <w:basedOn w:val="a2"/>
    <w:qFormat/>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75">
    <w:name w:val="xl75"/>
    <w:basedOn w:val="a2"/>
    <w:qFormat/>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76">
    <w:name w:val="xl76"/>
    <w:basedOn w:val="a2"/>
    <w:qFormat/>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rPr>
  </w:style>
  <w:style w:type="character" w:customStyle="1" w:styleId="23">
    <w:name w:val="标题 2 字符"/>
    <w:link w:val="21"/>
    <w:qFormat/>
    <w:rPr>
      <w:rFonts w:cs="宋体"/>
      <w:b/>
      <w:color w:val="002776"/>
      <w:sz w:val="24"/>
      <w:lang w:val="en-GB"/>
    </w:rPr>
  </w:style>
  <w:style w:type="paragraph" w:customStyle="1" w:styleId="TableHeading">
    <w:name w:val="Table Heading"/>
    <w:basedOn w:val="TableText0"/>
    <w:qFormat/>
    <w:pPr>
      <w:keepLines/>
      <w:spacing w:before="120" w:after="120"/>
    </w:pPr>
    <w:rPr>
      <w:rFonts w:ascii="Book Antiqua" w:hAnsi="Book Antiqua"/>
      <w:b/>
      <w:color w:val="auto"/>
      <w:sz w:val="16"/>
    </w:rPr>
  </w:style>
  <w:style w:type="paragraph" w:customStyle="1" w:styleId="57">
    <w:name w:val="标题5"/>
    <w:basedOn w:val="51"/>
    <w:next w:val="11"/>
    <w:qFormat/>
    <w:pPr>
      <w:spacing w:after="180"/>
      <w:ind w:left="1008" w:hanging="1008"/>
    </w:pPr>
    <w:rPr>
      <w:b/>
      <w:i w:val="0"/>
      <w:color w:val="002060"/>
    </w:rPr>
  </w:style>
  <w:style w:type="character" w:customStyle="1" w:styleId="1Char">
    <w:name w:val="正文样式1 Char"/>
    <w:link w:val="11"/>
    <w:qFormat/>
  </w:style>
  <w:style w:type="table" w:customStyle="1" w:styleId="1f1">
    <w:name w:val="浅色网格型1"/>
    <w:basedOn w:val="a5"/>
    <w:uiPriority w:val="40"/>
    <w:qFormat/>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afff1">
    <w:name w:val="表格样式"/>
    <w:basedOn w:val="a5"/>
    <w:uiPriority w:val="99"/>
    <w:qFormat/>
    <w:pPr>
      <w:jc w:val="center"/>
    </w:pPr>
    <w:rPr>
      <w:sz w:val="21"/>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tblStylePr w:type="firstRow">
      <w:pPr>
        <w:jc w:val="center"/>
      </w:pPr>
      <w:rPr>
        <w:rFonts w:ascii="等线 Light" w:eastAsia="等线 Light" w:hAnsi="等线 Light"/>
        <w:b/>
        <w:i w:val="0"/>
        <w:color w:val="002060"/>
        <w:sz w:val="21"/>
      </w:rPr>
      <w:tblPr/>
      <w:tcPr>
        <w:tcBorders>
          <w:top w:val="single" w:sz="6" w:space="0" w:color="FFFFFF"/>
          <w:left w:val="single" w:sz="6" w:space="0" w:color="FFFFFF"/>
          <w:bottom w:val="single" w:sz="6" w:space="0" w:color="FFFFFF"/>
          <w:right w:val="single" w:sz="6" w:space="0" w:color="FFFFFF"/>
          <w:insideH w:val="single" w:sz="6" w:space="0" w:color="auto"/>
          <w:insideV w:val="single" w:sz="6" w:space="0" w:color="auto"/>
          <w:tl2br w:val="nil"/>
          <w:tr2bl w:val="nil"/>
        </w:tcBorders>
        <w:shd w:val="clear" w:color="auto" w:fill="002060"/>
      </w:tcPr>
    </w:tblStylePr>
  </w:style>
  <w:style w:type="paragraph" w:customStyle="1" w:styleId="afff2">
    <w:name w:val="四级标题"/>
    <w:basedOn w:val="41"/>
    <w:link w:val="Char0"/>
    <w:qFormat/>
    <w:pPr>
      <w:tabs>
        <w:tab w:val="left" w:pos="709"/>
        <w:tab w:val="left" w:pos="851"/>
      </w:tabs>
    </w:pPr>
    <w:rPr>
      <w:rFonts w:ascii="微软雅黑" w:hAnsi="微软雅黑"/>
      <w:lang w:eastAsia="zh-CN"/>
    </w:rPr>
  </w:style>
  <w:style w:type="paragraph" w:customStyle="1" w:styleId="afff3">
    <w:name w:val="表格抬头"/>
    <w:basedOn w:val="a2"/>
    <w:link w:val="Char1"/>
    <w:qFormat/>
    <w:pPr>
      <w:jc w:val="center"/>
    </w:pPr>
    <w:rPr>
      <w:rFonts w:cs="微软雅黑"/>
      <w:b/>
      <w:color w:val="FFFFFF"/>
    </w:rPr>
  </w:style>
  <w:style w:type="character" w:customStyle="1" w:styleId="Char0">
    <w:name w:val="四级标题 Char"/>
    <w:link w:val="afff2"/>
    <w:qFormat/>
    <w:rPr>
      <w:b/>
      <w:color w:val="002060"/>
      <w:sz w:val="21"/>
      <w:szCs w:val="18"/>
    </w:rPr>
  </w:style>
  <w:style w:type="paragraph" w:customStyle="1" w:styleId="afff4">
    <w:name w:val="表格正文"/>
    <w:basedOn w:val="11"/>
    <w:link w:val="Char2"/>
    <w:qFormat/>
  </w:style>
  <w:style w:type="character" w:customStyle="1" w:styleId="Char1">
    <w:name w:val="表格抬头 Char"/>
    <w:link w:val="afff3"/>
    <w:qFormat/>
    <w:rPr>
      <w:rFonts w:cs="微软雅黑"/>
      <w:b/>
      <w:color w:val="FFFFFF"/>
    </w:rPr>
  </w:style>
  <w:style w:type="paragraph" w:customStyle="1" w:styleId="a">
    <w:name w:val="五级标题"/>
    <w:basedOn w:val="51"/>
    <w:link w:val="Char3"/>
    <w:qFormat/>
    <w:pPr>
      <w:numPr>
        <w:numId w:val="24"/>
      </w:numPr>
      <w:jc w:val="both"/>
    </w:pPr>
    <w:rPr>
      <w:i w:val="0"/>
      <w:color w:val="002060"/>
      <w:sz w:val="21"/>
    </w:rPr>
  </w:style>
  <w:style w:type="character" w:customStyle="1" w:styleId="Char2">
    <w:name w:val="表格正文 Char"/>
    <w:basedOn w:val="1Char"/>
    <w:link w:val="afff4"/>
    <w:qFormat/>
  </w:style>
  <w:style w:type="table" w:customStyle="1" w:styleId="afff5">
    <w:name w:val="竖列表格"/>
    <w:basedOn w:val="a5"/>
    <w:uiPriority w:val="99"/>
    <w:qFormat/>
    <w:tblPr>
      <w:tblBorders>
        <w:top w:val="single" w:sz="4" w:space="0" w:color="002060"/>
        <w:left w:val="single" w:sz="4" w:space="0" w:color="002060"/>
        <w:bottom w:val="single" w:sz="4" w:space="0" w:color="002060"/>
        <w:right w:val="single" w:sz="4" w:space="0" w:color="002060"/>
        <w:insideH w:val="single" w:sz="4" w:space="0" w:color="002060"/>
        <w:insideV w:val="single" w:sz="4" w:space="0" w:color="002060"/>
      </w:tblBorders>
    </w:tblPr>
    <w:tblStylePr w:type="firstCol">
      <w:rPr>
        <w:rFonts w:ascii="等线 Light" w:hAnsi="等线 Light"/>
        <w:color w:val="FFFFFF"/>
      </w:rPr>
      <w:tblPr/>
      <w:tcPr>
        <w:tcBorders>
          <w:top w:val="nil"/>
          <w:left w:val="nil"/>
          <w:bottom w:val="nil"/>
          <w:right w:val="nil"/>
          <w:insideH w:val="single" w:sz="6" w:space="0" w:color="auto"/>
          <w:insideV w:val="single" w:sz="6" w:space="0" w:color="auto"/>
        </w:tcBorders>
        <w:shd w:val="clear" w:color="auto" w:fill="002060"/>
      </w:tcPr>
    </w:tblStylePr>
  </w:style>
  <w:style w:type="character" w:customStyle="1" w:styleId="Char3">
    <w:name w:val="五级标题 Char"/>
    <w:link w:val="a"/>
    <w:qFormat/>
    <w:rPr>
      <w:color w:val="002060"/>
      <w:sz w:val="21"/>
    </w:rPr>
  </w:style>
  <w:style w:type="paragraph" w:customStyle="1" w:styleId="110">
    <w:name w:val="目录标题11"/>
    <w:basedOn w:val="a3"/>
    <w:link w:val="Char4"/>
    <w:qFormat/>
  </w:style>
  <w:style w:type="table" w:customStyle="1" w:styleId="510">
    <w:name w:val="网格表 5 深色1"/>
    <w:basedOn w:val="a5"/>
    <w:uiPriority w:val="50"/>
    <w:qFormat/>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character" w:customStyle="1" w:styleId="Char4">
    <w:name w:val="目录标题 Char"/>
    <w:basedOn w:val="Char"/>
    <w:link w:val="110"/>
    <w:qFormat/>
    <w:rPr>
      <w:rFonts w:cs="宋体"/>
      <w:sz w:val="22"/>
      <w:lang w:val="en-GB"/>
    </w:rPr>
  </w:style>
  <w:style w:type="paragraph" w:customStyle="1" w:styleId="Bodycopy">
    <w:name w:val="Body copy"/>
    <w:link w:val="BodycopyChar"/>
    <w:qFormat/>
    <w:pPr>
      <w:spacing w:after="120"/>
      <w:ind w:firstLine="397"/>
    </w:pPr>
    <w:rPr>
      <w:rFonts w:ascii="微软雅黑" w:eastAsia="微软雅黑" w:hAnsi="微软雅黑" w:cs="宋体"/>
      <w:color w:val="000000"/>
      <w:lang w:val="en-GB"/>
    </w:rPr>
  </w:style>
  <w:style w:type="character" w:customStyle="1" w:styleId="BodycopyChar">
    <w:name w:val="Body copy Char"/>
    <w:link w:val="Bodycopy"/>
    <w:qFormat/>
    <w:rPr>
      <w:rFonts w:cs="宋体"/>
      <w:color w:val="000000"/>
      <w:lang w:val="en-GB"/>
    </w:rPr>
  </w:style>
  <w:style w:type="paragraph" w:customStyle="1" w:styleId="1f2">
    <w:name w:val="修订1"/>
    <w:hidden/>
    <w:uiPriority w:val="99"/>
    <w:semiHidden/>
    <w:qFormat/>
    <w:rPr>
      <w:rFonts w:ascii="微软雅黑" w:eastAsia="微软雅黑" w:hAnsi="微软雅黑" w:cs="Arial"/>
      <w:color w:val="002776"/>
    </w:rPr>
  </w:style>
  <w:style w:type="character" w:customStyle="1" w:styleId="af2">
    <w:name w:val="文档结构图 字符"/>
    <w:basedOn w:val="a4"/>
    <w:link w:val="af1"/>
    <w:qFormat/>
    <w:rPr>
      <w:rFonts w:ascii="Times New Roman" w:hAnsi="Times New Roman" w:cs="Times New Roman"/>
      <w:color w:val="002776"/>
      <w:sz w:val="24"/>
      <w:szCs w:val="24"/>
    </w:rPr>
  </w:style>
  <w:style w:type="paragraph" w:customStyle="1" w:styleId="1f3">
    <w:name w:val="无间隔1"/>
    <w:basedOn w:val="1f4"/>
    <w:uiPriority w:val="1"/>
    <w:qFormat/>
    <w:pPr>
      <w:widowControl w:val="0"/>
      <w:tabs>
        <w:tab w:val="left" w:pos="2815"/>
      </w:tabs>
      <w:snapToGrid w:val="0"/>
      <w:spacing w:line="240" w:lineRule="atLeast"/>
      <w:ind w:firstLineChars="0" w:firstLine="0"/>
    </w:pPr>
    <w:rPr>
      <w:rFonts w:ascii="宋体" w:hAnsi="宋体" w:cs="Times New Roman"/>
      <w:color w:val="auto"/>
      <w:kern w:val="2"/>
      <w:sz w:val="21"/>
      <w:szCs w:val="21"/>
    </w:rPr>
  </w:style>
  <w:style w:type="paragraph" w:customStyle="1" w:styleId="1f4">
    <w:name w:val="列表段落1"/>
    <w:basedOn w:val="a2"/>
    <w:uiPriority w:val="99"/>
    <w:qFormat/>
    <w:pPr>
      <w:ind w:firstLineChars="200" w:firstLine="420"/>
    </w:pPr>
  </w:style>
  <w:style w:type="character" w:customStyle="1" w:styleId="1f5">
    <w:name w:val="未处理的提及1"/>
    <w:basedOn w:val="a4"/>
    <w:qFormat/>
    <w:rPr>
      <w:color w:val="605E5C"/>
      <w:shd w:val="clear" w:color="auto" w:fill="E1DFDD"/>
    </w:rPr>
  </w:style>
  <w:style w:type="paragraph" w:customStyle="1" w:styleId="NormalText-Indent1">
    <w:name w:val="Normal Text - Indent 1"/>
    <w:basedOn w:val="afa"/>
    <w:qFormat/>
    <w:pPr>
      <w:spacing w:before="120" w:after="0"/>
      <w:ind w:leftChars="0" w:left="288" w:rightChars="0" w:right="0"/>
    </w:pPr>
    <w:rPr>
      <w:rFonts w:ascii="Arial" w:eastAsia="Times New Roman" w:hAnsi="Arial" w:cs="Times New Roman"/>
      <w:color w:val="auto"/>
      <w:kern w:val="28"/>
      <w:lang w:eastAsia="en-US"/>
    </w:rPr>
  </w:style>
  <w:style w:type="character" w:customStyle="1" w:styleId="HTML1">
    <w:name w:val="HTML 预设格式 字符"/>
    <w:basedOn w:val="a4"/>
    <w:link w:val="HTML0"/>
    <w:uiPriority w:val="99"/>
    <w:semiHidden/>
    <w:qFormat/>
    <w:rPr>
      <w:rFonts w:ascii="Courier New" w:hAnsi="Courier New" w:cs="Courier New"/>
      <w:color w:val="002776"/>
    </w:rPr>
  </w:style>
  <w:style w:type="paragraph" w:customStyle="1" w:styleId="1f6">
    <w:name w:val="无间隔1"/>
    <w:qFormat/>
    <w:rPr>
      <w:rFonts w:asciiTheme="minorHAnsi" w:eastAsia="Microsoft YaHei UI" w:hAnsiTheme="minorHAnsi" w:cstheme="minorBidi"/>
      <w:color w:val="44546A" w:themeColor="text2"/>
      <w:sz w:val="21"/>
      <w:szCs w:val="22"/>
      <w:lang w:eastAsia="ja-JP"/>
    </w:rPr>
  </w:style>
  <w:style w:type="table" w:customStyle="1" w:styleId="1f7">
    <w:name w:val="网格型浅色1"/>
    <w:basedOn w:val="a5"/>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109954">
      <w:bodyDiv w:val="1"/>
      <w:marLeft w:val="0"/>
      <w:marRight w:val="0"/>
      <w:marTop w:val="0"/>
      <w:marBottom w:val="0"/>
      <w:divBdr>
        <w:top w:val="none" w:sz="0" w:space="0" w:color="auto"/>
        <w:left w:val="none" w:sz="0" w:space="0" w:color="auto"/>
        <w:bottom w:val="none" w:sz="0" w:space="0" w:color="auto"/>
        <w:right w:val="none" w:sz="0" w:space="0" w:color="auto"/>
      </w:divBdr>
    </w:div>
    <w:div w:id="336226893">
      <w:bodyDiv w:val="1"/>
      <w:marLeft w:val="0"/>
      <w:marRight w:val="0"/>
      <w:marTop w:val="0"/>
      <w:marBottom w:val="0"/>
      <w:divBdr>
        <w:top w:val="none" w:sz="0" w:space="0" w:color="auto"/>
        <w:left w:val="none" w:sz="0" w:space="0" w:color="auto"/>
        <w:bottom w:val="none" w:sz="0" w:space="0" w:color="auto"/>
        <w:right w:val="none" w:sz="0" w:space="0" w:color="auto"/>
      </w:divBdr>
    </w:div>
    <w:div w:id="649139491">
      <w:bodyDiv w:val="1"/>
      <w:marLeft w:val="0"/>
      <w:marRight w:val="0"/>
      <w:marTop w:val="0"/>
      <w:marBottom w:val="0"/>
      <w:divBdr>
        <w:top w:val="none" w:sz="0" w:space="0" w:color="auto"/>
        <w:left w:val="none" w:sz="0" w:space="0" w:color="auto"/>
        <w:bottom w:val="none" w:sz="0" w:space="0" w:color="auto"/>
        <w:right w:val="none" w:sz="0" w:space="0" w:color="auto"/>
      </w:divBdr>
      <w:divsChild>
        <w:div w:id="781723745">
          <w:marLeft w:val="0"/>
          <w:marRight w:val="0"/>
          <w:marTop w:val="0"/>
          <w:marBottom w:val="0"/>
          <w:divBdr>
            <w:top w:val="none" w:sz="0" w:space="0" w:color="auto"/>
            <w:left w:val="none" w:sz="0" w:space="0" w:color="auto"/>
            <w:bottom w:val="none" w:sz="0" w:space="0" w:color="auto"/>
            <w:right w:val="none" w:sz="0" w:space="0" w:color="auto"/>
          </w:divBdr>
          <w:divsChild>
            <w:div w:id="1472135201">
              <w:marLeft w:val="0"/>
              <w:marRight w:val="0"/>
              <w:marTop w:val="0"/>
              <w:marBottom w:val="0"/>
              <w:divBdr>
                <w:top w:val="none" w:sz="0" w:space="0" w:color="auto"/>
                <w:left w:val="none" w:sz="0" w:space="0" w:color="auto"/>
                <w:bottom w:val="none" w:sz="0" w:space="0" w:color="auto"/>
                <w:right w:val="none" w:sz="0" w:space="0" w:color="auto"/>
              </w:divBdr>
            </w:div>
            <w:div w:id="1277748">
              <w:marLeft w:val="0"/>
              <w:marRight w:val="0"/>
              <w:marTop w:val="0"/>
              <w:marBottom w:val="0"/>
              <w:divBdr>
                <w:top w:val="none" w:sz="0" w:space="0" w:color="auto"/>
                <w:left w:val="none" w:sz="0" w:space="0" w:color="auto"/>
                <w:bottom w:val="none" w:sz="0" w:space="0" w:color="auto"/>
                <w:right w:val="none" w:sz="0" w:space="0" w:color="auto"/>
              </w:divBdr>
            </w:div>
            <w:div w:id="671372699">
              <w:marLeft w:val="0"/>
              <w:marRight w:val="0"/>
              <w:marTop w:val="0"/>
              <w:marBottom w:val="0"/>
              <w:divBdr>
                <w:top w:val="none" w:sz="0" w:space="0" w:color="auto"/>
                <w:left w:val="none" w:sz="0" w:space="0" w:color="auto"/>
                <w:bottom w:val="none" w:sz="0" w:space="0" w:color="auto"/>
                <w:right w:val="none" w:sz="0" w:space="0" w:color="auto"/>
              </w:divBdr>
            </w:div>
            <w:div w:id="1292632287">
              <w:marLeft w:val="0"/>
              <w:marRight w:val="0"/>
              <w:marTop w:val="0"/>
              <w:marBottom w:val="0"/>
              <w:divBdr>
                <w:top w:val="none" w:sz="0" w:space="0" w:color="auto"/>
                <w:left w:val="none" w:sz="0" w:space="0" w:color="auto"/>
                <w:bottom w:val="none" w:sz="0" w:space="0" w:color="auto"/>
                <w:right w:val="none" w:sz="0" w:space="0" w:color="auto"/>
              </w:divBdr>
            </w:div>
            <w:div w:id="2053918889">
              <w:marLeft w:val="0"/>
              <w:marRight w:val="0"/>
              <w:marTop w:val="0"/>
              <w:marBottom w:val="0"/>
              <w:divBdr>
                <w:top w:val="none" w:sz="0" w:space="0" w:color="auto"/>
                <w:left w:val="none" w:sz="0" w:space="0" w:color="auto"/>
                <w:bottom w:val="none" w:sz="0" w:space="0" w:color="auto"/>
                <w:right w:val="none" w:sz="0" w:space="0" w:color="auto"/>
              </w:divBdr>
            </w:div>
            <w:div w:id="358432339">
              <w:marLeft w:val="0"/>
              <w:marRight w:val="0"/>
              <w:marTop w:val="0"/>
              <w:marBottom w:val="0"/>
              <w:divBdr>
                <w:top w:val="none" w:sz="0" w:space="0" w:color="auto"/>
                <w:left w:val="none" w:sz="0" w:space="0" w:color="auto"/>
                <w:bottom w:val="none" w:sz="0" w:space="0" w:color="auto"/>
                <w:right w:val="none" w:sz="0" w:space="0" w:color="auto"/>
              </w:divBdr>
            </w:div>
            <w:div w:id="41835959">
              <w:marLeft w:val="0"/>
              <w:marRight w:val="0"/>
              <w:marTop w:val="0"/>
              <w:marBottom w:val="0"/>
              <w:divBdr>
                <w:top w:val="none" w:sz="0" w:space="0" w:color="auto"/>
                <w:left w:val="none" w:sz="0" w:space="0" w:color="auto"/>
                <w:bottom w:val="none" w:sz="0" w:space="0" w:color="auto"/>
                <w:right w:val="none" w:sz="0" w:space="0" w:color="auto"/>
              </w:divBdr>
            </w:div>
            <w:div w:id="1326281331">
              <w:marLeft w:val="0"/>
              <w:marRight w:val="0"/>
              <w:marTop w:val="0"/>
              <w:marBottom w:val="0"/>
              <w:divBdr>
                <w:top w:val="none" w:sz="0" w:space="0" w:color="auto"/>
                <w:left w:val="none" w:sz="0" w:space="0" w:color="auto"/>
                <w:bottom w:val="none" w:sz="0" w:space="0" w:color="auto"/>
                <w:right w:val="none" w:sz="0" w:space="0" w:color="auto"/>
              </w:divBdr>
            </w:div>
            <w:div w:id="1325670589">
              <w:marLeft w:val="0"/>
              <w:marRight w:val="0"/>
              <w:marTop w:val="0"/>
              <w:marBottom w:val="0"/>
              <w:divBdr>
                <w:top w:val="none" w:sz="0" w:space="0" w:color="auto"/>
                <w:left w:val="none" w:sz="0" w:space="0" w:color="auto"/>
                <w:bottom w:val="none" w:sz="0" w:space="0" w:color="auto"/>
                <w:right w:val="none" w:sz="0" w:space="0" w:color="auto"/>
              </w:divBdr>
            </w:div>
            <w:div w:id="132522265">
              <w:marLeft w:val="0"/>
              <w:marRight w:val="0"/>
              <w:marTop w:val="0"/>
              <w:marBottom w:val="0"/>
              <w:divBdr>
                <w:top w:val="none" w:sz="0" w:space="0" w:color="auto"/>
                <w:left w:val="none" w:sz="0" w:space="0" w:color="auto"/>
                <w:bottom w:val="none" w:sz="0" w:space="0" w:color="auto"/>
                <w:right w:val="none" w:sz="0" w:space="0" w:color="auto"/>
              </w:divBdr>
            </w:div>
            <w:div w:id="1372878282">
              <w:marLeft w:val="0"/>
              <w:marRight w:val="0"/>
              <w:marTop w:val="0"/>
              <w:marBottom w:val="0"/>
              <w:divBdr>
                <w:top w:val="none" w:sz="0" w:space="0" w:color="auto"/>
                <w:left w:val="none" w:sz="0" w:space="0" w:color="auto"/>
                <w:bottom w:val="none" w:sz="0" w:space="0" w:color="auto"/>
                <w:right w:val="none" w:sz="0" w:space="0" w:color="auto"/>
              </w:divBdr>
            </w:div>
            <w:div w:id="1993288285">
              <w:marLeft w:val="0"/>
              <w:marRight w:val="0"/>
              <w:marTop w:val="0"/>
              <w:marBottom w:val="0"/>
              <w:divBdr>
                <w:top w:val="none" w:sz="0" w:space="0" w:color="auto"/>
                <w:left w:val="none" w:sz="0" w:space="0" w:color="auto"/>
                <w:bottom w:val="none" w:sz="0" w:space="0" w:color="auto"/>
                <w:right w:val="none" w:sz="0" w:space="0" w:color="auto"/>
              </w:divBdr>
            </w:div>
            <w:div w:id="1036393257">
              <w:marLeft w:val="0"/>
              <w:marRight w:val="0"/>
              <w:marTop w:val="0"/>
              <w:marBottom w:val="0"/>
              <w:divBdr>
                <w:top w:val="none" w:sz="0" w:space="0" w:color="auto"/>
                <w:left w:val="none" w:sz="0" w:space="0" w:color="auto"/>
                <w:bottom w:val="none" w:sz="0" w:space="0" w:color="auto"/>
                <w:right w:val="none" w:sz="0" w:space="0" w:color="auto"/>
              </w:divBdr>
            </w:div>
            <w:div w:id="320280294">
              <w:marLeft w:val="0"/>
              <w:marRight w:val="0"/>
              <w:marTop w:val="0"/>
              <w:marBottom w:val="0"/>
              <w:divBdr>
                <w:top w:val="none" w:sz="0" w:space="0" w:color="auto"/>
                <w:left w:val="none" w:sz="0" w:space="0" w:color="auto"/>
                <w:bottom w:val="none" w:sz="0" w:space="0" w:color="auto"/>
                <w:right w:val="none" w:sz="0" w:space="0" w:color="auto"/>
              </w:divBdr>
            </w:div>
            <w:div w:id="2123569357">
              <w:marLeft w:val="0"/>
              <w:marRight w:val="0"/>
              <w:marTop w:val="0"/>
              <w:marBottom w:val="0"/>
              <w:divBdr>
                <w:top w:val="none" w:sz="0" w:space="0" w:color="auto"/>
                <w:left w:val="none" w:sz="0" w:space="0" w:color="auto"/>
                <w:bottom w:val="none" w:sz="0" w:space="0" w:color="auto"/>
                <w:right w:val="none" w:sz="0" w:space="0" w:color="auto"/>
              </w:divBdr>
            </w:div>
            <w:div w:id="278267594">
              <w:marLeft w:val="0"/>
              <w:marRight w:val="0"/>
              <w:marTop w:val="0"/>
              <w:marBottom w:val="0"/>
              <w:divBdr>
                <w:top w:val="none" w:sz="0" w:space="0" w:color="auto"/>
                <w:left w:val="none" w:sz="0" w:space="0" w:color="auto"/>
                <w:bottom w:val="none" w:sz="0" w:space="0" w:color="auto"/>
                <w:right w:val="none" w:sz="0" w:space="0" w:color="auto"/>
              </w:divBdr>
            </w:div>
            <w:div w:id="1892231277">
              <w:marLeft w:val="0"/>
              <w:marRight w:val="0"/>
              <w:marTop w:val="0"/>
              <w:marBottom w:val="0"/>
              <w:divBdr>
                <w:top w:val="none" w:sz="0" w:space="0" w:color="auto"/>
                <w:left w:val="none" w:sz="0" w:space="0" w:color="auto"/>
                <w:bottom w:val="none" w:sz="0" w:space="0" w:color="auto"/>
                <w:right w:val="none" w:sz="0" w:space="0" w:color="auto"/>
              </w:divBdr>
            </w:div>
            <w:div w:id="1935238399">
              <w:marLeft w:val="0"/>
              <w:marRight w:val="0"/>
              <w:marTop w:val="0"/>
              <w:marBottom w:val="0"/>
              <w:divBdr>
                <w:top w:val="none" w:sz="0" w:space="0" w:color="auto"/>
                <w:left w:val="none" w:sz="0" w:space="0" w:color="auto"/>
                <w:bottom w:val="none" w:sz="0" w:space="0" w:color="auto"/>
                <w:right w:val="none" w:sz="0" w:space="0" w:color="auto"/>
              </w:divBdr>
            </w:div>
            <w:div w:id="813329589">
              <w:marLeft w:val="0"/>
              <w:marRight w:val="0"/>
              <w:marTop w:val="0"/>
              <w:marBottom w:val="0"/>
              <w:divBdr>
                <w:top w:val="none" w:sz="0" w:space="0" w:color="auto"/>
                <w:left w:val="none" w:sz="0" w:space="0" w:color="auto"/>
                <w:bottom w:val="none" w:sz="0" w:space="0" w:color="auto"/>
                <w:right w:val="none" w:sz="0" w:space="0" w:color="auto"/>
              </w:divBdr>
            </w:div>
            <w:div w:id="21984143">
              <w:marLeft w:val="0"/>
              <w:marRight w:val="0"/>
              <w:marTop w:val="0"/>
              <w:marBottom w:val="0"/>
              <w:divBdr>
                <w:top w:val="none" w:sz="0" w:space="0" w:color="auto"/>
                <w:left w:val="none" w:sz="0" w:space="0" w:color="auto"/>
                <w:bottom w:val="none" w:sz="0" w:space="0" w:color="auto"/>
                <w:right w:val="none" w:sz="0" w:space="0" w:color="auto"/>
              </w:divBdr>
            </w:div>
            <w:div w:id="1667586217">
              <w:marLeft w:val="0"/>
              <w:marRight w:val="0"/>
              <w:marTop w:val="0"/>
              <w:marBottom w:val="0"/>
              <w:divBdr>
                <w:top w:val="none" w:sz="0" w:space="0" w:color="auto"/>
                <w:left w:val="none" w:sz="0" w:space="0" w:color="auto"/>
                <w:bottom w:val="none" w:sz="0" w:space="0" w:color="auto"/>
                <w:right w:val="none" w:sz="0" w:space="0" w:color="auto"/>
              </w:divBdr>
            </w:div>
            <w:div w:id="1944068780">
              <w:marLeft w:val="0"/>
              <w:marRight w:val="0"/>
              <w:marTop w:val="0"/>
              <w:marBottom w:val="0"/>
              <w:divBdr>
                <w:top w:val="none" w:sz="0" w:space="0" w:color="auto"/>
                <w:left w:val="none" w:sz="0" w:space="0" w:color="auto"/>
                <w:bottom w:val="none" w:sz="0" w:space="0" w:color="auto"/>
                <w:right w:val="none" w:sz="0" w:space="0" w:color="auto"/>
              </w:divBdr>
            </w:div>
            <w:div w:id="928201598">
              <w:marLeft w:val="0"/>
              <w:marRight w:val="0"/>
              <w:marTop w:val="0"/>
              <w:marBottom w:val="0"/>
              <w:divBdr>
                <w:top w:val="none" w:sz="0" w:space="0" w:color="auto"/>
                <w:left w:val="none" w:sz="0" w:space="0" w:color="auto"/>
                <w:bottom w:val="none" w:sz="0" w:space="0" w:color="auto"/>
                <w:right w:val="none" w:sz="0" w:space="0" w:color="auto"/>
              </w:divBdr>
            </w:div>
            <w:div w:id="1704866449">
              <w:marLeft w:val="0"/>
              <w:marRight w:val="0"/>
              <w:marTop w:val="0"/>
              <w:marBottom w:val="0"/>
              <w:divBdr>
                <w:top w:val="none" w:sz="0" w:space="0" w:color="auto"/>
                <w:left w:val="none" w:sz="0" w:space="0" w:color="auto"/>
                <w:bottom w:val="none" w:sz="0" w:space="0" w:color="auto"/>
                <w:right w:val="none" w:sz="0" w:space="0" w:color="auto"/>
              </w:divBdr>
            </w:div>
            <w:div w:id="1756514826">
              <w:marLeft w:val="0"/>
              <w:marRight w:val="0"/>
              <w:marTop w:val="0"/>
              <w:marBottom w:val="0"/>
              <w:divBdr>
                <w:top w:val="none" w:sz="0" w:space="0" w:color="auto"/>
                <w:left w:val="none" w:sz="0" w:space="0" w:color="auto"/>
                <w:bottom w:val="none" w:sz="0" w:space="0" w:color="auto"/>
                <w:right w:val="none" w:sz="0" w:space="0" w:color="auto"/>
              </w:divBdr>
            </w:div>
            <w:div w:id="2064281372">
              <w:marLeft w:val="0"/>
              <w:marRight w:val="0"/>
              <w:marTop w:val="0"/>
              <w:marBottom w:val="0"/>
              <w:divBdr>
                <w:top w:val="none" w:sz="0" w:space="0" w:color="auto"/>
                <w:left w:val="none" w:sz="0" w:space="0" w:color="auto"/>
                <w:bottom w:val="none" w:sz="0" w:space="0" w:color="auto"/>
                <w:right w:val="none" w:sz="0" w:space="0" w:color="auto"/>
              </w:divBdr>
            </w:div>
            <w:div w:id="1070232972">
              <w:marLeft w:val="0"/>
              <w:marRight w:val="0"/>
              <w:marTop w:val="0"/>
              <w:marBottom w:val="0"/>
              <w:divBdr>
                <w:top w:val="none" w:sz="0" w:space="0" w:color="auto"/>
                <w:left w:val="none" w:sz="0" w:space="0" w:color="auto"/>
                <w:bottom w:val="none" w:sz="0" w:space="0" w:color="auto"/>
                <w:right w:val="none" w:sz="0" w:space="0" w:color="auto"/>
              </w:divBdr>
            </w:div>
            <w:div w:id="764233511">
              <w:marLeft w:val="0"/>
              <w:marRight w:val="0"/>
              <w:marTop w:val="0"/>
              <w:marBottom w:val="0"/>
              <w:divBdr>
                <w:top w:val="none" w:sz="0" w:space="0" w:color="auto"/>
                <w:left w:val="none" w:sz="0" w:space="0" w:color="auto"/>
                <w:bottom w:val="none" w:sz="0" w:space="0" w:color="auto"/>
                <w:right w:val="none" w:sz="0" w:space="0" w:color="auto"/>
              </w:divBdr>
            </w:div>
            <w:div w:id="802816145">
              <w:marLeft w:val="0"/>
              <w:marRight w:val="0"/>
              <w:marTop w:val="0"/>
              <w:marBottom w:val="0"/>
              <w:divBdr>
                <w:top w:val="none" w:sz="0" w:space="0" w:color="auto"/>
                <w:left w:val="none" w:sz="0" w:space="0" w:color="auto"/>
                <w:bottom w:val="none" w:sz="0" w:space="0" w:color="auto"/>
                <w:right w:val="none" w:sz="0" w:space="0" w:color="auto"/>
              </w:divBdr>
            </w:div>
            <w:div w:id="1232038538">
              <w:marLeft w:val="0"/>
              <w:marRight w:val="0"/>
              <w:marTop w:val="0"/>
              <w:marBottom w:val="0"/>
              <w:divBdr>
                <w:top w:val="none" w:sz="0" w:space="0" w:color="auto"/>
                <w:left w:val="none" w:sz="0" w:space="0" w:color="auto"/>
                <w:bottom w:val="none" w:sz="0" w:space="0" w:color="auto"/>
                <w:right w:val="none" w:sz="0" w:space="0" w:color="auto"/>
              </w:divBdr>
            </w:div>
            <w:div w:id="1189367158">
              <w:marLeft w:val="0"/>
              <w:marRight w:val="0"/>
              <w:marTop w:val="0"/>
              <w:marBottom w:val="0"/>
              <w:divBdr>
                <w:top w:val="none" w:sz="0" w:space="0" w:color="auto"/>
                <w:left w:val="none" w:sz="0" w:space="0" w:color="auto"/>
                <w:bottom w:val="none" w:sz="0" w:space="0" w:color="auto"/>
                <w:right w:val="none" w:sz="0" w:space="0" w:color="auto"/>
              </w:divBdr>
            </w:div>
            <w:div w:id="1335495964">
              <w:marLeft w:val="0"/>
              <w:marRight w:val="0"/>
              <w:marTop w:val="0"/>
              <w:marBottom w:val="0"/>
              <w:divBdr>
                <w:top w:val="none" w:sz="0" w:space="0" w:color="auto"/>
                <w:left w:val="none" w:sz="0" w:space="0" w:color="auto"/>
                <w:bottom w:val="none" w:sz="0" w:space="0" w:color="auto"/>
                <w:right w:val="none" w:sz="0" w:space="0" w:color="auto"/>
              </w:divBdr>
            </w:div>
            <w:div w:id="1683169412">
              <w:marLeft w:val="0"/>
              <w:marRight w:val="0"/>
              <w:marTop w:val="0"/>
              <w:marBottom w:val="0"/>
              <w:divBdr>
                <w:top w:val="none" w:sz="0" w:space="0" w:color="auto"/>
                <w:left w:val="none" w:sz="0" w:space="0" w:color="auto"/>
                <w:bottom w:val="none" w:sz="0" w:space="0" w:color="auto"/>
                <w:right w:val="none" w:sz="0" w:space="0" w:color="auto"/>
              </w:divBdr>
            </w:div>
            <w:div w:id="1787115855">
              <w:marLeft w:val="0"/>
              <w:marRight w:val="0"/>
              <w:marTop w:val="0"/>
              <w:marBottom w:val="0"/>
              <w:divBdr>
                <w:top w:val="none" w:sz="0" w:space="0" w:color="auto"/>
                <w:left w:val="none" w:sz="0" w:space="0" w:color="auto"/>
                <w:bottom w:val="none" w:sz="0" w:space="0" w:color="auto"/>
                <w:right w:val="none" w:sz="0" w:space="0" w:color="auto"/>
              </w:divBdr>
            </w:div>
            <w:div w:id="865405076">
              <w:marLeft w:val="0"/>
              <w:marRight w:val="0"/>
              <w:marTop w:val="0"/>
              <w:marBottom w:val="0"/>
              <w:divBdr>
                <w:top w:val="none" w:sz="0" w:space="0" w:color="auto"/>
                <w:left w:val="none" w:sz="0" w:space="0" w:color="auto"/>
                <w:bottom w:val="none" w:sz="0" w:space="0" w:color="auto"/>
                <w:right w:val="none" w:sz="0" w:space="0" w:color="auto"/>
              </w:divBdr>
            </w:div>
            <w:div w:id="74850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081762">
      <w:bodyDiv w:val="1"/>
      <w:marLeft w:val="0"/>
      <w:marRight w:val="0"/>
      <w:marTop w:val="0"/>
      <w:marBottom w:val="0"/>
      <w:divBdr>
        <w:top w:val="none" w:sz="0" w:space="0" w:color="auto"/>
        <w:left w:val="none" w:sz="0" w:space="0" w:color="auto"/>
        <w:bottom w:val="none" w:sz="0" w:space="0" w:color="auto"/>
        <w:right w:val="none" w:sz="0" w:space="0" w:color="auto"/>
      </w:divBdr>
    </w:div>
    <w:div w:id="707991342">
      <w:bodyDiv w:val="1"/>
      <w:marLeft w:val="0"/>
      <w:marRight w:val="0"/>
      <w:marTop w:val="0"/>
      <w:marBottom w:val="0"/>
      <w:divBdr>
        <w:top w:val="none" w:sz="0" w:space="0" w:color="auto"/>
        <w:left w:val="none" w:sz="0" w:space="0" w:color="auto"/>
        <w:bottom w:val="none" w:sz="0" w:space="0" w:color="auto"/>
        <w:right w:val="none" w:sz="0" w:space="0" w:color="auto"/>
      </w:divBdr>
    </w:div>
    <w:div w:id="820081838">
      <w:bodyDiv w:val="1"/>
      <w:marLeft w:val="0"/>
      <w:marRight w:val="0"/>
      <w:marTop w:val="0"/>
      <w:marBottom w:val="0"/>
      <w:divBdr>
        <w:top w:val="none" w:sz="0" w:space="0" w:color="auto"/>
        <w:left w:val="none" w:sz="0" w:space="0" w:color="auto"/>
        <w:bottom w:val="none" w:sz="0" w:space="0" w:color="auto"/>
        <w:right w:val="none" w:sz="0" w:space="0" w:color="auto"/>
      </w:divBdr>
      <w:divsChild>
        <w:div w:id="897934808">
          <w:marLeft w:val="0"/>
          <w:marRight w:val="0"/>
          <w:marTop w:val="0"/>
          <w:marBottom w:val="0"/>
          <w:divBdr>
            <w:top w:val="none" w:sz="0" w:space="0" w:color="auto"/>
            <w:left w:val="none" w:sz="0" w:space="0" w:color="auto"/>
            <w:bottom w:val="none" w:sz="0" w:space="0" w:color="auto"/>
            <w:right w:val="none" w:sz="0" w:space="0" w:color="auto"/>
          </w:divBdr>
          <w:divsChild>
            <w:div w:id="2375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905459">
      <w:bodyDiv w:val="1"/>
      <w:marLeft w:val="0"/>
      <w:marRight w:val="0"/>
      <w:marTop w:val="0"/>
      <w:marBottom w:val="0"/>
      <w:divBdr>
        <w:top w:val="none" w:sz="0" w:space="0" w:color="auto"/>
        <w:left w:val="none" w:sz="0" w:space="0" w:color="auto"/>
        <w:bottom w:val="none" w:sz="0" w:space="0" w:color="auto"/>
        <w:right w:val="none" w:sz="0" w:space="0" w:color="auto"/>
      </w:divBdr>
    </w:div>
    <w:div w:id="1214000354">
      <w:bodyDiv w:val="1"/>
      <w:marLeft w:val="0"/>
      <w:marRight w:val="0"/>
      <w:marTop w:val="0"/>
      <w:marBottom w:val="0"/>
      <w:divBdr>
        <w:top w:val="none" w:sz="0" w:space="0" w:color="auto"/>
        <w:left w:val="none" w:sz="0" w:space="0" w:color="auto"/>
        <w:bottom w:val="none" w:sz="0" w:space="0" w:color="auto"/>
        <w:right w:val="none" w:sz="0" w:space="0" w:color="auto"/>
      </w:divBdr>
    </w:div>
    <w:div w:id="1613780004">
      <w:bodyDiv w:val="1"/>
      <w:marLeft w:val="0"/>
      <w:marRight w:val="0"/>
      <w:marTop w:val="0"/>
      <w:marBottom w:val="0"/>
      <w:divBdr>
        <w:top w:val="none" w:sz="0" w:space="0" w:color="auto"/>
        <w:left w:val="none" w:sz="0" w:space="0" w:color="auto"/>
        <w:bottom w:val="none" w:sz="0" w:space="0" w:color="auto"/>
        <w:right w:val="none" w:sz="0" w:space="0" w:color="auto"/>
      </w:divBdr>
    </w:div>
    <w:div w:id="1726219565">
      <w:bodyDiv w:val="1"/>
      <w:marLeft w:val="0"/>
      <w:marRight w:val="0"/>
      <w:marTop w:val="0"/>
      <w:marBottom w:val="0"/>
      <w:divBdr>
        <w:top w:val="none" w:sz="0" w:space="0" w:color="auto"/>
        <w:left w:val="none" w:sz="0" w:space="0" w:color="auto"/>
        <w:bottom w:val="none" w:sz="0" w:space="0" w:color="auto"/>
        <w:right w:val="none" w:sz="0" w:space="0" w:color="auto"/>
      </w:divBdr>
    </w:div>
    <w:div w:id="20941581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1328</TotalTime>
  <Pages>14</Pages>
  <Words>1188</Words>
  <Characters>6776</Characters>
  <Application>Microsoft Office Word</Application>
  <DocSecurity>0</DocSecurity>
  <Lines>56</Lines>
  <Paragraphs>15</Paragraphs>
  <ScaleCrop>false</ScaleCrop>
  <Company>HAND-CHINA</Company>
  <LinksUpToDate>false</LinksUpToDate>
  <CharactersWithSpaces>7949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Deloitte Consulting</dc:title>
  <dc:creator>孙强</dc:creator>
  <cp:lastModifiedBy>张栋(72089533)</cp:lastModifiedBy>
  <cp:revision>255</cp:revision>
  <cp:lastPrinted>2015-04-29T23:34:00Z</cp:lastPrinted>
  <dcterms:created xsi:type="dcterms:W3CDTF">2020-09-11T01:15:00Z</dcterms:created>
  <dcterms:modified xsi:type="dcterms:W3CDTF">2020-11-27T03:44:00Z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2052-2.5.0.4070</vt:lpwstr>
  </property>
</Properties>
</file>